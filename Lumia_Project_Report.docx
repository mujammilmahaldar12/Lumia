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PROJECT REPORTPROJECT REPORT</w:t>
      </w:r>
    </w:p>
    <w:p>
      <w:pPr>
        <w:jc w:val="center"/>
      </w:pPr>
      <w:r>
        <w:rPr>
          <w:rFonts w:ascii="Times New Roman" w:hAnsi="Times New Roman"/>
          <w:sz w:val="28"/>
        </w:rPr>
        <w:t>SUBMITTED TOSUBMITTED TO</w:t>
      </w:r>
    </w:p>
    <w:p>
      <w:pPr>
        <w:jc w:val="center"/>
      </w:pPr>
      <w:r>
        <w:rPr>
          <w:rFonts w:ascii="Times New Roman" w:hAnsi="Times New Roman"/>
          <w:b/>
          <w:sz w:val="28"/>
        </w:rPr>
        <w:t>DEPARTMENT OF COMPUTER SCIENCEDEPARTMENT OF COMPUTER SCIENCE</w:t>
      </w:r>
    </w:p>
    <w:p>
      <w:pPr>
        <w:jc w:val="center"/>
      </w:pPr>
      <w:r>
        <w:rPr>
          <w:rFonts w:ascii="Times New Roman" w:hAnsi="Times New Roman"/>
          <w:b/>
          <w:sz w:val="28"/>
        </w:rPr>
        <w:t>BHAVNA TRUST JUNIOR AND DEGREEBHAVNA TRUST JUNIOR AND DEGREE</w:t>
      </w:r>
    </w:p>
    <w:p>
      <w:pPr>
        <w:jc w:val="center"/>
      </w:pPr>
      <w:r>
        <w:rPr>
          <w:rFonts w:ascii="Times New Roman" w:hAnsi="Times New Roman"/>
          <w:b/>
          <w:sz w:val="28"/>
        </w:rPr>
        <w:t>COLLEGE OF COMMERCE AND SCIENCECOLLEGE OF COMMERCE AND SCIENCE</w:t>
      </w:r>
    </w:p>
    <w:p>
      <w:pPr>
        <w:jc w:val="center"/>
      </w:pPr>
      <w:r>
        <w:rPr>
          <w:rFonts w:ascii="Times New Roman" w:hAnsi="Times New Roman"/>
          <w:sz w:val="28"/>
        </w:rPr>
        <w:t>DEONAR MUMBAI – 400088DEONAR MUMBAI – 400088</w:t>
      </w:r>
    </w:p>
    <w:p>
      <w:pPr>
        <w:jc w:val="center"/>
      </w:pPr>
      <w:r>
        <w:rPr>
          <w:rFonts w:ascii="Times New Roman" w:hAnsi="Times New Roman"/>
          <w:sz w:val="24"/>
        </w:rPr>
        <w:t>(Affiliate by University of Mumbai)(Affiliate by University of Mumbai)</w:t>
      </w:r>
    </w:p>
    <w:p>
      <w:pPr>
        <w:jc w:val="center"/>
      </w:pPr>
      <w:r>
        <w:rPr>
          <w:rFonts w:ascii="Times New Roman" w:hAnsi="Times New Roman"/>
          <w:b/>
          <w:sz w:val="36"/>
        </w:rPr>
        <w:t>Lumia Robo-AdvisorLumia Robo-Advisor</w:t>
      </w:r>
    </w:p>
    <w:p>
      <w:pPr>
        <w:jc w:val="center"/>
      </w:pPr>
      <w:r>
        <w:rPr>
          <w:rFonts w:ascii="Times New Roman" w:hAnsi="Times New Roman"/>
          <w:sz w:val="24"/>
        </w:rPr>
        <w:t>For Partial Fulfilment for degree ofFor Partial Fulfilment for degree of</w:t>
      </w:r>
    </w:p>
    <w:p>
      <w:pPr>
        <w:jc w:val="center"/>
      </w:pPr>
      <w:r>
        <w:rPr>
          <w:rFonts w:ascii="Times New Roman" w:hAnsi="Times New Roman"/>
          <w:b/>
          <w:sz w:val="28"/>
        </w:rPr>
        <w:t>Bachelor of ScienceBachelor of Science</w:t>
      </w:r>
    </w:p>
    <w:p>
      <w:pPr>
        <w:jc w:val="center"/>
      </w:pPr>
      <w:r>
        <w:rPr>
          <w:rFonts w:ascii="Times New Roman" w:hAnsi="Times New Roman"/>
          <w:sz w:val="24"/>
        </w:rPr>
        <w:t>(COMPUTER SCIENCE)(COMPUTER SCIENCE)</w:t>
      </w:r>
    </w:p>
    <w:p>
      <w:pPr>
        <w:jc w:val="center"/>
      </w:pPr>
      <w:r>
        <w:rPr>
          <w:rFonts w:ascii="Times New Roman" w:hAnsi="Times New Roman"/>
          <w:sz w:val="24"/>
        </w:rPr>
        <w:t>2025-20262025-2026</w:t>
      </w:r>
    </w:p>
    <w:p>
      <w:r>
        <w:rPr>
          <w:rFonts w:ascii="Times New Roman" w:hAnsi="Times New Roman"/>
          <w:sz w:val="24"/>
        </w:rPr>
        <w:t>HEAD OF DEPARTMENTMr. Alok K. SinghHEAD OF DEPARTMENTMr. Alok K. Singh</w:t>
      </w:r>
    </w:p>
    <w:p>
      <w:pPr>
        <w:jc w:val="right"/>
      </w:pPr>
      <w:r>
        <w:rPr>
          <w:rFonts w:ascii="Times New Roman" w:hAnsi="Times New Roman"/>
          <w:sz w:val="24"/>
        </w:rPr>
        <w:t>PROJECT GUIDEMrs. Swati ShingatePROJECT GUIDEMrs. Swati Shingate</w:t>
      </w:r>
    </w:p>
    <w:p>
      <w:pPr>
        <w:jc w:val="center"/>
      </w:pPr>
      <w:r>
        <w:rPr>
          <w:rFonts w:ascii="Times New Roman" w:hAnsi="Times New Roman"/>
          <w:b/>
          <w:sz w:val="24"/>
        </w:rPr>
        <w:t>SUBMITTED BYSUBMITTED BY</w:t>
      </w:r>
    </w:p>
    <w:p>
      <w:pPr>
        <w:jc w:val="center"/>
      </w:pPr>
      <w:r>
        <w:rPr>
          <w:rFonts w:ascii="Times New Roman" w:hAnsi="Times New Roman"/>
          <w:b/>
          <w:sz w:val="28"/>
        </w:rPr>
        <w:t>MUJAMMIL SALIM MAHALDARMUJAMMIL SALIM MAHALDAR</w:t>
      </w:r>
    </w:p>
    <w:p>
      <w:pPr>
        <w:jc w:val="center"/>
      </w:pPr>
      <w:r>
        <w:rPr>
          <w:rFonts w:ascii="Times New Roman" w:hAnsi="Times New Roman"/>
          <w:b/>
          <w:sz w:val="28"/>
        </w:rPr>
        <w:t>BHAVNA TRUST JUNIOR AND DEGREE COLLEGE</w:t>
      </w:r>
    </w:p>
    <w:p>
      <w:pPr>
        <w:jc w:val="center"/>
      </w:pPr>
      <w:r>
        <w:rPr>
          <w:rFonts w:ascii="Times New Roman" w:hAnsi="Times New Roman"/>
          <w:b/>
          <w:sz w:val="28"/>
        </w:rPr>
        <w:t>OF COMMERCE AND SCIENCE</w:t>
      </w:r>
    </w:p>
    <w:p>
      <w:pPr>
        <w:jc w:val="center"/>
      </w:pPr>
      <w:r>
        <w:rPr>
          <w:rFonts w:ascii="Times New Roman" w:hAnsi="Times New Roman"/>
          <w:sz w:val="28"/>
        </w:rPr>
        <w:t>DEONAR MUMBAI - 400088BHAVNA TRUST JUNIOR AND DEGREE COLLEGE</w:t>
      </w:r>
    </w:p>
    <w:p>
      <w:pPr>
        <w:jc w:val="center"/>
      </w:pPr>
      <w:r>
        <w:rPr>
          <w:rFonts w:ascii="Times New Roman" w:hAnsi="Times New Roman"/>
          <w:b/>
          <w:sz w:val="28"/>
        </w:rPr>
        <w:t>DEPARTMENT OF COMPUTER SCIENCEOF COMMERCE AND SCIENCE</w:t>
      </w:r>
    </w:p>
    <w:p>
      <w:pPr>
        <w:jc w:val="center"/>
      </w:pPr>
      <w:r>
        <w:rPr>
          <w:rFonts w:ascii="Times New Roman" w:hAnsi="Times New Roman"/>
          <w:sz w:val="28"/>
        </w:rPr>
        <w:t>DEONAR MUMBAI - 400088</w:t>
      </w:r>
    </w:p>
    <w:p>
      <w:pPr>
        <w:jc w:val="center"/>
      </w:pPr>
      <w:r>
        <w:rPr>
          <w:rFonts w:ascii="Times New Roman" w:hAnsi="Times New Roman"/>
          <w:b/>
          <w:sz w:val="32"/>
        </w:rPr>
        <w:t>CertificateDEPARTMENT OF COMPUTER SCIENCE</w:t>
      </w:r>
    </w:p>
    <w:p>
      <w:pPr>
        <w:jc w:val="center"/>
      </w:pPr>
      <w:r>
        <w:rPr>
          <w:rFonts w:ascii="Times New Roman" w:hAnsi="Times New Roman"/>
          <w:sz w:val="24"/>
        </w:rPr>
        <w:t>This is to certify thatCertificate</w:t>
      </w:r>
    </w:p>
    <w:p>
      <w:pPr>
        <w:jc w:val="center"/>
      </w:pPr>
      <w:r>
        <w:rPr>
          <w:rFonts w:ascii="Times New Roman" w:hAnsi="Times New Roman"/>
          <w:b/>
          <w:sz w:val="28"/>
        </w:rPr>
        <w:t>MUJAMMIL SALIM MAHALDAR</w:t>
      </w:r>
    </w:p>
    <w:p>
      <w:pPr>
        <w:jc w:val="center"/>
      </w:pPr>
      <w:r>
        <w:rPr>
          <w:rFonts w:ascii="Times New Roman" w:hAnsi="Times New Roman"/>
          <w:sz w:val="24"/>
        </w:rPr>
        <w:t>This is to certify that</w:t>
      </w:r>
    </w:p>
    <w:p>
      <w:pPr>
        <w:jc w:val="both"/>
      </w:pPr>
      <w:r>
        <w:rPr>
          <w:rFonts w:ascii="Times New Roman" w:hAnsi="Times New Roman"/>
          <w:sz w:val="24"/>
        </w:rPr>
        <w:t>MUJAMMIL SALIM MAHALDAR</w:t>
      </w:r>
    </w:p>
    <w:p>
      <w:r>
        <w:rPr>
          <w:rFonts w:ascii="Times New Roman" w:hAnsi="Times New Roman"/>
          <w:sz w:val="24"/>
        </w:rPr>
        <w:t>of T.Y. B.Sc. (CS). Seat no 22325 has successfully completed the project work in the subject of Project work I as prescribed by University of Mumbai during the year 2025 – 2026.</w:t>
      </w:r>
    </w:p>
    <w:p>
      <w:r>
        <w:rPr>
          <w:rFonts w:ascii="Times New Roman" w:hAnsi="Times New Roman"/>
          <w:sz w:val="24"/>
        </w:rPr>
        <w:t>of T.Y. B.Sc. (CS). Seat no 22325 has successfully completed the project work in the subject of Project work I as prescribed by University of Mumbai during the year 2025 – 2026.</w:t>
      </w:r>
    </w:p>
    <w:p>
      <w:r>
        <w:rPr>
          <w:rFonts w:ascii="Times New Roman" w:hAnsi="Times New Roman"/>
          <w:sz w:val="24"/>
        </w:rPr>
        <w:t>___________Internal Examiner</w:t>
      </w:r>
    </w:p>
    <w:p>
      <w:pPr>
        <w:jc w:val="right"/>
      </w:pPr>
      <w:r>
        <w:rPr>
          <w:rFonts w:ascii="Times New Roman" w:hAnsi="Times New Roman"/>
          <w:sz w:val="24"/>
        </w:rPr>
        <w:t>___________External Examiner</w:t>
      </w:r>
    </w:p>
    <w:p>
      <w:pPr>
        <w:jc w:val="right"/>
      </w:pPr>
      <w:r>
        <w:rPr>
          <w:rFonts w:ascii="Times New Roman" w:hAnsi="Times New Roman"/>
          <w:sz w:val="24"/>
        </w:rPr>
        <w:t>___________External Examiner</w:t>
      </w:r>
    </w:p>
    <w:p>
      <w:r>
        <w:rPr>
          <w:rFonts w:ascii="Times New Roman" w:hAnsi="Times New Roman"/>
          <w:sz w:val="24"/>
        </w:rPr>
        <w:t>______________HOD</w:t>
      </w:r>
    </w:p>
    <w:p>
      <w:pPr>
        <w:jc w:val="right"/>
      </w:pPr>
      <w:r>
        <w:rPr>
          <w:rFonts w:ascii="Times New Roman" w:hAnsi="Times New Roman"/>
          <w:sz w:val="24"/>
        </w:rPr>
        <w:t>______________Stamp</w:t>
      </w:r>
    </w:p>
    <w:p>
      <w:pPr>
        <w:jc w:val="right"/>
      </w:pPr>
      <w:r>
        <w:rPr>
          <w:rFonts w:ascii="Times New Roman" w:hAnsi="Times New Roman"/>
          <w:sz w:val="24"/>
        </w:rPr>
        <w:t>______________Stamp</w:t>
      </w:r>
    </w:p>
    <w:p>
      <w:r>
        <w:rPr>
          <w:rFonts w:ascii="Times New Roman" w:hAnsi="Times New Roman"/>
          <w:sz w:val="24"/>
        </w:rPr>
        <w:t>DATE:</w:t>
      </w:r>
    </w:p>
    <w:p>
      <w:r>
        <w:rPr>
          <w:rFonts w:ascii="Times New Roman" w:hAnsi="Times New Roman"/>
          <w:sz w:val="24"/>
        </w:rPr>
        <w:t>DATE:</w:t>
      </w:r>
    </w:p>
    <w:p>
      <w:pPr>
        <w:jc w:val="center"/>
      </w:pPr>
      <w:r>
        <w:rPr>
          <w:rFonts w:ascii="Times New Roman" w:hAnsi="Times New Roman"/>
          <w:b/>
          <w:sz w:val="32"/>
        </w:rPr>
        <w:t>DECLARATION</w:t>
      </w:r>
    </w:p>
    <w:p>
      <w:pPr>
        <w:jc w:val="both"/>
      </w:pPr>
      <w:r>
        <w:rPr>
          <w:rFonts w:ascii="Times New Roman" w:hAnsi="Times New Roman"/>
          <w:sz w:val="24"/>
        </w:rPr>
        <w:t>DECLARATION</w:t>
      </w:r>
    </w:p>
    <w:p>
      <w:r>
        <w:rPr>
          <w:rFonts w:ascii="Times New Roman" w:hAnsi="Times New Roman"/>
          <w:sz w:val="24"/>
        </w:rPr>
        <w:t>I, Mujammil Salim Mahaldar, hereby declare that the project work titled "Lumia Robo-Advisor", submitted to Bhavna Trust Junior and Degree College, Maharashtra, is my original work carried out by me in partial fulfilment of the requirements for the Bachelor of Computer Science (B.Sc. CS) degree.</w:t>
      </w:r>
    </w:p>
    <w:p>
      <w:r>
        <w:rPr>
          <w:rFonts w:ascii="Times New Roman" w:hAnsi="Times New Roman"/>
          <w:sz w:val="24"/>
        </w:rPr>
        <w:t>This project has been developed with complete sincerity, dedication, and independent effort. The entire process — from research and design to development and testing — was carefully planned and executed by me. The work presented here has not been submitted to any other university or institution for any degree or diploma.</w:t>
      </w:r>
    </w:p>
    <w:p>
      <w:pPr>
        <w:jc w:val="both"/>
      </w:pPr>
      <w:r>
        <w:rPr>
          <w:rFonts w:ascii="Times New Roman" w:hAnsi="Times New Roman"/>
          <w:sz w:val="24"/>
        </w:rPr>
        <w:t>During the development of the Lumia Robo-Advisor, I referred to various online resources, academic papers on portfolio theory, and documentation for Python libraries such as Pandas, SQLAlchemy, and Streamlit. These references were crucial for implementing the core financial logic and building an interactive, data-driven user interface.</w:t>
      </w:r>
    </w:p>
    <w:p>
      <w:r>
        <w:rPr>
          <w:rFonts w:ascii="Times New Roman" w:hAnsi="Times New Roman"/>
          <w:sz w:val="24"/>
        </w:rPr>
        <w:t>This project has been developed with complete sincerity, dedication, and independent effort. The entire process — from research and design to development and testing — was carefully planned and executed by me. The work presented here has not been submitted to any other university or institution for any degree or diploma.I am sincerely grateful to my project guide and faculty mentors for their valuable guidance, encouragement, and constructive feedback throughout the project. Their constant support and insights have played a vital role in the successful completion of this work.</w:t>
      </w:r>
    </w:p>
    <w:p>
      <w:r>
        <w:rPr>
          <w:rFonts w:ascii="Times New Roman" w:hAnsi="Times New Roman"/>
          <w:sz w:val="24"/>
        </w:rPr>
        <w:t>During the development of the Lumia Robo-Advisor, I referred to various online resources, academic papers on portfolio theory, and documentation for Python libraries such as Pandas, SQLAlchemy, and Streamlit. These references were crucial for implementing the core financial logic and building an interactive, data-driven user interface.</w:t>
      </w:r>
    </w:p>
    <w:p>
      <w:r>
        <w:rPr>
          <w:rFonts w:ascii="Times New Roman" w:hAnsi="Times New Roman"/>
          <w:sz w:val="24"/>
        </w:rPr>
        <w:t>Sr. No.</w:t>
        <w:tab/>
        <w:t>Name</w:t>
        <w:tab/>
        <w:t>Project Title</w:t>
        <w:tab/>
        <w:t>Institution</w:t>
        <w:tab/>
        <w:t>Signature</w:t>
      </w:r>
    </w:p>
    <w:p>
      <w:pPr>
        <w:jc w:val="both"/>
      </w:pPr>
      <w:r>
        <w:rPr>
          <w:rFonts w:ascii="Times New Roman" w:hAnsi="Times New Roman"/>
          <w:sz w:val="24"/>
        </w:rPr>
        <w:t>1</w:t>
        <w:tab/>
        <w:tab/>
        <w:tab/>
        <w:t>Bhavna Trust Jr. and Degree College, Maharashtra</w:t>
      </w:r>
    </w:p>
    <w:p>
      <w:r>
        <w:rPr>
          <w:rFonts w:ascii="Times New Roman" w:hAnsi="Times New Roman"/>
          <w:sz w:val="24"/>
        </w:rPr>
        <w:t>I am sincerely grateful to my project guide and faculty mentors for their valuable guidance, encouragement, and constructive feedback throughout the project. Their constant support and insights have played a vital role in the successful completion of this work.</w:t>
      </w:r>
    </w:p>
    <w:p>
      <w:r>
        <w:rPr>
          <w:rFonts w:ascii="Times New Roman" w:hAnsi="Times New Roman"/>
          <w:sz w:val="24"/>
        </w:rPr>
        <w:t>I hereby take full responsibility for the authenticity and originality of this project report. It truly reflects my own learning, creativity, and practical understanding of software development and financial technology.</w:t>
      </w:r>
    </w:p>
    <w:p>
      <w:r>
        <w:rPr>
          <w:rFonts w:ascii="Times New Roman" w:hAnsi="Times New Roman"/>
          <w:sz w:val="24"/>
        </w:rPr>
        <w:t>I would like to express my heartfelt gratitude to everyone who supported me in the successful completion of my project, “Lumia Robo-Advisor”. This project has been a significant learning experience, and it would not have been possible without the guidance, encouragement, and support of many individuals.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
              <w:rPr>
                <w:rFonts w:ascii="Times New Roman" w:hAnsi="Times New Roman"/>
                <w:b/>
                <w:sz w:val="24"/>
              </w:rPr>
              <w:t>Sr. No.</w:t>
            </w:r>
          </w:p>
        </w:tc>
        <w:tc>
          <w:tcPr>
            <w:tcW w:type="dxa" w:w="1728"/>
          </w:tcPr>
          <w:p>
            <w:r/>
            <w:r>
              <w:rPr>
                <w:rFonts w:ascii="Times New Roman" w:hAnsi="Times New Roman"/>
                <w:b/>
                <w:sz w:val="24"/>
              </w:rPr>
              <w:t>Name</w:t>
            </w:r>
          </w:p>
        </w:tc>
        <w:tc>
          <w:tcPr>
            <w:tcW w:type="dxa" w:w="1728"/>
          </w:tcPr>
          <w:p>
            <w:r/>
            <w:r>
              <w:rPr>
                <w:rFonts w:ascii="Times New Roman" w:hAnsi="Times New Roman"/>
                <w:b/>
                <w:sz w:val="24"/>
              </w:rPr>
              <w:t>Project Title</w:t>
            </w:r>
          </w:p>
        </w:tc>
        <w:tc>
          <w:tcPr>
            <w:tcW w:type="dxa" w:w="1728"/>
          </w:tcPr>
          <w:p>
            <w:r/>
            <w:r>
              <w:rPr>
                <w:rFonts w:ascii="Times New Roman" w:hAnsi="Times New Roman"/>
                <w:b/>
                <w:sz w:val="24"/>
              </w:rPr>
              <w:t>Institution</w:t>
            </w:r>
          </w:p>
        </w:tc>
        <w:tc>
          <w:tcPr>
            <w:tcW w:type="dxa" w:w="1728"/>
          </w:tcPr>
          <w:p>
            <w:r/>
            <w:r>
              <w:rPr>
                <w:rFonts w:ascii="Times New Roman" w:hAnsi="Times New Roman"/>
                <w:b/>
                <w:sz w:val="24"/>
              </w:rPr>
              <w:t>Signature</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
              <w:rPr>
                <w:rFonts w:ascii="Times New Roman" w:hAnsi="Times New Roman"/>
                <w:b/>
                <w:sz w:val="24"/>
              </w:rPr>
              <w:t>:---:</w:t>
            </w:r>
          </w:p>
        </w:tc>
        <w:tc>
          <w:tcPr>
            <w:tcW w:type="dxa" w:w="1728"/>
          </w:tcPr>
          <w:p>
            <w:r/>
            <w:r>
              <w:rPr>
                <w:rFonts w:ascii="Times New Roman" w:hAnsi="Times New Roman"/>
                <w:b/>
                <w:sz w:val="24"/>
              </w:rPr>
              <w:t>:---</w:t>
            </w:r>
          </w:p>
        </w:tc>
        <w:tc>
          <w:tcPr>
            <w:tcW w:type="dxa" w:w="1728"/>
          </w:tcPr>
          <w:p>
            <w:r/>
            <w:r>
              <w:rPr>
                <w:rFonts w:ascii="Times New Roman" w:hAnsi="Times New Roman"/>
                <w:b/>
                <w:sz w:val="24"/>
              </w:rPr>
              <w:t>:---</w:t>
            </w:r>
          </w:p>
        </w:tc>
        <w:tc>
          <w:tcPr>
            <w:tcW w:type="dxa" w:w="1728"/>
          </w:tcPr>
          <w:p>
            <w:r/>
            <w:r>
              <w:rPr>
                <w:rFonts w:ascii="Times New Roman" w:hAnsi="Times New Roman"/>
                <w:b/>
                <w:sz w:val="24"/>
              </w:rPr>
              <w:t>:---</w:t>
            </w:r>
          </w:p>
        </w:tc>
        <w:tc>
          <w:tcPr>
            <w:tcW w:type="dxa" w:w="1728"/>
          </w:tcPr>
          <w:p>
            <w:r/>
            <w:r>
              <w:rPr>
                <w:rFonts w:ascii="Times New Roman" w:hAnsi="Times New Roman"/>
                <w:b/>
                <w:sz w:val="24"/>
              </w:rPr>
              <w:t>:---</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
              <w:rPr>
                <w:rFonts w:ascii="Times New Roman" w:hAnsi="Times New Roman"/>
                <w:b/>
                <w:sz w:val="24"/>
              </w:rPr>
              <w:t>1</w:t>
            </w:r>
          </w:p>
        </w:tc>
        <w:tc>
          <w:tcPr>
            <w:tcW w:type="dxa" w:w="1728"/>
          </w:tcPr>
          <w:p>
            <w:r/>
            <w:r>
              <w:rPr>
                <w:rFonts w:ascii="Times New Roman" w:hAnsi="Times New Roman"/>
                <w:b/>
                <w:sz w:val="24"/>
              </w:rPr>
            </w:r>
          </w:p>
        </w:tc>
        <w:tc>
          <w:tcPr>
            <w:tcW w:type="dxa" w:w="1728"/>
          </w:tcPr>
          <w:p>
            <w:r/>
            <w:r>
              <w:rPr>
                <w:rFonts w:ascii="Times New Roman" w:hAnsi="Times New Roman"/>
                <w:b/>
                <w:sz w:val="24"/>
              </w:rPr>
            </w:r>
          </w:p>
        </w:tc>
        <w:tc>
          <w:tcPr>
            <w:tcW w:type="dxa" w:w="1728"/>
          </w:tcPr>
          <w:p>
            <w:r/>
            <w:r>
              <w:rPr>
                <w:rFonts w:ascii="Times New Roman" w:hAnsi="Times New Roman"/>
                <w:b/>
                <w:sz w:val="24"/>
              </w:rPr>
              <w:t>Bhavna Trust Jr. and Degree College, Maharashtra</w:t>
            </w:r>
          </w:p>
        </w:tc>
        <w:tc>
          <w:tcPr>
            <w:tcW w:type="dxa" w:w="1728"/>
          </w:tcPr>
          <w:p>
            <w:r/>
            <w:r>
              <w:rPr>
                <w:rFonts w:ascii="Times New Roman" w:hAnsi="Times New Roman"/>
                <w:b/>
                <w:sz w:val="24"/>
              </w:rPr>
            </w:r>
          </w:p>
        </w:tc>
      </w:tr>
    </w:tbl>
    <w:p>
      <w:r>
        <w:rPr>
          <w:rFonts w:ascii="Times New Roman" w:hAnsi="Times New Roman"/>
          <w:sz w:val="24"/>
        </w:rPr>
        <w:t>Thank you!</w:t>
      </w:r>
    </w:p>
    <w:p>
      <w:r>
        <w:rPr>
          <w:rFonts w:ascii="Times New Roman" w:hAnsi="Times New Roman"/>
          <w:sz w:val="24"/>
        </w:rPr>
        <w:t>Date:</w:t>
      </w:r>
    </w:p>
    <w:p>
      <w:pPr>
        <w:jc w:val="center"/>
      </w:pPr>
      <w:r>
        <w:rPr>
          <w:rFonts w:ascii="Times New Roman" w:hAnsi="Times New Roman"/>
          <w:b/>
          <w:sz w:val="32"/>
        </w:rPr>
        <w:t>ACKNOWLEDGEMENT</w:t>
      </w:r>
    </w:p>
    <w:p>
      <w:r>
        <w:rPr>
          <w:rFonts w:ascii="Times New Roman" w:hAnsi="Times New Roman"/>
          <w:sz w:val="24"/>
        </w:rPr>
        <w:t>I would like to express my heartfelt gratitude to everyone who supported me in the successful completion of my project, "Lumia Robo-Advisor". This project has been a significant learning experience, and it would not have been possible without the guidance, encouragement, and support of many individuals.</w:t>
      </w:r>
    </w:p>
    <w:p>
      <w:r>
        <w:rPr>
          <w:rFonts w:ascii="Times New Roman" w:hAnsi="Times New Roman"/>
          <w:sz w:val="24"/>
        </w:rPr>
        <w:t>Firstly, I am deeply grateful to my college, Bhavna Trust Junior and Degree College, and the Department of Computer Science for providing me with the opportunity and resources to undertake this project. I extend my sincere thanks to the Head of Department, Mr. Alok K. Singh, and my project guide, Mrs. Swati Shingate, for their invaluable mentorship, constructive feedback, and unwavering support throughout the development process. Their guidance was instrumental in navigating the complexities of financial modeling and software implementation.Lumia is a sophisticated, multi-asset robo-advisor designed to democratize investment management for individual investors. The platform addresses the challenges of modern portfolio construction by providing a unified system for analyzing and allocating capital across diverse asset classes, including stocks, ETFs, and cryptocurrencies. Traditional investment approaches are often fragmented, expensive, and lack personalization. Lumia overcomes these limitations by integrating automated data collection, quantitative financial modeling, and a highly interactive user interface into a seamless experience.</w:t>
      </w:r>
    </w:p>
    <w:p>
      <w:r>
        <w:rPr>
          <w:rFonts w:ascii="Times New Roman" w:hAnsi="Times New Roman"/>
          <w:sz w:val="24"/>
        </w:rPr>
        <w:t>I would also like to acknowledge the immense support provided by the open-source community. The availability of powerful Python libraries like Pandas, SQLAlchemy, and Streamlit was crucial for the development of this project. Online resources, academic papers on Modern Portfolio Theory, and financial data APIs provided the foundational knowledge required to build a robust and data-driven application.The system is implemented using Python 3.10+, with a backend powered by SQLAlchemy for ORM and a PostgreSQL database for robust data persistence. The analytical core leverages the Pandas library for data manipulation and implements Modern Portfolio Theory principles, specifically Mean-Variance Optimization, to construct portfolios tailored to an individual's risk tolerance and investment horizon. The frontend is a dynamic, web-based dashboard built with Streamlit, offering users intuitive data visualizations, real-time portfolio adjustments, and an AI-powered chat for natural language queries.</w:t>
      </w:r>
    </w:p>
    <w:p>
      <w:r>
        <w:rPr>
          <w:rFonts w:ascii="Times New Roman" w:hAnsi="Times New Roman"/>
          <w:sz w:val="24"/>
        </w:rPr>
        <w:t>Finally, I wish to thank my family and friends for their constant encouragement and patience. Their support was a source of motivation during challenging times.Data integrity is ensured through a well-defined schema with relational constraints, managed by Alembic migrations. The modular architecture separates concerns into distinct packages for data collection, database models, core advisory logic, and the user interface, promoting maintainability and scalability. Security is addressed through environment-based management of API keys and the use of ORM to prevent SQL injection.</w:t>
      </w:r>
    </w:p>
    <w:p>
      <w:pPr>
        <w:jc w:val="center"/>
      </w:pPr>
      <w:r>
        <w:rPr>
          <w:rFonts w:ascii="Times New Roman" w:hAnsi="Times New Roman"/>
          <w:sz w:val="24"/>
        </w:rPr>
        <w:t>Thank you!</w:t>
      </w:r>
    </w:p>
    <w:p>
      <w:r>
        <w:rPr>
          <w:rFonts w:ascii="Times New Roman" w:hAnsi="Times New Roman"/>
          <w:sz w:val="24"/>
        </w:rPr>
        <w:t>Testing involves a multi-layered approach, including unit tests for core logic, integration tests for the data pipeline, and end-to-end validation of the user recommendation flow. The result is a reliable and data-driven platform that provides personalized, algorithm-powered investment advice, making sophisticated financial strategies accessible to a wider audience. Future enhancements could include the integration of advanced machine learning models for return prediction and automated portfolio rebalancing through brokerage API connections.</w:t>
      </w:r>
    </w:p>
    <w:p>
      <w:pPr>
        <w:jc w:val="center"/>
      </w:pPr>
      <w:r>
        <w:rPr>
          <w:rFonts w:ascii="Times New Roman" w:hAnsi="Times New Roman"/>
          <w:b/>
          <w:sz w:val="32"/>
        </w:rPr>
        <w:t>ABSTRACT</w:t>
      </w:r>
    </w:p>
    <w:p>
      <w:pPr>
        <w:pStyle w:val="Heading1"/>
      </w:pPr>
      <w:r>
        <w:t>INDEX</w:t>
      </w:r>
    </w:p>
    <w:p>
      <w:r>
        <w:rPr>
          <w:rFonts w:ascii="Times New Roman" w:hAnsi="Times New Roman"/>
          <w:sz w:val="24"/>
        </w:rPr>
        <w:t>Lumia is a sophisticated, multi-asset robo-advisor designed to democratize investment management for individual investors. The platform addresses the challenges of modern portfolio construction by providing a unified system for analyzing and allocating capital across diverse asset classes, including stocks, ETFs, and cryptocurrencies. Traditional investment approaches are often fragmented, expensive, and lack personalization. Lumia overcomes these limitations by integrating automated data collection, quantitative financial modeling, and a highly interactive user interface into a seamless experience.</w:t>
      </w:r>
    </w:p>
    <w:p>
      <w:pPr>
        <w:jc w:val="both"/>
      </w:pPr>
      <w:r>
        <w:rPr>
          <w:rFonts w:ascii="Times New Roman" w:hAnsi="Times New Roman"/>
          <w:sz w:val="24"/>
        </w:rPr>
        <w:t>| Chapter No. | Title | Page No. |</w:t>
      </w:r>
    </w:p>
    <w:p>
      <w:r>
        <w:rPr>
          <w:rFonts w:ascii="Times New Roman" w:hAnsi="Times New Roman"/>
          <w:sz w:val="24"/>
        </w:rPr>
        <w:t>The system is implemented using Python 3.10+, with a backend powered by SQLAlchemy for ORM and a PostgreSQL database for robust data persistence. The analytical core leverages the Pandas library for data manipulation and implements Modern Portfolio Theory principles, specifically Mean-Variance Optimization, to construct portfolios tailored to an individual's risk tolerance and investment horizon. The frontend is a dynamic, web-based dashboard built with Streamlit, offering users intuitive data visualizations, real-time portfolio adjustments, and an AI-powered chat for natural language queries.|:---:|:---|:---:|</w:t>
      </w:r>
    </w:p>
    <w:p>
      <w:pPr>
        <w:pStyle w:val="Heading2"/>
      </w:pPr>
      <w:r>
        <w:t>&lt;div style="font-size: 16px; font-weight: bold; margin-top: 20px;"&gt;CHAPTER 1: INTRODUCTION&lt;/div&gt;</w:t>
      </w:r>
    </w:p>
    <w:p>
      <w:r>
        <w:rPr>
          <w:rFonts w:ascii="Times New Roman" w:hAnsi="Times New Roman"/>
          <w:sz w:val="24"/>
        </w:rPr>
        <w:t>Data integrity is ensured through a well-defined schema with relational constraints, managed by Alembic migrations. The modular architecture separates concerns into distinct packages for data collection, database models, core advisory logic, and the user interface, promoting maintainability and scalability. Security is addressed through environment-based management of API keys and the use of ORM to prevent SQL injection.</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1.2</w:t>
            </w:r>
          </w:p>
        </w:tc>
        <w:tc>
          <w:tcPr>
            <w:tcW w:type="dxa" w:w="2880"/>
          </w:tcPr>
          <w:p>
            <w:r/>
            <w:r>
              <w:rPr>
                <w:rFonts w:ascii="Times New Roman" w:hAnsi="Times New Roman"/>
                <w:b/>
                <w:sz w:val="24"/>
              </w:rPr>
              <w:t>Objectives</w:t>
            </w:r>
          </w:p>
        </w:tc>
        <w:tc>
          <w:tcPr>
            <w:tcW w:type="dxa" w:w="2880"/>
          </w:tcPr>
          <w:p>
            <w:r/>
            <w:r>
              <w:rPr>
                <w:rFonts w:ascii="Times New Roman" w:hAnsi="Times New Roman"/>
                <w:b/>
                <w:sz w:val="24"/>
              </w:rPr>
              <w:t>2</w:t>
            </w:r>
          </w:p>
        </w:tc>
      </w:tr>
    </w:tbl>
    <w:p>
      <w:pPr>
        <w:jc w:val="both"/>
      </w:pPr>
      <w:r>
        <w:rPr>
          <w:rFonts w:ascii="Times New Roman" w:hAnsi="Times New Roman"/>
          <w:sz w:val="24"/>
        </w:rPr>
        <w:t>| 1.3 | Purpose, Scope, and Applicability | 3-5 |</w:t>
      </w:r>
    </w:p>
    <w:p>
      <w:r>
        <w:rPr>
          <w:rFonts w:ascii="Times New Roman" w:hAnsi="Times New Roman"/>
          <w:sz w:val="24"/>
        </w:rPr>
        <w:t>Testing involves a multi-layered approach, including unit tests for core logic, integration tests for the data pipeline, and end-to-end validation of the user recommendation flow. The result is a reliable and data-driven platform that provides personalized, algorithm-powered investment advice, making sophisticated financial strategies accessible to a wider audience. Future enhancements could include the integration of advanced machine learning models for return prediction and automated portfolio rebalancing through brokerage API connections.| &lt;div style="margin-left: 20px;"&gt;1.3.1&lt;/div&gt; | &lt;div style="margin-left: 20px;"&gt;Purpose&lt;/div&gt; | 3 |</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1.3.3</w:t>
            </w:r>
          </w:p>
        </w:tc>
        <w:tc>
          <w:tcPr>
            <w:tcW w:type="dxa" w:w="2880"/>
          </w:tcPr>
          <w:p>
            <w:r/>
            <w:r>
              <w:rPr>
                <w:rFonts w:ascii="Times New Roman" w:hAnsi="Times New Roman"/>
                <w:b/>
                <w:sz w:val="24"/>
              </w:rPr>
              <w:t>Applicability</w:t>
            </w:r>
          </w:p>
        </w:tc>
        <w:tc>
          <w:tcPr>
            <w:tcW w:type="dxa" w:w="2880"/>
          </w:tcPr>
          <w:p>
            <w:r/>
            <w:r>
              <w:rPr>
                <w:rFonts w:ascii="Times New Roman" w:hAnsi="Times New Roman"/>
                <w:b/>
                <w:sz w:val="24"/>
              </w:rPr>
              <w:t>4-5</w:t>
            </w:r>
          </w:p>
        </w:tc>
      </w:tr>
    </w:tbl>
    <w:p>
      <w:r>
        <w:rPr>
          <w:rFonts w:ascii="Times New Roman" w:hAnsi="Times New Roman"/>
          <w:sz w:val="24"/>
        </w:rPr>
        <w:t>| 1.4 | Achievements | 6 |</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1.5</w:t>
            </w:r>
          </w:p>
        </w:tc>
        <w:tc>
          <w:tcPr>
            <w:tcW w:type="dxa" w:w="2880"/>
          </w:tcPr>
          <w:p>
            <w:r/>
            <w:r>
              <w:rPr>
                <w:rFonts w:ascii="Times New Roman" w:hAnsi="Times New Roman"/>
                <w:b/>
                <w:sz w:val="24"/>
              </w:rPr>
              <w:t>Organisation of Report</w:t>
            </w:r>
          </w:p>
        </w:tc>
        <w:tc>
          <w:tcPr>
            <w:tcW w:type="dxa" w:w="2880"/>
          </w:tcPr>
          <w:p>
            <w:r/>
            <w:r>
              <w:rPr>
                <w:rFonts w:ascii="Times New Roman" w:hAnsi="Times New Roman"/>
                <w:b/>
                <w:sz w:val="24"/>
              </w:rPr>
              <w:t>7-8</w:t>
            </w:r>
          </w:p>
        </w:tc>
      </w:tr>
    </w:tbl>
    <w:p>
      <w:pPr>
        <w:pStyle w:val="Heading1"/>
      </w:pPr>
      <w:r>
        <w:t>&lt;div style="text-align: center; font-size: 18px; font-weight: bold; margin: 40px 0 30px 0; text-decoration: underline;"&gt;INDEX&lt;/div&gt;</w:t>
      </w:r>
    </w:p>
    <w:p>
      <w:r>
        <w:t>__________________________________________________</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Chapter No.</w:t>
            </w:r>
          </w:p>
        </w:tc>
        <w:tc>
          <w:tcPr>
            <w:tcW w:type="dxa" w:w="2880"/>
          </w:tcPr>
          <w:p>
            <w:r/>
            <w:r>
              <w:rPr>
                <w:rFonts w:ascii="Times New Roman" w:hAnsi="Times New Roman"/>
                <w:b/>
                <w:sz w:val="24"/>
              </w:rPr>
              <w:t>Title</w:t>
            </w:r>
          </w:p>
        </w:tc>
        <w:tc>
          <w:tcPr>
            <w:tcW w:type="dxa" w:w="2880"/>
          </w:tcPr>
          <w:p>
            <w:r/>
            <w:r>
              <w:rPr>
                <w:rFonts w:ascii="Times New Roman" w:hAnsi="Times New Roman"/>
                <w:b/>
                <w:sz w:val="24"/>
              </w:rPr>
              <w:t>Page No.</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w:t>
            </w:r>
          </w:p>
        </w:tc>
        <w:tc>
          <w:tcPr>
            <w:tcW w:type="dxa" w:w="2880"/>
          </w:tcPr>
          <w:p>
            <w:r/>
            <w:r>
              <w:rPr>
                <w:rFonts w:ascii="Times New Roman" w:hAnsi="Times New Roman"/>
                <w:b/>
                <w:sz w:val="24"/>
              </w:rPr>
              <w:t>:---</w:t>
            </w:r>
          </w:p>
        </w:tc>
        <w:tc>
          <w:tcPr>
            <w:tcW w:type="dxa" w:w="2880"/>
          </w:tcPr>
          <w:p>
            <w:r/>
            <w:r>
              <w:rPr>
                <w:rFonts w:ascii="Times New Roman" w:hAnsi="Times New Roman"/>
                <w:b/>
                <w:sz w:val="24"/>
              </w:rPr>
              <w:t>:---:</w:t>
            </w:r>
          </w:p>
        </w:tc>
      </w:tr>
    </w:tbl>
    <w:p>
      <w:pPr>
        <w:pStyle w:val="Heading2"/>
      </w:pPr>
      <w:r>
        <w:t>&lt;div style="font-size: 16px; font-weight: bold; margin-top: 20px;"&gt;CHAPTER 1: INTRODUCTION&lt;/div&gt;</w:t>
      </w:r>
    </w:p>
    <w:p>
      <w:pPr>
        <w:ind w:left="400"/>
      </w:pPr>
      <w:r>
        <w:rPr>
          <w:rFonts w:ascii="Times New Roman" w:hAnsi="Times New Roman"/>
          <w:sz w:val="24"/>
        </w:rPr>
        <w:t>| 2.1 | Technology Overview | 9-12 |</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1.1</w:t>
            </w:r>
          </w:p>
        </w:tc>
        <w:tc>
          <w:tcPr>
            <w:tcW w:type="dxa" w:w="2880"/>
          </w:tcPr>
          <w:p>
            <w:r/>
            <w:r>
              <w:rPr>
                <w:rFonts w:ascii="Times New Roman" w:hAnsi="Times New Roman"/>
                <w:b/>
                <w:sz w:val="24"/>
              </w:rPr>
              <w:t>Background</w:t>
            </w:r>
          </w:p>
        </w:tc>
        <w:tc>
          <w:tcPr>
            <w:tcW w:type="dxa" w:w="2880"/>
          </w:tcPr>
          <w:p>
            <w:r/>
            <w:r>
              <w:rPr>
                <w:rFonts w:ascii="Times New Roman" w:hAnsi="Times New Roman"/>
                <w:b/>
                <w:sz w:val="24"/>
              </w:rPr>
              <w:t>1</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1.2</w:t>
            </w:r>
          </w:p>
        </w:tc>
        <w:tc>
          <w:tcPr>
            <w:tcW w:type="dxa" w:w="2880"/>
          </w:tcPr>
          <w:p>
            <w:r/>
            <w:r>
              <w:rPr>
                <w:rFonts w:ascii="Times New Roman" w:hAnsi="Times New Roman"/>
                <w:b/>
                <w:sz w:val="24"/>
              </w:rPr>
              <w:t>Objectives</w:t>
            </w:r>
          </w:p>
        </w:tc>
        <w:tc>
          <w:tcPr>
            <w:tcW w:type="dxa" w:w="2880"/>
          </w:tcPr>
          <w:p>
            <w:r/>
            <w:r>
              <w:rPr>
                <w:rFonts w:ascii="Times New Roman" w:hAnsi="Times New Roman"/>
                <w:b/>
                <w:sz w:val="24"/>
              </w:rPr>
              <w:t>2</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1.3</w:t>
            </w:r>
          </w:p>
        </w:tc>
        <w:tc>
          <w:tcPr>
            <w:tcW w:type="dxa" w:w="2880"/>
          </w:tcPr>
          <w:p>
            <w:r/>
            <w:r>
              <w:rPr>
                <w:rFonts w:ascii="Times New Roman" w:hAnsi="Times New Roman"/>
                <w:b/>
                <w:sz w:val="24"/>
              </w:rPr>
              <w:t>Purpose, Scope, and Applicability</w:t>
            </w:r>
          </w:p>
        </w:tc>
        <w:tc>
          <w:tcPr>
            <w:tcW w:type="dxa" w:w="2880"/>
          </w:tcPr>
          <w:p>
            <w:r/>
            <w:r>
              <w:rPr>
                <w:rFonts w:ascii="Times New Roman" w:hAnsi="Times New Roman"/>
                <w:b/>
                <w:sz w:val="24"/>
              </w:rPr>
              <w:t>3-5</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1.3.1</w:t>
            </w:r>
          </w:p>
        </w:tc>
        <w:tc>
          <w:tcPr>
            <w:tcW w:type="dxa" w:w="2880"/>
          </w:tcPr>
          <w:p>
            <w:r/>
            <w:r>
              <w:rPr>
                <w:rFonts w:ascii="Times New Roman" w:hAnsi="Times New Roman"/>
                <w:b/>
                <w:sz w:val="24"/>
              </w:rPr>
              <w:t>Purpose</w:t>
            </w:r>
          </w:p>
        </w:tc>
        <w:tc>
          <w:tcPr>
            <w:tcW w:type="dxa" w:w="2880"/>
          </w:tcPr>
          <w:p>
            <w:r/>
            <w:r>
              <w:rPr>
                <w:rFonts w:ascii="Times New Roman" w:hAnsi="Times New Roman"/>
                <w:b/>
                <w:sz w:val="24"/>
              </w:rPr>
              <w:t>3</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1.3.2</w:t>
            </w:r>
          </w:p>
        </w:tc>
        <w:tc>
          <w:tcPr>
            <w:tcW w:type="dxa" w:w="2880"/>
          </w:tcPr>
          <w:p>
            <w:r/>
            <w:r>
              <w:rPr>
                <w:rFonts w:ascii="Times New Roman" w:hAnsi="Times New Roman"/>
                <w:b/>
                <w:sz w:val="24"/>
              </w:rPr>
              <w:t>Scope</w:t>
            </w:r>
          </w:p>
        </w:tc>
        <w:tc>
          <w:tcPr>
            <w:tcW w:type="dxa" w:w="2880"/>
          </w:tcPr>
          <w:p>
            <w:r/>
            <w:r>
              <w:rPr>
                <w:rFonts w:ascii="Times New Roman" w:hAnsi="Times New Roman"/>
                <w:b/>
                <w:sz w:val="24"/>
              </w:rPr>
              <w:t>3-4</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1.3.3</w:t>
            </w:r>
          </w:p>
        </w:tc>
        <w:tc>
          <w:tcPr>
            <w:tcW w:type="dxa" w:w="2880"/>
          </w:tcPr>
          <w:p>
            <w:r/>
            <w:r>
              <w:rPr>
                <w:rFonts w:ascii="Times New Roman" w:hAnsi="Times New Roman"/>
                <w:b/>
                <w:sz w:val="24"/>
              </w:rPr>
              <w:t>Applicability</w:t>
            </w:r>
          </w:p>
        </w:tc>
        <w:tc>
          <w:tcPr>
            <w:tcW w:type="dxa" w:w="2880"/>
          </w:tcPr>
          <w:p>
            <w:r/>
            <w:r>
              <w:rPr>
                <w:rFonts w:ascii="Times New Roman" w:hAnsi="Times New Roman"/>
                <w:b/>
                <w:sz w:val="24"/>
              </w:rPr>
              <w:t>4-5</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1.4</w:t>
            </w:r>
          </w:p>
        </w:tc>
        <w:tc>
          <w:tcPr>
            <w:tcW w:type="dxa" w:w="2880"/>
          </w:tcPr>
          <w:p>
            <w:r/>
            <w:r>
              <w:rPr>
                <w:rFonts w:ascii="Times New Roman" w:hAnsi="Times New Roman"/>
                <w:b/>
                <w:sz w:val="24"/>
              </w:rPr>
              <w:t>Achievements</w:t>
            </w:r>
          </w:p>
        </w:tc>
        <w:tc>
          <w:tcPr>
            <w:tcW w:type="dxa" w:w="2880"/>
          </w:tcPr>
          <w:p>
            <w:r/>
            <w:r>
              <w:rPr>
                <w:rFonts w:ascii="Times New Roman" w:hAnsi="Times New Roman"/>
                <w:b/>
                <w:sz w:val="24"/>
              </w:rPr>
              <w:t>6</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1.5</w:t>
            </w:r>
          </w:p>
        </w:tc>
        <w:tc>
          <w:tcPr>
            <w:tcW w:type="dxa" w:w="1234"/>
          </w:tcPr>
          <w:p>
            <w:r/>
            <w:r>
              <w:rPr>
                <w:rFonts w:ascii="Times New Roman" w:hAnsi="Times New Roman"/>
                <w:b/>
                <w:sz w:val="24"/>
              </w:rPr>
              <w:t>Organisation of Report</w:t>
            </w:r>
          </w:p>
        </w:tc>
        <w:tc>
          <w:tcPr>
            <w:tcW w:type="dxa" w:w="1234"/>
          </w:tcPr>
          <w:p>
            <w:r/>
            <w:r>
              <w:rPr>
                <w:rFonts w:ascii="Times New Roman" w:hAnsi="Times New Roman"/>
                <w:b/>
                <w:sz w:val="24"/>
              </w:rPr>
              <w:t>7-8</w:t>
            </w:r>
          </w:p>
        </w:tc>
        <w:tc>
          <w:tcPr>
            <w:tcW w:type="dxa" w:w="1234"/>
          </w:tcPr>
          <w:p>
            <w:r/>
            <w:r>
              <w:rPr>
                <w:rFonts w:ascii="Times New Roman" w:hAnsi="Times New Roman"/>
                <w:b/>
                <w:sz w:val="24"/>
              </w:rPr>
            </w:r>
          </w:p>
        </w:tc>
        <w:tc>
          <w:tcPr>
            <w:tcW w:type="dxa" w:w="1234"/>
          </w:tcPr>
          <w:p>
            <w:r/>
            <w:r>
              <w:rPr>
                <w:rFonts w:ascii="Times New Roman" w:hAnsi="Times New Roman"/>
                <w:b/>
                <w:sz w:val="24"/>
              </w:rPr>
              <w:t>3.1</w:t>
            </w:r>
          </w:p>
        </w:tc>
        <w:tc>
          <w:tcPr>
            <w:tcW w:type="dxa" w:w="1234"/>
          </w:tcPr>
          <w:p>
            <w:r/>
            <w:r>
              <w:rPr>
                <w:rFonts w:ascii="Times New Roman" w:hAnsi="Times New Roman"/>
                <w:b/>
                <w:sz w:val="24"/>
              </w:rPr>
              <w:t>Problem Definition</w:t>
            </w:r>
          </w:p>
        </w:tc>
        <w:tc>
          <w:tcPr>
            <w:tcW w:type="dxa" w:w="1234"/>
          </w:tcPr>
          <w:p>
            <w:r/>
            <w:r>
              <w:rPr>
                <w:rFonts w:ascii="Times New Roman" w:hAnsi="Times New Roman"/>
                <w:b/>
                <w:sz w:val="24"/>
              </w:rPr>
              <w:t>13-14</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3.2</w:t>
            </w:r>
          </w:p>
        </w:tc>
        <w:tc>
          <w:tcPr>
            <w:tcW w:type="dxa" w:w="2880"/>
          </w:tcPr>
          <w:p>
            <w:r/>
            <w:r>
              <w:rPr>
                <w:rFonts w:ascii="Times New Roman" w:hAnsi="Times New Roman"/>
                <w:b/>
                <w:sz w:val="24"/>
              </w:rPr>
              <w:t>Requirements Specification</w:t>
            </w:r>
          </w:p>
        </w:tc>
        <w:tc>
          <w:tcPr>
            <w:tcW w:type="dxa" w:w="2880"/>
          </w:tcPr>
          <w:p>
            <w:r/>
            <w:r>
              <w:rPr>
                <w:rFonts w:ascii="Times New Roman" w:hAnsi="Times New Roman"/>
                <w:b/>
                <w:sz w:val="24"/>
              </w:rPr>
              <w:t>15</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3.4</w:t>
            </w:r>
          </w:p>
        </w:tc>
        <w:tc>
          <w:tcPr>
            <w:tcW w:type="dxa" w:w="2880"/>
          </w:tcPr>
          <w:p>
            <w:r/>
            <w:r>
              <w:rPr>
                <w:rFonts w:ascii="Times New Roman" w:hAnsi="Times New Roman"/>
                <w:b/>
                <w:sz w:val="24"/>
              </w:rPr>
              <w:t>Software and Hardware Requirements</w:t>
            </w:r>
          </w:p>
        </w:tc>
        <w:tc>
          <w:tcPr>
            <w:tcW w:type="dxa" w:w="2880"/>
          </w:tcPr>
          <w:p>
            <w:r/>
            <w:r>
              <w:rPr>
                <w:rFonts w:ascii="Times New Roman" w:hAnsi="Times New Roman"/>
                <w:b/>
                <w:sz w:val="24"/>
              </w:rPr>
              <w:t>20-22</w:t>
            </w:r>
          </w:p>
        </w:tc>
      </w:tr>
    </w:tbl>
    <w:p>
      <w:pPr>
        <w:ind w:left="400"/>
      </w:pPr>
      <w:r>
        <w:rPr>
          <w:rFonts w:ascii="Times New Roman" w:hAnsi="Times New Roman"/>
          <w:sz w:val="24"/>
        </w:rPr>
        <w:t>| 3.5 | Preliminary Product Description | 23-24 |</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3.6</w:t>
            </w:r>
          </w:p>
        </w:tc>
        <w:tc>
          <w:tcPr>
            <w:tcW w:type="dxa" w:w="2880"/>
          </w:tcPr>
          <w:p>
            <w:r/>
            <w:r>
              <w:rPr>
                <w:rFonts w:ascii="Times New Roman" w:hAnsi="Times New Roman"/>
                <w:b/>
                <w:sz w:val="24"/>
              </w:rPr>
              <w:t>Conceptual Models</w:t>
            </w:r>
          </w:p>
        </w:tc>
        <w:tc>
          <w:tcPr>
            <w:tcW w:type="dxa" w:w="2880"/>
          </w:tcPr>
          <w:p>
            <w:r/>
            <w:r>
              <w:rPr>
                <w:rFonts w:ascii="Times New Roman" w:hAnsi="Times New Roman"/>
                <w:b/>
                <w:sz w:val="24"/>
              </w:rPr>
              <w:t>25-26</w:t>
            </w:r>
          </w:p>
        </w:tc>
      </w:tr>
    </w:tbl>
    <w:p>
      <w:pPr>
        <w:pStyle w:val="Heading2"/>
      </w:pPr>
      <w:r>
        <w:t>&lt;div style="font-size: 16px; font-weight: bold; margin-top: 20px;"&gt;CHAPTER 2: SURVEY OF TECHNOLOGIES&lt;/div&gt;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2.1</w:t>
            </w:r>
          </w:p>
        </w:tc>
        <w:tc>
          <w:tcPr>
            <w:tcW w:type="dxa" w:w="2880"/>
          </w:tcPr>
          <w:p>
            <w:r/>
            <w:r>
              <w:rPr>
                <w:rFonts w:ascii="Times New Roman" w:hAnsi="Times New Roman"/>
                <w:b/>
                <w:sz w:val="24"/>
              </w:rPr>
              <w:t>Technology Overview</w:t>
            </w:r>
          </w:p>
        </w:tc>
        <w:tc>
          <w:tcPr>
            <w:tcW w:type="dxa" w:w="2880"/>
          </w:tcPr>
          <w:p>
            <w:r/>
            <w:r>
              <w:rPr>
                <w:rFonts w:ascii="Times New Roman" w:hAnsi="Times New Roman"/>
                <w:b/>
                <w:sz w:val="24"/>
              </w:rPr>
              <w:t>9-12</w:t>
            </w:r>
          </w:p>
        </w:tc>
      </w:tr>
    </w:tbl>
    <w:p>
      <w:r>
        <w:t>__________________________________________________</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4.1</w:t>
            </w:r>
          </w:p>
        </w:tc>
        <w:tc>
          <w:tcPr>
            <w:tcW w:type="dxa" w:w="2880"/>
          </w:tcPr>
          <w:p>
            <w:r/>
            <w:r>
              <w:rPr>
                <w:rFonts w:ascii="Times New Roman" w:hAnsi="Times New Roman"/>
                <w:b/>
                <w:sz w:val="24"/>
              </w:rPr>
              <w:t>Basic Modules</w:t>
            </w:r>
          </w:p>
        </w:tc>
        <w:tc>
          <w:tcPr>
            <w:tcW w:type="dxa" w:w="2880"/>
          </w:tcPr>
          <w:p>
            <w:r/>
            <w:r>
              <w:rPr>
                <w:rFonts w:ascii="Times New Roman" w:hAnsi="Times New Roman"/>
                <w:b/>
                <w:sz w:val="24"/>
              </w:rPr>
              <w:t>27-32</w:t>
            </w:r>
          </w:p>
        </w:tc>
      </w:tr>
    </w:tbl>
    <w:p>
      <w:pPr>
        <w:pStyle w:val="Heading2"/>
      </w:pPr>
      <w:r>
        <w:t>&lt;div style="font-size: 16px; font-weight: bold; margin-top: 20px;"&gt;CHAPTER 3: REQUIREMENTS AND ANALYSIS&lt;/div&gt;| 4.2 | Data Design | 33-43 |</w:t>
      </w:r>
    </w:p>
    <w:p>
      <w:pPr>
        <w:ind w:left="400"/>
      </w:pPr>
      <w:r>
        <w:rPr>
          <w:rFonts w:ascii="Times New Roman" w:hAnsi="Times New Roman"/>
          <w:sz w:val="24"/>
        </w:rPr>
        <w:t>| 4.2.1 | Schema Design | 33-36 |</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4.2.2</w:t>
            </w:r>
          </w:p>
        </w:tc>
        <w:tc>
          <w:tcPr>
            <w:tcW w:type="dxa" w:w="2880"/>
          </w:tcPr>
          <w:p>
            <w:r/>
            <w:r>
              <w:rPr>
                <w:rFonts w:ascii="Times New Roman" w:hAnsi="Times New Roman"/>
                <w:b/>
                <w:sz w:val="24"/>
              </w:rPr>
              <w:t>Data Integrity and Constraints</w:t>
            </w:r>
          </w:p>
        </w:tc>
        <w:tc>
          <w:tcPr>
            <w:tcW w:type="dxa" w:w="2880"/>
          </w:tcPr>
          <w:p>
            <w:r/>
            <w:r>
              <w:rPr>
                <w:rFonts w:ascii="Times New Roman" w:hAnsi="Times New Roman"/>
                <w:b/>
                <w:sz w:val="24"/>
              </w:rPr>
              <w:t>37-43</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3.1</w:t>
            </w:r>
          </w:p>
        </w:tc>
        <w:tc>
          <w:tcPr>
            <w:tcW w:type="dxa" w:w="1234"/>
          </w:tcPr>
          <w:p>
            <w:r/>
            <w:r>
              <w:rPr>
                <w:rFonts w:ascii="Times New Roman" w:hAnsi="Times New Roman"/>
                <w:b/>
                <w:sz w:val="24"/>
              </w:rPr>
              <w:t>Problem Definition</w:t>
            </w:r>
          </w:p>
        </w:tc>
        <w:tc>
          <w:tcPr>
            <w:tcW w:type="dxa" w:w="1234"/>
          </w:tcPr>
          <w:p>
            <w:r/>
            <w:r>
              <w:rPr>
                <w:rFonts w:ascii="Times New Roman" w:hAnsi="Times New Roman"/>
                <w:b/>
                <w:sz w:val="24"/>
              </w:rPr>
              <w:t>13-14</w:t>
            </w:r>
          </w:p>
        </w:tc>
        <w:tc>
          <w:tcPr>
            <w:tcW w:type="dxa" w:w="1234"/>
          </w:tcPr>
          <w:p>
            <w:r/>
            <w:r>
              <w:rPr>
                <w:rFonts w:ascii="Times New Roman" w:hAnsi="Times New Roman"/>
                <w:b/>
                <w:sz w:val="24"/>
              </w:rPr>
            </w:r>
          </w:p>
        </w:tc>
        <w:tc>
          <w:tcPr>
            <w:tcW w:type="dxa" w:w="1234"/>
          </w:tcPr>
          <w:p>
            <w:r/>
            <w:r>
              <w:rPr>
                <w:rFonts w:ascii="Times New Roman" w:hAnsi="Times New Roman"/>
                <w:b/>
                <w:sz w:val="24"/>
              </w:rPr>
              <w:t>4.3</w:t>
            </w:r>
          </w:p>
        </w:tc>
        <w:tc>
          <w:tcPr>
            <w:tcW w:type="dxa" w:w="1234"/>
          </w:tcPr>
          <w:p>
            <w:r/>
            <w:r>
              <w:rPr>
                <w:rFonts w:ascii="Times New Roman" w:hAnsi="Times New Roman"/>
                <w:b/>
                <w:sz w:val="24"/>
              </w:rPr>
              <w:t>Procedural Design</w:t>
            </w:r>
          </w:p>
        </w:tc>
        <w:tc>
          <w:tcPr>
            <w:tcW w:type="dxa" w:w="1234"/>
          </w:tcPr>
          <w:p>
            <w:r/>
            <w:r>
              <w:rPr>
                <w:rFonts w:ascii="Times New Roman" w:hAnsi="Times New Roman"/>
                <w:b/>
                <w:sz w:val="24"/>
              </w:rPr>
              <w:t>44-46</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3.2</w:t>
            </w:r>
          </w:p>
        </w:tc>
        <w:tc>
          <w:tcPr>
            <w:tcW w:type="dxa" w:w="1234"/>
          </w:tcPr>
          <w:p>
            <w:r/>
            <w:r>
              <w:rPr>
                <w:rFonts w:ascii="Times New Roman" w:hAnsi="Times New Roman"/>
                <w:b/>
                <w:sz w:val="24"/>
              </w:rPr>
              <w:t>Requirements Specification</w:t>
            </w:r>
          </w:p>
        </w:tc>
        <w:tc>
          <w:tcPr>
            <w:tcW w:type="dxa" w:w="1234"/>
          </w:tcPr>
          <w:p>
            <w:r/>
            <w:r>
              <w:rPr>
                <w:rFonts w:ascii="Times New Roman" w:hAnsi="Times New Roman"/>
                <w:b/>
                <w:sz w:val="24"/>
              </w:rPr>
              <w:t>15</w:t>
            </w:r>
          </w:p>
        </w:tc>
        <w:tc>
          <w:tcPr>
            <w:tcW w:type="dxa" w:w="1234"/>
          </w:tcPr>
          <w:p>
            <w:r/>
            <w:r>
              <w:rPr>
                <w:rFonts w:ascii="Times New Roman" w:hAnsi="Times New Roman"/>
                <w:b/>
                <w:sz w:val="24"/>
              </w:rPr>
            </w:r>
          </w:p>
        </w:tc>
        <w:tc>
          <w:tcPr>
            <w:tcW w:type="dxa" w:w="1234"/>
          </w:tcPr>
          <w:p>
            <w:r/>
            <w:r>
              <w:rPr>
                <w:rFonts w:ascii="Times New Roman" w:hAnsi="Times New Roman"/>
                <w:b/>
                <w:sz w:val="24"/>
              </w:rPr>
              <w:t>4.3.1</w:t>
            </w:r>
          </w:p>
        </w:tc>
        <w:tc>
          <w:tcPr>
            <w:tcW w:type="dxa" w:w="1234"/>
          </w:tcPr>
          <w:p>
            <w:r/>
            <w:r>
              <w:rPr>
                <w:rFonts w:ascii="Times New Roman" w:hAnsi="Times New Roman"/>
                <w:b/>
                <w:sz w:val="24"/>
              </w:rPr>
              <w:t>Logic Diagrams</w:t>
            </w:r>
          </w:p>
        </w:tc>
        <w:tc>
          <w:tcPr>
            <w:tcW w:type="dxa" w:w="1234"/>
          </w:tcPr>
          <w:p>
            <w:r/>
            <w:r>
              <w:rPr>
                <w:rFonts w:ascii="Times New Roman" w:hAnsi="Times New Roman"/>
                <w:b/>
                <w:sz w:val="24"/>
              </w:rPr>
              <w:t>44</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3.3</w:t>
            </w:r>
          </w:p>
        </w:tc>
        <w:tc>
          <w:tcPr>
            <w:tcW w:type="dxa" w:w="1234"/>
          </w:tcPr>
          <w:p>
            <w:r/>
            <w:r>
              <w:rPr>
                <w:rFonts w:ascii="Times New Roman" w:hAnsi="Times New Roman"/>
                <w:b/>
                <w:sz w:val="24"/>
              </w:rPr>
              <w:t>Planning and Scheduling</w:t>
            </w:r>
          </w:p>
        </w:tc>
        <w:tc>
          <w:tcPr>
            <w:tcW w:type="dxa" w:w="1234"/>
          </w:tcPr>
          <w:p>
            <w:r/>
            <w:r>
              <w:rPr>
                <w:rFonts w:ascii="Times New Roman" w:hAnsi="Times New Roman"/>
                <w:b/>
                <w:sz w:val="24"/>
              </w:rPr>
              <w:t>16-19</w:t>
            </w:r>
          </w:p>
        </w:tc>
        <w:tc>
          <w:tcPr>
            <w:tcW w:type="dxa" w:w="1234"/>
          </w:tcPr>
          <w:p>
            <w:r/>
            <w:r>
              <w:rPr>
                <w:rFonts w:ascii="Times New Roman" w:hAnsi="Times New Roman"/>
                <w:b/>
                <w:sz w:val="24"/>
              </w:rPr>
            </w:r>
          </w:p>
        </w:tc>
        <w:tc>
          <w:tcPr>
            <w:tcW w:type="dxa" w:w="1234"/>
          </w:tcPr>
          <w:p>
            <w:r/>
            <w:r>
              <w:rPr>
                <w:rFonts w:ascii="Times New Roman" w:hAnsi="Times New Roman"/>
                <w:b/>
                <w:sz w:val="24"/>
              </w:rPr>
              <w:t>4.3.2</w:t>
            </w:r>
          </w:p>
        </w:tc>
        <w:tc>
          <w:tcPr>
            <w:tcW w:type="dxa" w:w="1234"/>
          </w:tcPr>
          <w:p>
            <w:r/>
            <w:r>
              <w:rPr>
                <w:rFonts w:ascii="Times New Roman" w:hAnsi="Times New Roman"/>
                <w:b/>
                <w:sz w:val="24"/>
              </w:rPr>
              <w:t>Data Structures</w:t>
            </w:r>
          </w:p>
        </w:tc>
        <w:tc>
          <w:tcPr>
            <w:tcW w:type="dxa" w:w="1234"/>
          </w:tcPr>
          <w:p>
            <w:r/>
            <w:r>
              <w:rPr>
                <w:rFonts w:ascii="Times New Roman" w:hAnsi="Times New Roman"/>
                <w:b/>
                <w:sz w:val="24"/>
              </w:rPr>
              <w:t>45</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3.4</w:t>
            </w:r>
          </w:p>
        </w:tc>
        <w:tc>
          <w:tcPr>
            <w:tcW w:type="dxa" w:w="1234"/>
          </w:tcPr>
          <w:p>
            <w:r/>
            <w:r>
              <w:rPr>
                <w:rFonts w:ascii="Times New Roman" w:hAnsi="Times New Roman"/>
                <w:b/>
                <w:sz w:val="24"/>
              </w:rPr>
              <w:t>Software and Hardware Requirements</w:t>
            </w:r>
          </w:p>
        </w:tc>
        <w:tc>
          <w:tcPr>
            <w:tcW w:type="dxa" w:w="1234"/>
          </w:tcPr>
          <w:p>
            <w:r/>
            <w:r>
              <w:rPr>
                <w:rFonts w:ascii="Times New Roman" w:hAnsi="Times New Roman"/>
                <w:b/>
                <w:sz w:val="24"/>
              </w:rPr>
              <w:t>20-22</w:t>
            </w:r>
          </w:p>
        </w:tc>
        <w:tc>
          <w:tcPr>
            <w:tcW w:type="dxa" w:w="1234"/>
          </w:tcPr>
          <w:p>
            <w:r/>
            <w:r>
              <w:rPr>
                <w:rFonts w:ascii="Times New Roman" w:hAnsi="Times New Roman"/>
                <w:b/>
                <w:sz w:val="24"/>
              </w:rPr>
            </w:r>
          </w:p>
        </w:tc>
        <w:tc>
          <w:tcPr>
            <w:tcW w:type="dxa" w:w="1234"/>
          </w:tcPr>
          <w:p>
            <w:r/>
            <w:r>
              <w:rPr>
                <w:rFonts w:ascii="Times New Roman" w:hAnsi="Times New Roman"/>
                <w:b/>
                <w:sz w:val="24"/>
              </w:rPr>
              <w:t>4.3.3</w:t>
            </w:r>
          </w:p>
        </w:tc>
        <w:tc>
          <w:tcPr>
            <w:tcW w:type="dxa" w:w="1234"/>
          </w:tcPr>
          <w:p>
            <w:r/>
            <w:r>
              <w:rPr>
                <w:rFonts w:ascii="Times New Roman" w:hAnsi="Times New Roman"/>
                <w:b/>
                <w:sz w:val="24"/>
              </w:rPr>
              <w:t>Algorithms Design</w:t>
            </w:r>
          </w:p>
        </w:tc>
        <w:tc>
          <w:tcPr>
            <w:tcW w:type="dxa" w:w="1234"/>
          </w:tcPr>
          <w:p>
            <w:r/>
            <w:r>
              <w:rPr>
                <w:rFonts w:ascii="Times New Roman" w:hAnsi="Times New Roman"/>
                <w:b/>
                <w:sz w:val="24"/>
              </w:rPr>
              <w:t>45-46</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3.5</w:t>
            </w:r>
          </w:p>
        </w:tc>
        <w:tc>
          <w:tcPr>
            <w:tcW w:type="dxa" w:w="1234"/>
          </w:tcPr>
          <w:p>
            <w:r/>
            <w:r>
              <w:rPr>
                <w:rFonts w:ascii="Times New Roman" w:hAnsi="Times New Roman"/>
                <w:b/>
                <w:sz w:val="24"/>
              </w:rPr>
              <w:t>Preliminary Product Description</w:t>
            </w:r>
          </w:p>
        </w:tc>
        <w:tc>
          <w:tcPr>
            <w:tcW w:type="dxa" w:w="1234"/>
          </w:tcPr>
          <w:p>
            <w:r/>
            <w:r>
              <w:rPr>
                <w:rFonts w:ascii="Times New Roman" w:hAnsi="Times New Roman"/>
                <w:b/>
                <w:sz w:val="24"/>
              </w:rPr>
              <w:t>23-24</w:t>
            </w:r>
          </w:p>
        </w:tc>
        <w:tc>
          <w:tcPr>
            <w:tcW w:type="dxa" w:w="1234"/>
          </w:tcPr>
          <w:p>
            <w:r/>
            <w:r>
              <w:rPr>
                <w:rFonts w:ascii="Times New Roman" w:hAnsi="Times New Roman"/>
                <w:b/>
                <w:sz w:val="24"/>
              </w:rPr>
            </w:r>
          </w:p>
        </w:tc>
        <w:tc>
          <w:tcPr>
            <w:tcW w:type="dxa" w:w="1234"/>
          </w:tcPr>
          <w:p>
            <w:r/>
            <w:r>
              <w:rPr>
                <w:rFonts w:ascii="Times New Roman" w:hAnsi="Times New Roman"/>
                <w:b/>
                <w:sz w:val="24"/>
              </w:rPr>
              <w:t>4.4</w:t>
            </w:r>
          </w:p>
        </w:tc>
        <w:tc>
          <w:tcPr>
            <w:tcW w:type="dxa" w:w="1234"/>
          </w:tcPr>
          <w:p>
            <w:r/>
            <w:r>
              <w:rPr>
                <w:rFonts w:ascii="Times New Roman" w:hAnsi="Times New Roman"/>
                <w:b/>
                <w:sz w:val="24"/>
              </w:rPr>
              <w:t>User Interface Design</w:t>
            </w:r>
          </w:p>
        </w:tc>
        <w:tc>
          <w:tcPr>
            <w:tcW w:type="dxa" w:w="1234"/>
          </w:tcPr>
          <w:p>
            <w:r/>
            <w:r>
              <w:rPr>
                <w:rFonts w:ascii="Times New Roman" w:hAnsi="Times New Roman"/>
                <w:b/>
                <w:sz w:val="24"/>
              </w:rPr>
              <w:t>47-56</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3.6</w:t>
            </w:r>
          </w:p>
        </w:tc>
        <w:tc>
          <w:tcPr>
            <w:tcW w:type="dxa" w:w="1234"/>
          </w:tcPr>
          <w:p>
            <w:r/>
            <w:r>
              <w:rPr>
                <w:rFonts w:ascii="Times New Roman" w:hAnsi="Times New Roman"/>
                <w:b/>
                <w:sz w:val="24"/>
              </w:rPr>
              <w:t>Conceptual Models</w:t>
            </w:r>
          </w:p>
        </w:tc>
        <w:tc>
          <w:tcPr>
            <w:tcW w:type="dxa" w:w="1234"/>
          </w:tcPr>
          <w:p>
            <w:r/>
            <w:r>
              <w:rPr>
                <w:rFonts w:ascii="Times New Roman" w:hAnsi="Times New Roman"/>
                <w:b/>
                <w:sz w:val="24"/>
              </w:rPr>
              <w:t>25-26</w:t>
            </w:r>
          </w:p>
        </w:tc>
        <w:tc>
          <w:tcPr>
            <w:tcW w:type="dxa" w:w="1234"/>
          </w:tcPr>
          <w:p>
            <w:r/>
            <w:r>
              <w:rPr>
                <w:rFonts w:ascii="Times New Roman" w:hAnsi="Times New Roman"/>
                <w:b/>
                <w:sz w:val="24"/>
              </w:rPr>
            </w:r>
          </w:p>
        </w:tc>
        <w:tc>
          <w:tcPr>
            <w:tcW w:type="dxa" w:w="1234"/>
          </w:tcPr>
          <w:p>
            <w:r/>
            <w:r>
              <w:rPr>
                <w:rFonts w:ascii="Times New Roman" w:hAnsi="Times New Roman"/>
                <w:b/>
                <w:sz w:val="24"/>
              </w:rPr>
              <w:t>4.5</w:t>
            </w:r>
          </w:p>
        </w:tc>
        <w:tc>
          <w:tcPr>
            <w:tcW w:type="dxa" w:w="1234"/>
          </w:tcPr>
          <w:p>
            <w:r/>
            <w:r>
              <w:rPr>
                <w:rFonts w:ascii="Times New Roman" w:hAnsi="Times New Roman"/>
                <w:b/>
                <w:sz w:val="24"/>
              </w:rPr>
              <w:t>Security Issues</w:t>
            </w:r>
          </w:p>
        </w:tc>
        <w:tc>
          <w:tcPr>
            <w:tcW w:type="dxa" w:w="1234"/>
          </w:tcPr>
          <w:p>
            <w:r/>
            <w:r>
              <w:rPr>
                <w:rFonts w:ascii="Times New Roman" w:hAnsi="Times New Roman"/>
                <w:b/>
                <w:sz w:val="24"/>
              </w:rPr>
              <w:t>57-60</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4.6</w:t>
            </w:r>
          </w:p>
        </w:tc>
        <w:tc>
          <w:tcPr>
            <w:tcW w:type="dxa" w:w="2880"/>
          </w:tcPr>
          <w:p>
            <w:r/>
            <w:r>
              <w:rPr>
                <w:rFonts w:ascii="Times New Roman" w:hAnsi="Times New Roman"/>
                <w:b/>
                <w:sz w:val="24"/>
              </w:rPr>
              <w:t>Test Cases Design</w:t>
            </w:r>
          </w:p>
        </w:tc>
        <w:tc>
          <w:tcPr>
            <w:tcW w:type="dxa" w:w="2880"/>
          </w:tcPr>
          <w:p>
            <w:r/>
            <w:r>
              <w:rPr>
                <w:rFonts w:ascii="Times New Roman" w:hAnsi="Times New Roman"/>
                <w:b/>
                <w:sz w:val="24"/>
              </w:rPr>
              <w:t>61-64</w:t>
            </w:r>
          </w:p>
        </w:tc>
      </w:tr>
    </w:tbl>
    <w:p>
      <w:r>
        <w:t>__________________________________________________</w:t>
      </w:r>
    </w:p>
    <w:p>
      <w:r>
        <w:t>__________________________________________________</w:t>
      </w:r>
    </w:p>
    <w:p>
      <w:pPr>
        <w:pStyle w:val="Heading2"/>
      </w:pPr>
      <w:r>
        <w:t>&lt;div style="font-size: 16px; font-weight: bold; margin-top: 20px;"&gt;CHAPTER 4: SYSTEM DESIGN&lt;/div&gt;</w:t>
      </w:r>
    </w:p>
    <w:p>
      <w:pPr>
        <w:pStyle w:val="Heading2"/>
      </w:pPr>
      <w:r>
        <w:t>CHAPTER 5: IMPLEMENTATION AND TESTING</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4.1</w:t>
            </w:r>
          </w:p>
        </w:tc>
        <w:tc>
          <w:tcPr>
            <w:tcW w:type="dxa" w:w="2880"/>
          </w:tcPr>
          <w:p>
            <w:r/>
            <w:r>
              <w:rPr>
                <w:rFonts w:ascii="Times New Roman" w:hAnsi="Times New Roman"/>
                <w:b/>
                <w:sz w:val="24"/>
              </w:rPr>
              <w:t>Basic Modules</w:t>
            </w:r>
          </w:p>
        </w:tc>
        <w:tc>
          <w:tcPr>
            <w:tcW w:type="dxa" w:w="2880"/>
          </w:tcPr>
          <w:p>
            <w:r/>
            <w:r>
              <w:rPr>
                <w:rFonts w:ascii="Times New Roman" w:hAnsi="Times New Roman"/>
                <w:b/>
                <w:sz w:val="24"/>
              </w:rPr>
              <w:t>27-32</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4.2</w:t>
            </w:r>
          </w:p>
        </w:tc>
        <w:tc>
          <w:tcPr>
            <w:tcW w:type="dxa" w:w="1234"/>
          </w:tcPr>
          <w:p>
            <w:r/>
            <w:r>
              <w:rPr>
                <w:rFonts w:ascii="Times New Roman" w:hAnsi="Times New Roman"/>
                <w:b/>
                <w:sz w:val="24"/>
              </w:rPr>
              <w:t>Data Design</w:t>
            </w:r>
          </w:p>
        </w:tc>
        <w:tc>
          <w:tcPr>
            <w:tcW w:type="dxa" w:w="1234"/>
          </w:tcPr>
          <w:p>
            <w:r/>
            <w:r>
              <w:rPr>
                <w:rFonts w:ascii="Times New Roman" w:hAnsi="Times New Roman"/>
                <w:b/>
                <w:sz w:val="24"/>
              </w:rPr>
              <w:t>33-43</w:t>
            </w:r>
          </w:p>
        </w:tc>
        <w:tc>
          <w:tcPr>
            <w:tcW w:type="dxa" w:w="1234"/>
          </w:tcPr>
          <w:p>
            <w:r/>
            <w:r>
              <w:rPr>
                <w:rFonts w:ascii="Times New Roman" w:hAnsi="Times New Roman"/>
                <w:b/>
                <w:sz w:val="24"/>
              </w:rPr>
            </w:r>
          </w:p>
        </w:tc>
        <w:tc>
          <w:tcPr>
            <w:tcW w:type="dxa" w:w="1234"/>
          </w:tcPr>
          <w:p>
            <w:r/>
            <w:r>
              <w:rPr>
                <w:rFonts w:ascii="Times New Roman" w:hAnsi="Times New Roman"/>
                <w:b/>
                <w:sz w:val="24"/>
              </w:rPr>
              <w:t>5.1</w:t>
            </w:r>
          </w:p>
        </w:tc>
        <w:tc>
          <w:tcPr>
            <w:tcW w:type="dxa" w:w="1234"/>
          </w:tcPr>
          <w:p>
            <w:r/>
            <w:r>
              <w:rPr>
                <w:rFonts w:ascii="Times New Roman" w:hAnsi="Times New Roman"/>
                <w:b/>
                <w:sz w:val="24"/>
              </w:rPr>
              <w:t>Implementation Approaches</w:t>
            </w:r>
          </w:p>
        </w:tc>
        <w:tc>
          <w:tcPr>
            <w:tcW w:type="dxa" w:w="1234"/>
          </w:tcPr>
          <w:p>
            <w:r/>
            <w:r>
              <w:rPr>
                <w:rFonts w:ascii="Times New Roman" w:hAnsi="Times New Roman"/>
                <w:b/>
                <w:sz w:val="24"/>
              </w:rPr>
              <w:t>65</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4.2.1</w:t>
            </w:r>
          </w:p>
        </w:tc>
        <w:tc>
          <w:tcPr>
            <w:tcW w:type="dxa" w:w="1234"/>
          </w:tcPr>
          <w:p>
            <w:r/>
            <w:r>
              <w:rPr>
                <w:rFonts w:ascii="Times New Roman" w:hAnsi="Times New Roman"/>
                <w:b/>
                <w:sz w:val="24"/>
              </w:rPr>
              <w:t>Schema Design</w:t>
            </w:r>
          </w:p>
        </w:tc>
        <w:tc>
          <w:tcPr>
            <w:tcW w:type="dxa" w:w="1234"/>
          </w:tcPr>
          <w:p>
            <w:r/>
            <w:r>
              <w:rPr>
                <w:rFonts w:ascii="Times New Roman" w:hAnsi="Times New Roman"/>
                <w:b/>
                <w:sz w:val="24"/>
              </w:rPr>
              <w:t>33-36</w:t>
            </w:r>
          </w:p>
        </w:tc>
        <w:tc>
          <w:tcPr>
            <w:tcW w:type="dxa" w:w="1234"/>
          </w:tcPr>
          <w:p>
            <w:r/>
            <w:r>
              <w:rPr>
                <w:rFonts w:ascii="Times New Roman" w:hAnsi="Times New Roman"/>
                <w:b/>
                <w:sz w:val="24"/>
              </w:rPr>
            </w:r>
          </w:p>
        </w:tc>
        <w:tc>
          <w:tcPr>
            <w:tcW w:type="dxa" w:w="1234"/>
          </w:tcPr>
          <w:p>
            <w:r/>
            <w:r>
              <w:rPr>
                <w:rFonts w:ascii="Times New Roman" w:hAnsi="Times New Roman"/>
                <w:b/>
                <w:sz w:val="24"/>
              </w:rPr>
              <w:t>5.2</w:t>
            </w:r>
          </w:p>
        </w:tc>
        <w:tc>
          <w:tcPr>
            <w:tcW w:type="dxa" w:w="1234"/>
          </w:tcPr>
          <w:p>
            <w:r/>
            <w:r>
              <w:rPr>
                <w:rFonts w:ascii="Times New Roman" w:hAnsi="Times New Roman"/>
                <w:b/>
                <w:sz w:val="24"/>
              </w:rPr>
              <w:t>Coding Details and Code Efficiency</w:t>
            </w:r>
          </w:p>
        </w:tc>
        <w:tc>
          <w:tcPr>
            <w:tcW w:type="dxa" w:w="1234"/>
          </w:tcPr>
          <w:p>
            <w:r/>
            <w:r>
              <w:rPr>
                <w:rFonts w:ascii="Times New Roman" w:hAnsi="Times New Roman"/>
                <w:b/>
                <w:sz w:val="24"/>
              </w:rPr>
              <w:t>66-67</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4.2.2</w:t>
            </w:r>
          </w:p>
        </w:tc>
        <w:tc>
          <w:tcPr>
            <w:tcW w:type="dxa" w:w="1234"/>
          </w:tcPr>
          <w:p>
            <w:r/>
            <w:r>
              <w:rPr>
                <w:rFonts w:ascii="Times New Roman" w:hAnsi="Times New Roman"/>
                <w:b/>
                <w:sz w:val="24"/>
              </w:rPr>
              <w:t>Data Integrity and Constraints</w:t>
            </w:r>
          </w:p>
        </w:tc>
        <w:tc>
          <w:tcPr>
            <w:tcW w:type="dxa" w:w="1234"/>
          </w:tcPr>
          <w:p>
            <w:r/>
            <w:r>
              <w:rPr>
                <w:rFonts w:ascii="Times New Roman" w:hAnsi="Times New Roman"/>
                <w:b/>
                <w:sz w:val="24"/>
              </w:rPr>
              <w:t>37-43</w:t>
            </w:r>
          </w:p>
        </w:tc>
        <w:tc>
          <w:tcPr>
            <w:tcW w:type="dxa" w:w="1234"/>
          </w:tcPr>
          <w:p>
            <w:r/>
            <w:r>
              <w:rPr>
                <w:rFonts w:ascii="Times New Roman" w:hAnsi="Times New Roman"/>
                <w:b/>
                <w:sz w:val="24"/>
              </w:rPr>
            </w:r>
          </w:p>
        </w:tc>
        <w:tc>
          <w:tcPr>
            <w:tcW w:type="dxa" w:w="1234"/>
          </w:tcPr>
          <w:p>
            <w:r/>
            <w:r>
              <w:rPr>
                <w:rFonts w:ascii="Times New Roman" w:hAnsi="Times New Roman"/>
                <w:b/>
                <w:sz w:val="24"/>
              </w:rPr>
              <w:t>5.2.1</w:t>
            </w:r>
          </w:p>
        </w:tc>
        <w:tc>
          <w:tcPr>
            <w:tcW w:type="dxa" w:w="1234"/>
          </w:tcPr>
          <w:p>
            <w:r/>
            <w:r>
              <w:rPr>
                <w:rFonts w:ascii="Times New Roman" w:hAnsi="Times New Roman"/>
                <w:b/>
                <w:sz w:val="24"/>
              </w:rPr>
              <w:t>Code Efficiency</w:t>
            </w:r>
          </w:p>
        </w:tc>
        <w:tc>
          <w:tcPr>
            <w:tcW w:type="dxa" w:w="1234"/>
          </w:tcPr>
          <w:p>
            <w:r/>
            <w:r>
              <w:rPr>
                <w:rFonts w:ascii="Times New Roman" w:hAnsi="Times New Roman"/>
                <w:b/>
                <w:sz w:val="24"/>
              </w:rPr>
              <w:t>66-67</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4.3</w:t>
            </w:r>
          </w:p>
        </w:tc>
        <w:tc>
          <w:tcPr>
            <w:tcW w:type="dxa" w:w="1234"/>
          </w:tcPr>
          <w:p>
            <w:r/>
            <w:r>
              <w:rPr>
                <w:rFonts w:ascii="Times New Roman" w:hAnsi="Times New Roman"/>
                <w:b/>
                <w:sz w:val="24"/>
              </w:rPr>
              <w:t>Procedural Design</w:t>
            </w:r>
          </w:p>
        </w:tc>
        <w:tc>
          <w:tcPr>
            <w:tcW w:type="dxa" w:w="1234"/>
          </w:tcPr>
          <w:p>
            <w:r/>
            <w:r>
              <w:rPr>
                <w:rFonts w:ascii="Times New Roman" w:hAnsi="Times New Roman"/>
                <w:b/>
                <w:sz w:val="24"/>
              </w:rPr>
              <w:t>44-46</w:t>
            </w:r>
          </w:p>
        </w:tc>
        <w:tc>
          <w:tcPr>
            <w:tcW w:type="dxa" w:w="1234"/>
          </w:tcPr>
          <w:p>
            <w:r/>
            <w:r>
              <w:rPr>
                <w:rFonts w:ascii="Times New Roman" w:hAnsi="Times New Roman"/>
                <w:b/>
                <w:sz w:val="24"/>
              </w:rPr>
            </w:r>
          </w:p>
        </w:tc>
        <w:tc>
          <w:tcPr>
            <w:tcW w:type="dxa" w:w="1234"/>
          </w:tcPr>
          <w:p>
            <w:r/>
            <w:r>
              <w:rPr>
                <w:rFonts w:ascii="Times New Roman" w:hAnsi="Times New Roman"/>
                <w:b/>
                <w:sz w:val="24"/>
              </w:rPr>
              <w:t>5.3</w:t>
            </w:r>
          </w:p>
        </w:tc>
        <w:tc>
          <w:tcPr>
            <w:tcW w:type="dxa" w:w="1234"/>
          </w:tcPr>
          <w:p>
            <w:r/>
            <w:r>
              <w:rPr>
                <w:rFonts w:ascii="Times New Roman" w:hAnsi="Times New Roman"/>
                <w:b/>
                <w:sz w:val="24"/>
              </w:rPr>
              <w:t>Testing Approach</w:t>
            </w:r>
          </w:p>
        </w:tc>
        <w:tc>
          <w:tcPr>
            <w:tcW w:type="dxa" w:w="1234"/>
          </w:tcPr>
          <w:p>
            <w:r/>
            <w:r>
              <w:rPr>
                <w:rFonts w:ascii="Times New Roman" w:hAnsi="Times New Roman"/>
                <w:b/>
                <w:sz w:val="24"/>
              </w:rPr>
              <w:t>68-70</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4.3.1</w:t>
            </w:r>
          </w:p>
        </w:tc>
        <w:tc>
          <w:tcPr>
            <w:tcW w:type="dxa" w:w="1234"/>
          </w:tcPr>
          <w:p>
            <w:r/>
            <w:r>
              <w:rPr>
                <w:rFonts w:ascii="Times New Roman" w:hAnsi="Times New Roman"/>
                <w:b/>
                <w:sz w:val="24"/>
              </w:rPr>
              <w:t>Logic Diagrams</w:t>
            </w:r>
          </w:p>
        </w:tc>
        <w:tc>
          <w:tcPr>
            <w:tcW w:type="dxa" w:w="1234"/>
          </w:tcPr>
          <w:p>
            <w:r/>
            <w:r>
              <w:rPr>
                <w:rFonts w:ascii="Times New Roman" w:hAnsi="Times New Roman"/>
                <w:b/>
                <w:sz w:val="24"/>
              </w:rPr>
              <w:t>44</w:t>
            </w:r>
          </w:p>
        </w:tc>
        <w:tc>
          <w:tcPr>
            <w:tcW w:type="dxa" w:w="1234"/>
          </w:tcPr>
          <w:p>
            <w:r/>
            <w:r>
              <w:rPr>
                <w:rFonts w:ascii="Times New Roman" w:hAnsi="Times New Roman"/>
                <w:b/>
                <w:sz w:val="24"/>
              </w:rPr>
            </w:r>
          </w:p>
        </w:tc>
        <w:tc>
          <w:tcPr>
            <w:tcW w:type="dxa" w:w="1234"/>
          </w:tcPr>
          <w:p>
            <w:r/>
            <w:r>
              <w:rPr>
                <w:rFonts w:ascii="Times New Roman" w:hAnsi="Times New Roman"/>
                <w:b/>
                <w:sz w:val="24"/>
              </w:rPr>
              <w:t>5.3.1</w:t>
            </w:r>
          </w:p>
        </w:tc>
        <w:tc>
          <w:tcPr>
            <w:tcW w:type="dxa" w:w="1234"/>
          </w:tcPr>
          <w:p>
            <w:r/>
            <w:r>
              <w:rPr>
                <w:rFonts w:ascii="Times New Roman" w:hAnsi="Times New Roman"/>
                <w:b/>
                <w:sz w:val="24"/>
              </w:rPr>
              <w:t>Unit Testing</w:t>
            </w:r>
          </w:p>
        </w:tc>
        <w:tc>
          <w:tcPr>
            <w:tcW w:type="dxa" w:w="1234"/>
          </w:tcPr>
          <w:p>
            <w:r/>
            <w:r>
              <w:rPr>
                <w:rFonts w:ascii="Times New Roman" w:hAnsi="Times New Roman"/>
                <w:b/>
                <w:sz w:val="24"/>
              </w:rPr>
              <w:t>68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4.3.2</w:t>
            </w:r>
          </w:p>
        </w:tc>
        <w:tc>
          <w:tcPr>
            <w:tcW w:type="dxa" w:w="1234"/>
          </w:tcPr>
          <w:p>
            <w:r/>
            <w:r>
              <w:rPr>
                <w:rFonts w:ascii="Times New Roman" w:hAnsi="Times New Roman"/>
                <w:b/>
                <w:sz w:val="24"/>
              </w:rPr>
              <w:t>Data Structures</w:t>
            </w:r>
          </w:p>
        </w:tc>
        <w:tc>
          <w:tcPr>
            <w:tcW w:type="dxa" w:w="1234"/>
          </w:tcPr>
          <w:p>
            <w:r/>
            <w:r>
              <w:rPr>
                <w:rFonts w:ascii="Times New Roman" w:hAnsi="Times New Roman"/>
                <w:b/>
                <w:sz w:val="24"/>
              </w:rPr>
              <w:t>45</w:t>
            </w:r>
          </w:p>
        </w:tc>
        <w:tc>
          <w:tcPr>
            <w:tcW w:type="dxa" w:w="1234"/>
          </w:tcPr>
          <w:p>
            <w:r/>
            <w:r>
              <w:rPr>
                <w:rFonts w:ascii="Times New Roman" w:hAnsi="Times New Roman"/>
                <w:b/>
                <w:sz w:val="24"/>
              </w:rPr>
            </w:r>
          </w:p>
        </w:tc>
        <w:tc>
          <w:tcPr>
            <w:tcW w:type="dxa" w:w="1234"/>
          </w:tcPr>
          <w:p>
            <w:r/>
            <w:r>
              <w:rPr>
                <w:rFonts w:ascii="Times New Roman" w:hAnsi="Times New Roman"/>
                <w:b/>
                <w:sz w:val="24"/>
              </w:rPr>
              <w:t>5.3.2</w:t>
            </w:r>
          </w:p>
        </w:tc>
        <w:tc>
          <w:tcPr>
            <w:tcW w:type="dxa" w:w="1234"/>
          </w:tcPr>
          <w:p>
            <w:r/>
            <w:r>
              <w:rPr>
                <w:rFonts w:ascii="Times New Roman" w:hAnsi="Times New Roman"/>
                <w:b/>
                <w:sz w:val="24"/>
              </w:rPr>
              <w:t>Integrated Testing</w:t>
            </w:r>
          </w:p>
        </w:tc>
        <w:tc>
          <w:tcPr>
            <w:tcW w:type="dxa" w:w="1234"/>
          </w:tcPr>
          <w:p>
            <w:r/>
            <w:r>
              <w:rPr>
                <w:rFonts w:ascii="Times New Roman" w:hAnsi="Times New Roman"/>
                <w:b/>
                <w:sz w:val="24"/>
              </w:rPr>
              <w:t>69</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4.3.3</w:t>
            </w:r>
          </w:p>
        </w:tc>
        <w:tc>
          <w:tcPr>
            <w:tcW w:type="dxa" w:w="1234"/>
          </w:tcPr>
          <w:p>
            <w:r/>
            <w:r>
              <w:rPr>
                <w:rFonts w:ascii="Times New Roman" w:hAnsi="Times New Roman"/>
                <w:b/>
                <w:sz w:val="24"/>
              </w:rPr>
              <w:t>Algorithms Design</w:t>
            </w:r>
          </w:p>
        </w:tc>
        <w:tc>
          <w:tcPr>
            <w:tcW w:type="dxa" w:w="1234"/>
          </w:tcPr>
          <w:p>
            <w:r/>
            <w:r>
              <w:rPr>
                <w:rFonts w:ascii="Times New Roman" w:hAnsi="Times New Roman"/>
                <w:b/>
                <w:sz w:val="24"/>
              </w:rPr>
              <w:t>45-46</w:t>
            </w:r>
          </w:p>
        </w:tc>
        <w:tc>
          <w:tcPr>
            <w:tcW w:type="dxa" w:w="1234"/>
          </w:tcPr>
          <w:p>
            <w:r/>
            <w:r>
              <w:rPr>
                <w:rFonts w:ascii="Times New Roman" w:hAnsi="Times New Roman"/>
                <w:b/>
                <w:sz w:val="24"/>
              </w:rPr>
            </w:r>
          </w:p>
        </w:tc>
        <w:tc>
          <w:tcPr>
            <w:tcW w:type="dxa" w:w="1234"/>
          </w:tcPr>
          <w:p>
            <w:r/>
            <w:r>
              <w:rPr>
                <w:rFonts w:ascii="Times New Roman" w:hAnsi="Times New Roman"/>
                <w:b/>
                <w:sz w:val="24"/>
              </w:rPr>
              <w:t>5.3.3</w:t>
            </w:r>
          </w:p>
        </w:tc>
        <w:tc>
          <w:tcPr>
            <w:tcW w:type="dxa" w:w="1234"/>
          </w:tcPr>
          <w:p>
            <w:r/>
            <w:r>
              <w:rPr>
                <w:rFonts w:ascii="Times New Roman" w:hAnsi="Times New Roman"/>
                <w:b/>
                <w:sz w:val="24"/>
              </w:rPr>
              <w:t>Performance Testing</w:t>
            </w:r>
          </w:p>
        </w:tc>
        <w:tc>
          <w:tcPr>
            <w:tcW w:type="dxa" w:w="1234"/>
          </w:tcPr>
          <w:p>
            <w:r/>
            <w:r>
              <w:rPr>
                <w:rFonts w:ascii="Times New Roman" w:hAnsi="Times New Roman"/>
                <w:b/>
                <w:sz w:val="24"/>
              </w:rPr>
              <w:t>69-70</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4.4</w:t>
            </w:r>
          </w:p>
        </w:tc>
        <w:tc>
          <w:tcPr>
            <w:tcW w:type="dxa" w:w="1234"/>
          </w:tcPr>
          <w:p>
            <w:r/>
            <w:r>
              <w:rPr>
                <w:rFonts w:ascii="Times New Roman" w:hAnsi="Times New Roman"/>
                <w:b/>
                <w:sz w:val="24"/>
              </w:rPr>
              <w:t>User Interface Design</w:t>
            </w:r>
          </w:p>
        </w:tc>
        <w:tc>
          <w:tcPr>
            <w:tcW w:type="dxa" w:w="1234"/>
          </w:tcPr>
          <w:p>
            <w:r/>
            <w:r>
              <w:rPr>
                <w:rFonts w:ascii="Times New Roman" w:hAnsi="Times New Roman"/>
                <w:b/>
                <w:sz w:val="24"/>
              </w:rPr>
              <w:t>47-56</w:t>
            </w:r>
          </w:p>
        </w:tc>
        <w:tc>
          <w:tcPr>
            <w:tcW w:type="dxa" w:w="1234"/>
          </w:tcPr>
          <w:p>
            <w:r/>
            <w:r>
              <w:rPr>
                <w:rFonts w:ascii="Times New Roman" w:hAnsi="Times New Roman"/>
                <w:b/>
                <w:sz w:val="24"/>
              </w:rPr>
            </w:r>
          </w:p>
        </w:tc>
        <w:tc>
          <w:tcPr>
            <w:tcW w:type="dxa" w:w="1234"/>
          </w:tcPr>
          <w:p>
            <w:r/>
            <w:r>
              <w:rPr>
                <w:rFonts w:ascii="Times New Roman" w:hAnsi="Times New Roman"/>
                <w:b/>
                <w:sz w:val="24"/>
              </w:rPr>
              <w:t>5.4</w:t>
            </w:r>
          </w:p>
        </w:tc>
        <w:tc>
          <w:tcPr>
            <w:tcW w:type="dxa" w:w="1234"/>
          </w:tcPr>
          <w:p>
            <w:r/>
            <w:r>
              <w:rPr>
                <w:rFonts w:ascii="Times New Roman" w:hAnsi="Times New Roman"/>
                <w:b/>
                <w:sz w:val="24"/>
              </w:rPr>
              <w:t>Modifications and Improvements</w:t>
            </w:r>
          </w:p>
        </w:tc>
        <w:tc>
          <w:tcPr>
            <w:tcW w:type="dxa" w:w="1234"/>
          </w:tcPr>
          <w:p>
            <w:r/>
            <w:r>
              <w:rPr>
                <w:rFonts w:ascii="Times New Roman" w:hAnsi="Times New Roman"/>
                <w:b/>
                <w:sz w:val="24"/>
              </w:rPr>
              <w:t>70</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4.5</w:t>
            </w:r>
          </w:p>
        </w:tc>
        <w:tc>
          <w:tcPr>
            <w:tcW w:type="dxa" w:w="1234"/>
          </w:tcPr>
          <w:p>
            <w:r/>
            <w:r>
              <w:rPr>
                <w:rFonts w:ascii="Times New Roman" w:hAnsi="Times New Roman"/>
                <w:b/>
                <w:sz w:val="24"/>
              </w:rPr>
              <w:t>Security Issues</w:t>
            </w:r>
          </w:p>
        </w:tc>
        <w:tc>
          <w:tcPr>
            <w:tcW w:type="dxa" w:w="1234"/>
          </w:tcPr>
          <w:p>
            <w:r/>
            <w:r>
              <w:rPr>
                <w:rFonts w:ascii="Times New Roman" w:hAnsi="Times New Roman"/>
                <w:b/>
                <w:sz w:val="24"/>
              </w:rPr>
              <w:t>57-60</w:t>
            </w:r>
          </w:p>
        </w:tc>
        <w:tc>
          <w:tcPr>
            <w:tcW w:type="dxa" w:w="1234"/>
          </w:tcPr>
          <w:p>
            <w:r/>
            <w:r>
              <w:rPr>
                <w:rFonts w:ascii="Times New Roman" w:hAnsi="Times New Roman"/>
                <w:b/>
                <w:sz w:val="24"/>
              </w:rPr>
            </w:r>
          </w:p>
        </w:tc>
        <w:tc>
          <w:tcPr>
            <w:tcW w:type="dxa" w:w="1234"/>
          </w:tcPr>
          <w:p>
            <w:r/>
            <w:r>
              <w:rPr>
                <w:rFonts w:ascii="Times New Roman" w:hAnsi="Times New Roman"/>
                <w:b/>
                <w:sz w:val="24"/>
              </w:rPr>
              <w:t>5.5</w:t>
            </w:r>
          </w:p>
        </w:tc>
        <w:tc>
          <w:tcPr>
            <w:tcW w:type="dxa" w:w="1234"/>
          </w:tcPr>
          <w:p>
            <w:r/>
            <w:r>
              <w:rPr>
                <w:rFonts w:ascii="Times New Roman" w:hAnsi="Times New Roman"/>
                <w:b/>
                <w:sz w:val="24"/>
              </w:rPr>
              <w:t>Test Cases</w:t>
            </w:r>
          </w:p>
        </w:tc>
        <w:tc>
          <w:tcPr>
            <w:tcW w:type="dxa" w:w="1234"/>
          </w:tcPr>
          <w:p>
            <w:r/>
            <w:r>
              <w:rPr>
                <w:rFonts w:ascii="Times New Roman" w:hAnsi="Times New Roman"/>
                <w:b/>
                <w:sz w:val="24"/>
              </w:rPr>
              <w:t>71-73</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4.6</w:t>
            </w:r>
          </w:p>
        </w:tc>
        <w:tc>
          <w:tcPr>
            <w:tcW w:type="dxa" w:w="2880"/>
          </w:tcPr>
          <w:p>
            <w:r/>
            <w:r>
              <w:rPr>
                <w:rFonts w:ascii="Times New Roman" w:hAnsi="Times New Roman"/>
                <w:b/>
                <w:sz w:val="24"/>
              </w:rPr>
              <w:t>Test Cases Design</w:t>
            </w:r>
          </w:p>
        </w:tc>
        <w:tc>
          <w:tcPr>
            <w:tcW w:type="dxa" w:w="2880"/>
          </w:tcPr>
          <w:p>
            <w:r/>
            <w:r>
              <w:rPr>
                <w:rFonts w:ascii="Times New Roman" w:hAnsi="Times New Roman"/>
                <w:b/>
                <w:sz w:val="24"/>
              </w:rPr>
              <w:t>61-64</w:t>
            </w:r>
          </w:p>
        </w:tc>
      </w:tr>
    </w:tbl>
    <w:p>
      <w:pPr>
        <w:ind w:left="400"/>
      </w:pPr>
      <w:r>
        <w:rPr>
          <w:rFonts w:ascii="Times New Roman" w:hAnsi="Times New Roman"/>
          <w:sz w:val="24"/>
        </w:rPr>
      </w:r>
    </w:p>
    <w:p>
      <w:pPr>
        <w:pStyle w:val="Heading2"/>
      </w:pPr>
      <w:r>
        <w:t>&lt;div style="font-size: 16px; font-weight: bold; margin-top: 20px;"&gt;CHAPTER 5: IMPLEMENTATION AND TESTING&lt;/div&gt;## &lt;div style="font-size: 16px; font-weight: bold; margin-top: 20px;"&gt;CHAPTER 6: RESULTS AND DISCUSSION&lt;/div&gt;</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5.1</w:t>
            </w:r>
          </w:p>
        </w:tc>
        <w:tc>
          <w:tcPr>
            <w:tcW w:type="dxa" w:w="1234"/>
          </w:tcPr>
          <w:p>
            <w:r/>
            <w:r>
              <w:rPr>
                <w:rFonts w:ascii="Times New Roman" w:hAnsi="Times New Roman"/>
                <w:b/>
                <w:sz w:val="24"/>
              </w:rPr>
              <w:t>Implementation Approaches</w:t>
            </w:r>
          </w:p>
        </w:tc>
        <w:tc>
          <w:tcPr>
            <w:tcW w:type="dxa" w:w="1234"/>
          </w:tcPr>
          <w:p>
            <w:r/>
            <w:r>
              <w:rPr>
                <w:rFonts w:ascii="Times New Roman" w:hAnsi="Times New Roman"/>
                <w:b/>
                <w:sz w:val="24"/>
              </w:rPr>
              <w:t>65</w:t>
            </w:r>
          </w:p>
        </w:tc>
        <w:tc>
          <w:tcPr>
            <w:tcW w:type="dxa" w:w="1234"/>
          </w:tcPr>
          <w:p>
            <w:r/>
            <w:r>
              <w:rPr>
                <w:rFonts w:ascii="Times New Roman" w:hAnsi="Times New Roman"/>
                <w:b/>
                <w:sz w:val="24"/>
              </w:rPr>
            </w:r>
          </w:p>
        </w:tc>
        <w:tc>
          <w:tcPr>
            <w:tcW w:type="dxa" w:w="1234"/>
          </w:tcPr>
          <w:p>
            <w:r/>
            <w:r>
              <w:rPr>
                <w:rFonts w:ascii="Times New Roman" w:hAnsi="Times New Roman"/>
                <w:b/>
                <w:sz w:val="24"/>
              </w:rPr>
              <w:t>6.1</w:t>
            </w:r>
          </w:p>
        </w:tc>
        <w:tc>
          <w:tcPr>
            <w:tcW w:type="dxa" w:w="1234"/>
          </w:tcPr>
          <w:p>
            <w:r/>
            <w:r>
              <w:rPr>
                <w:rFonts w:ascii="Times New Roman" w:hAnsi="Times New Roman"/>
                <w:b/>
                <w:sz w:val="24"/>
              </w:rPr>
              <w:t>Test Reports</w:t>
            </w:r>
          </w:p>
        </w:tc>
        <w:tc>
          <w:tcPr>
            <w:tcW w:type="dxa" w:w="1234"/>
          </w:tcPr>
          <w:p>
            <w:r/>
            <w:r>
              <w:rPr>
                <w:rFonts w:ascii="Times New Roman" w:hAnsi="Times New Roman"/>
                <w:b/>
                <w:sz w:val="24"/>
              </w:rPr>
              <w:t>74-77</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
              <w:rPr>
                <w:rFonts w:ascii="Times New Roman" w:hAnsi="Times New Roman"/>
                <w:b/>
                <w:sz w:val="24"/>
              </w:rPr>
              <w:t>5.2</w:t>
            </w:r>
          </w:p>
        </w:tc>
        <w:tc>
          <w:tcPr>
            <w:tcW w:type="dxa" w:w="1234"/>
          </w:tcPr>
          <w:p>
            <w:r/>
            <w:r>
              <w:rPr>
                <w:rFonts w:ascii="Times New Roman" w:hAnsi="Times New Roman"/>
                <w:b/>
                <w:sz w:val="24"/>
              </w:rPr>
              <w:t>Coding Details and Code Efficiency</w:t>
            </w:r>
          </w:p>
        </w:tc>
        <w:tc>
          <w:tcPr>
            <w:tcW w:type="dxa" w:w="1234"/>
          </w:tcPr>
          <w:p>
            <w:r/>
            <w:r>
              <w:rPr>
                <w:rFonts w:ascii="Times New Roman" w:hAnsi="Times New Roman"/>
                <w:b/>
                <w:sz w:val="24"/>
              </w:rPr>
              <w:t>66-67</w:t>
            </w:r>
          </w:p>
        </w:tc>
        <w:tc>
          <w:tcPr>
            <w:tcW w:type="dxa" w:w="1234"/>
          </w:tcPr>
          <w:p>
            <w:r/>
            <w:r>
              <w:rPr>
                <w:rFonts w:ascii="Times New Roman" w:hAnsi="Times New Roman"/>
                <w:b/>
                <w:sz w:val="24"/>
              </w:rPr>
            </w:r>
          </w:p>
        </w:tc>
        <w:tc>
          <w:tcPr>
            <w:tcW w:type="dxa" w:w="1234"/>
          </w:tcPr>
          <w:p>
            <w:r/>
            <w:r>
              <w:rPr>
                <w:rFonts w:ascii="Times New Roman" w:hAnsi="Times New Roman"/>
                <w:b/>
                <w:sz w:val="24"/>
              </w:rPr>
              <w:t>6.2</w:t>
            </w:r>
          </w:p>
        </w:tc>
        <w:tc>
          <w:tcPr>
            <w:tcW w:type="dxa" w:w="1234"/>
          </w:tcPr>
          <w:p>
            <w:r/>
            <w:r>
              <w:rPr>
                <w:rFonts w:ascii="Times New Roman" w:hAnsi="Times New Roman"/>
                <w:b/>
                <w:sz w:val="24"/>
              </w:rPr>
              <w:t>User Documentation</w:t>
            </w:r>
          </w:p>
        </w:tc>
        <w:tc>
          <w:tcPr>
            <w:tcW w:type="dxa" w:w="1234"/>
          </w:tcPr>
          <w:p>
            <w:r/>
            <w:r>
              <w:rPr>
                <w:rFonts w:ascii="Times New Roman" w:hAnsi="Times New Roman"/>
                <w:b/>
                <w:sz w:val="24"/>
              </w:rPr>
              <w:t>78-80</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5.2.1</w:t>
            </w:r>
          </w:p>
        </w:tc>
        <w:tc>
          <w:tcPr>
            <w:tcW w:type="dxa" w:w="2880"/>
          </w:tcPr>
          <w:p>
            <w:r/>
            <w:r>
              <w:rPr>
                <w:rFonts w:ascii="Times New Roman" w:hAnsi="Times New Roman"/>
                <w:b/>
                <w:sz w:val="24"/>
              </w:rPr>
              <w:t>Code Efficiency</w:t>
            </w:r>
          </w:p>
        </w:tc>
        <w:tc>
          <w:tcPr>
            <w:tcW w:type="dxa" w:w="2880"/>
          </w:tcPr>
          <w:p>
            <w:r/>
            <w:r>
              <w:rPr>
                <w:rFonts w:ascii="Times New Roman" w:hAnsi="Times New Roman"/>
                <w:b/>
                <w:sz w:val="24"/>
              </w:rPr>
              <w:t>66-67</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5.3</w:t>
            </w:r>
          </w:p>
        </w:tc>
        <w:tc>
          <w:tcPr>
            <w:tcW w:type="dxa" w:w="2880"/>
          </w:tcPr>
          <w:p>
            <w:r/>
            <w:r>
              <w:rPr>
                <w:rFonts w:ascii="Times New Roman" w:hAnsi="Times New Roman"/>
                <w:b/>
                <w:sz w:val="24"/>
              </w:rPr>
              <w:t>Testing Approach</w:t>
            </w:r>
          </w:p>
        </w:tc>
        <w:tc>
          <w:tcPr>
            <w:tcW w:type="dxa" w:w="2880"/>
          </w:tcPr>
          <w:p>
            <w:r/>
            <w:r>
              <w:rPr>
                <w:rFonts w:ascii="Times New Roman" w:hAnsi="Times New Roman"/>
                <w:b/>
                <w:sz w:val="24"/>
              </w:rPr>
              <w:t>68-70</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5.3.1</w:t>
            </w:r>
          </w:p>
        </w:tc>
        <w:tc>
          <w:tcPr>
            <w:tcW w:type="dxa" w:w="2880"/>
          </w:tcPr>
          <w:p>
            <w:r/>
            <w:r>
              <w:rPr>
                <w:rFonts w:ascii="Times New Roman" w:hAnsi="Times New Roman"/>
                <w:b/>
                <w:sz w:val="24"/>
              </w:rPr>
              <w:t>Unit Testing</w:t>
            </w:r>
          </w:p>
        </w:tc>
        <w:tc>
          <w:tcPr>
            <w:tcW w:type="dxa" w:w="2880"/>
          </w:tcPr>
          <w:p>
            <w:r/>
            <w:r>
              <w:rPr>
                <w:rFonts w:ascii="Times New Roman" w:hAnsi="Times New Roman"/>
                <w:b/>
                <w:sz w:val="24"/>
              </w:rPr>
              <w:t>68</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5.3.2</w:t>
            </w:r>
          </w:p>
        </w:tc>
        <w:tc>
          <w:tcPr>
            <w:tcW w:type="dxa" w:w="2880"/>
          </w:tcPr>
          <w:p>
            <w:r/>
            <w:r>
              <w:rPr>
                <w:rFonts w:ascii="Times New Roman" w:hAnsi="Times New Roman"/>
                <w:b/>
                <w:sz w:val="24"/>
              </w:rPr>
              <w:t>Integrated Testing</w:t>
            </w:r>
          </w:p>
        </w:tc>
        <w:tc>
          <w:tcPr>
            <w:tcW w:type="dxa" w:w="2880"/>
          </w:tcPr>
          <w:p>
            <w:r/>
            <w:r>
              <w:rPr>
                <w:rFonts w:ascii="Times New Roman" w:hAnsi="Times New Roman"/>
                <w:b/>
                <w:sz w:val="24"/>
              </w:rPr>
              <w:t>69</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5.3.3</w:t>
            </w:r>
          </w:p>
        </w:tc>
        <w:tc>
          <w:tcPr>
            <w:tcW w:type="dxa" w:w="2880"/>
          </w:tcPr>
          <w:p>
            <w:r/>
            <w:r>
              <w:rPr>
                <w:rFonts w:ascii="Times New Roman" w:hAnsi="Times New Roman"/>
                <w:b/>
                <w:sz w:val="24"/>
              </w:rPr>
              <w:t>Performance Testing</w:t>
            </w:r>
          </w:p>
        </w:tc>
        <w:tc>
          <w:tcPr>
            <w:tcW w:type="dxa" w:w="2880"/>
          </w:tcPr>
          <w:p>
            <w:r/>
            <w:r>
              <w:rPr>
                <w:rFonts w:ascii="Times New Roman" w:hAnsi="Times New Roman"/>
                <w:b/>
                <w:sz w:val="24"/>
              </w:rPr>
              <w:t>69-70</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5.4</w:t>
            </w:r>
          </w:p>
        </w:tc>
        <w:tc>
          <w:tcPr>
            <w:tcW w:type="dxa" w:w="2880"/>
          </w:tcPr>
          <w:p>
            <w:r/>
            <w:r>
              <w:rPr>
                <w:rFonts w:ascii="Times New Roman" w:hAnsi="Times New Roman"/>
                <w:b/>
                <w:sz w:val="24"/>
              </w:rPr>
              <w:t>Modifications and Improvements</w:t>
            </w:r>
          </w:p>
        </w:tc>
        <w:tc>
          <w:tcPr>
            <w:tcW w:type="dxa" w:w="2880"/>
          </w:tcPr>
          <w:p>
            <w:r/>
            <w:r>
              <w:rPr>
                <w:rFonts w:ascii="Times New Roman" w:hAnsi="Times New Roman"/>
                <w:b/>
                <w:sz w:val="24"/>
              </w:rPr>
              <w:t>70</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5.5</w:t>
            </w:r>
          </w:p>
        </w:tc>
        <w:tc>
          <w:tcPr>
            <w:tcW w:type="dxa" w:w="2880"/>
          </w:tcPr>
          <w:p>
            <w:r/>
            <w:r>
              <w:rPr>
                <w:rFonts w:ascii="Times New Roman" w:hAnsi="Times New Roman"/>
                <w:b/>
                <w:sz w:val="24"/>
              </w:rPr>
              <w:t>Test Cases</w:t>
            </w:r>
          </w:p>
        </w:tc>
        <w:tc>
          <w:tcPr>
            <w:tcW w:type="dxa" w:w="2880"/>
          </w:tcPr>
          <w:p>
            <w:r/>
            <w:r>
              <w:rPr>
                <w:rFonts w:ascii="Times New Roman" w:hAnsi="Times New Roman"/>
                <w:b/>
                <w:sz w:val="24"/>
              </w:rPr>
              <w:t>71-73</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7.1.1</w:t>
            </w:r>
          </w:p>
        </w:tc>
        <w:tc>
          <w:tcPr>
            <w:tcW w:type="dxa" w:w="2880"/>
          </w:tcPr>
          <w:p>
            <w:r/>
            <w:r>
              <w:rPr>
                <w:rFonts w:ascii="Times New Roman" w:hAnsi="Times New Roman"/>
                <w:b/>
                <w:sz w:val="24"/>
              </w:rPr>
              <w:t>Significance of the System</w:t>
            </w:r>
          </w:p>
        </w:tc>
        <w:tc>
          <w:tcPr>
            <w:tcW w:type="dxa" w:w="2880"/>
          </w:tcPr>
          <w:p>
            <w:r/>
            <w:r>
              <w:rPr>
                <w:rFonts w:ascii="Times New Roman" w:hAnsi="Times New Roman"/>
                <w:b/>
                <w:sz w:val="24"/>
              </w:rPr>
              <w:t>81</w:t>
            </w:r>
          </w:p>
        </w:tc>
      </w:tr>
    </w:tbl>
    <w:p>
      <w:pPr>
        <w:ind w:left="400"/>
      </w:pPr>
      <w:r>
        <w:rPr>
          <w:rFonts w:ascii="Times New Roman" w:hAnsi="Times New Roman"/>
          <w:sz w:val="24"/>
        </w:rPr>
        <w:t>| 7.2 | Future Scope of the Project | 82 |</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7.3</w:t>
            </w:r>
          </w:p>
        </w:tc>
        <w:tc>
          <w:tcPr>
            <w:tcW w:type="dxa" w:w="2880"/>
          </w:tcPr>
          <w:p>
            <w:r/>
            <w:r>
              <w:rPr>
                <w:rFonts w:ascii="Times New Roman" w:hAnsi="Times New Roman"/>
                <w:b/>
                <w:sz w:val="24"/>
              </w:rPr>
              <w:t>References</w:t>
            </w:r>
          </w:p>
        </w:tc>
        <w:tc>
          <w:tcPr>
            <w:tcW w:type="dxa" w:w="2880"/>
          </w:tcPr>
          <w:p>
            <w:r/>
            <w:r>
              <w:rPr>
                <w:rFonts w:ascii="Times New Roman" w:hAnsi="Times New Roman"/>
                <w:b/>
                <w:sz w:val="24"/>
              </w:rPr>
              <w:t>83</w:t>
            </w:r>
          </w:p>
        </w:tc>
      </w:tr>
    </w:tbl>
    <w:p>
      <w:pPr>
        <w:pStyle w:val="Heading2"/>
      </w:pPr>
      <w:r>
        <w:t>&lt;div style="font-size: 16px; font-weight: bold; margin-top: 20px;"&gt;CHAPTER 6: RESULTS AND DISCUSSION&lt;/div&gt;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6.1</w:t>
            </w:r>
          </w:p>
        </w:tc>
        <w:tc>
          <w:tcPr>
            <w:tcW w:type="dxa" w:w="2880"/>
          </w:tcPr>
          <w:p>
            <w:r/>
            <w:r>
              <w:rPr>
                <w:rFonts w:ascii="Times New Roman" w:hAnsi="Times New Roman"/>
                <w:b/>
                <w:sz w:val="24"/>
              </w:rPr>
              <w:t>Test Reports</w:t>
            </w:r>
          </w:p>
        </w:tc>
        <w:tc>
          <w:tcPr>
            <w:tcW w:type="dxa" w:w="2880"/>
          </w:tcPr>
          <w:p>
            <w:r/>
            <w:r>
              <w:rPr>
                <w:rFonts w:ascii="Times New Roman" w:hAnsi="Times New Roman"/>
                <w:b/>
                <w:sz w:val="24"/>
              </w:rPr>
              <w:t>74-77</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6.2</w:t>
            </w:r>
          </w:p>
        </w:tc>
        <w:tc>
          <w:tcPr>
            <w:tcW w:type="dxa" w:w="2880"/>
          </w:tcPr>
          <w:p>
            <w:r/>
            <w:r>
              <w:rPr>
                <w:rFonts w:ascii="Times New Roman" w:hAnsi="Times New Roman"/>
                <w:b/>
                <w:sz w:val="24"/>
              </w:rPr>
              <w:t>User Documentation</w:t>
            </w:r>
          </w:p>
        </w:tc>
        <w:tc>
          <w:tcPr>
            <w:tcW w:type="dxa" w:w="2880"/>
          </w:tcPr>
          <w:p>
            <w:r/>
            <w:r>
              <w:rPr>
                <w:rFonts w:ascii="Times New Roman" w:hAnsi="Times New Roman"/>
                <w:b/>
                <w:sz w:val="24"/>
              </w:rPr>
              <w:t>78-80</w:t>
            </w:r>
          </w:p>
        </w:tc>
      </w:tr>
    </w:tbl>
    <w:p>
      <w:r>
        <w:t>__________________________________________________</w:t>
      </w:r>
    </w:p>
    <w:p>
      <w:pPr>
        <w:pStyle w:val="Heading2"/>
      </w:pPr>
      <w:r>
        <w:t>&lt;div style="font-size: 16px; font-weight: bold; margin-top: 20px;"&gt;CHAPTER 7: CONCLUSIONS&lt;/div&gt;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7.1</w:t>
            </w:r>
          </w:p>
        </w:tc>
        <w:tc>
          <w:tcPr>
            <w:tcW w:type="dxa" w:w="2880"/>
          </w:tcPr>
          <w:p>
            <w:r/>
            <w:r>
              <w:rPr>
                <w:rFonts w:ascii="Times New Roman" w:hAnsi="Times New Roman"/>
                <w:b/>
                <w:sz w:val="24"/>
              </w:rPr>
              <w:t>Conclusion</w:t>
            </w:r>
          </w:p>
        </w:tc>
        <w:tc>
          <w:tcPr>
            <w:tcW w:type="dxa" w:w="2880"/>
          </w:tcPr>
          <w:p>
            <w:r/>
            <w:r>
              <w:rPr>
                <w:rFonts w:ascii="Times New Roman" w:hAnsi="Times New Roman"/>
                <w:b/>
                <w:sz w:val="24"/>
              </w:rPr>
              <w:t>81</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7.1.1</w:t>
            </w:r>
          </w:p>
        </w:tc>
        <w:tc>
          <w:tcPr>
            <w:tcW w:type="dxa" w:w="2880"/>
          </w:tcPr>
          <w:p>
            <w:r/>
            <w:r>
              <w:rPr>
                <w:rFonts w:ascii="Times New Roman" w:hAnsi="Times New Roman"/>
                <w:b/>
                <w:sz w:val="24"/>
              </w:rPr>
              <w:t>Significance of the System</w:t>
            </w:r>
          </w:p>
        </w:tc>
        <w:tc>
          <w:tcPr>
            <w:tcW w:type="dxa" w:w="2880"/>
          </w:tcPr>
          <w:p>
            <w:r/>
            <w:r>
              <w:rPr>
                <w:rFonts w:ascii="Times New Roman" w:hAnsi="Times New Roman"/>
                <w:b/>
                <w:sz w:val="24"/>
              </w:rPr>
              <w:t>81</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7.2</w:t>
            </w:r>
          </w:p>
        </w:tc>
        <w:tc>
          <w:tcPr>
            <w:tcW w:type="dxa" w:w="2880"/>
          </w:tcPr>
          <w:p>
            <w:r/>
            <w:r>
              <w:rPr>
                <w:rFonts w:ascii="Times New Roman" w:hAnsi="Times New Roman"/>
                <w:b/>
                <w:sz w:val="24"/>
              </w:rPr>
              <w:t>Future Scope of the Project</w:t>
            </w:r>
          </w:p>
        </w:tc>
        <w:tc>
          <w:tcPr>
            <w:tcW w:type="dxa" w:w="2880"/>
          </w:tcPr>
          <w:p>
            <w:r/>
            <w:r>
              <w:rPr>
                <w:rFonts w:ascii="Times New Roman" w:hAnsi="Times New Roman"/>
                <w:b/>
                <w:sz w:val="24"/>
              </w:rPr>
              <w:t>82</w:t>
            </w:r>
          </w:p>
        </w:tc>
      </w:tr>
      <w:tr>
        <w:tc>
          <w:tcPr>
            <w:tcW w:type="dxa" w:w="2880"/>
          </w:tcPr>
          <w:p>
            <w:r/>
            <w:r>
              <w:rPr>
                <w:rFonts w:ascii="Times New Roman" w:hAnsi="Times New Roman"/>
                <w:sz w:val="24"/>
              </w:rPr>
              <w:t>7.3</w:t>
            </w:r>
          </w:p>
        </w:tc>
        <w:tc>
          <w:tcPr>
            <w:tcW w:type="dxa" w:w="2880"/>
          </w:tcPr>
          <w:p>
            <w:r/>
            <w:r>
              <w:rPr>
                <w:rFonts w:ascii="Times New Roman" w:hAnsi="Times New Roman"/>
                <w:sz w:val="24"/>
              </w:rPr>
              <w:t>References</w:t>
            </w:r>
          </w:p>
        </w:tc>
        <w:tc>
          <w:tcPr>
            <w:tcW w:type="dxa" w:w="2880"/>
          </w:tcPr>
          <w:p>
            <w:r/>
            <w:r>
              <w:rPr>
                <w:rFonts w:ascii="Times New Roman" w:hAnsi="Times New Roman"/>
                <w:sz w:val="24"/>
              </w:rPr>
              <w:t>83</w:t>
            </w:r>
          </w:p>
        </w:tc>
      </w:tr>
    </w:tbl>
    <w:p>
      <w:r>
        <w:t>__________________________________________________</w:t>
      </w:r>
    </w:p>
    <w:p>
      <w:r>
        <w:rPr>
          <w:rFonts w:ascii="Times New Roman" w:hAnsi="Times New Roman"/>
          <w:sz w:val="24"/>
        </w:rPr>
        <w:t>End of Index</w:t>
      </w:r>
    </w:p>
    <w:p>
      <w:r>
        <w:br w:type="page"/>
      </w:r>
    </w:p>
    <w:p>
      <w:pPr>
        <w:jc w:val="center"/>
      </w:pPr>
      <w:r>
        <w:rPr>
          <w:rFonts w:ascii="Times New Roman" w:hAnsi="Times New Roman"/>
          <w:b/>
          <w:sz w:val="32"/>
        </w:rPr>
        <w:t>PROJECT REPORT</w:t>
      </w:r>
    </w:p>
    <w:p>
      <w:pPr>
        <w:jc w:val="center"/>
      </w:pPr>
      <w:r>
        <w:rPr>
          <w:rFonts w:ascii="Times New Roman" w:hAnsi="Times New Roman"/>
          <w:sz w:val="28"/>
        </w:rPr>
        <w:t>SUBMITTED TO</w:t>
      </w:r>
    </w:p>
    <w:p>
      <w:pPr>
        <w:jc w:val="center"/>
      </w:pPr>
      <w:r>
        <w:rPr>
          <w:rFonts w:ascii="Times New Roman" w:hAnsi="Times New Roman"/>
          <w:b/>
          <w:sz w:val="28"/>
        </w:rPr>
        <w:t>DEPARTMENT OF COMPUTER SCIENCE</w:t>
      </w:r>
    </w:p>
    <w:p>
      <w:pPr>
        <w:jc w:val="center"/>
      </w:pPr>
      <w:r>
        <w:rPr>
          <w:rFonts w:ascii="Times New Roman" w:hAnsi="Times New Roman"/>
          <w:b/>
          <w:sz w:val="28"/>
        </w:rPr>
        <w:t>BHAVNA TRUST JUNIOR AND DEGREE</w:t>
      </w:r>
    </w:p>
    <w:p>
      <w:pPr>
        <w:jc w:val="center"/>
      </w:pPr>
      <w:r>
        <w:rPr>
          <w:rFonts w:ascii="Times New Roman" w:hAnsi="Times New Roman"/>
          <w:b/>
          <w:sz w:val="28"/>
        </w:rPr>
        <w:t>COLLEGE OF COMMERCE AND SCIENCE</w:t>
      </w:r>
    </w:p>
    <w:p>
      <w:pPr>
        <w:jc w:val="center"/>
      </w:pPr>
      <w:r>
        <w:rPr>
          <w:rFonts w:ascii="Times New Roman" w:hAnsi="Times New Roman"/>
          <w:sz w:val="28"/>
        </w:rPr>
        <w:t>DEONAR MUMBAI – 400088</w:t>
      </w:r>
    </w:p>
    <w:p>
      <w:pPr>
        <w:jc w:val="center"/>
      </w:pPr>
      <w:r>
        <w:rPr>
          <w:rFonts w:ascii="Times New Roman" w:hAnsi="Times New Roman"/>
          <w:sz w:val="24"/>
        </w:rPr>
        <w:t>(Affiliate by University of Mumbai)</w:t>
      </w:r>
    </w:p>
    <w:p>
      <w:pPr>
        <w:jc w:val="center"/>
      </w:pPr>
      <w:r>
        <w:rPr>
          <w:rFonts w:ascii="Times New Roman" w:hAnsi="Times New Roman"/>
          <w:b/>
          <w:sz w:val="36"/>
        </w:rPr>
        <w:t>Lumia Robo-Advisor</w:t>
      </w:r>
    </w:p>
    <w:p>
      <w:pPr>
        <w:jc w:val="center"/>
      </w:pPr>
      <w:r>
        <w:rPr>
          <w:rFonts w:ascii="Times New Roman" w:hAnsi="Times New Roman"/>
          <w:sz w:val="24"/>
        </w:rPr>
        <w:t>For Partial Fulfilment for degree of</w:t>
      </w:r>
    </w:p>
    <w:p>
      <w:pPr>
        <w:jc w:val="center"/>
      </w:pPr>
      <w:r>
        <w:rPr>
          <w:rFonts w:ascii="Times New Roman" w:hAnsi="Times New Roman"/>
          <w:b/>
          <w:sz w:val="28"/>
        </w:rPr>
        <w:t>Bachelor of Science</w:t>
      </w:r>
    </w:p>
    <w:p>
      <w:pPr>
        <w:jc w:val="center"/>
      </w:pPr>
      <w:r>
        <w:rPr>
          <w:rFonts w:ascii="Times New Roman" w:hAnsi="Times New Roman"/>
          <w:sz w:val="24"/>
        </w:rPr>
        <w:t>(COMPUTER SCIENCE)</w:t>
      </w:r>
    </w:p>
    <w:p>
      <w:pPr>
        <w:jc w:val="center"/>
      </w:pPr>
      <w:r>
        <w:rPr>
          <w:rFonts w:ascii="Times New Roman" w:hAnsi="Times New Roman"/>
          <w:sz w:val="24"/>
        </w:rPr>
        <w:t>2025-2026</w:t>
      </w:r>
    </w:p>
    <w:p>
      <w:r>
        <w:rPr>
          <w:rFonts w:ascii="Times New Roman" w:hAnsi="Times New Roman"/>
          <w:sz w:val="24"/>
        </w:rPr>
        <w:t>HEAD OF DEPARTMENTMr. Alok K. Singh</w:t>
      </w:r>
    </w:p>
    <w:p>
      <w:pPr>
        <w:jc w:val="right"/>
      </w:pPr>
      <w:r>
        <w:rPr>
          <w:rFonts w:ascii="Times New Roman" w:hAnsi="Times New Roman"/>
          <w:sz w:val="24"/>
        </w:rPr>
        <w:t>PROJECT GUIDEMrs. Swati Shingate</w:t>
      </w:r>
    </w:p>
    <w:p>
      <w:pPr>
        <w:jc w:val="center"/>
      </w:pPr>
      <w:r>
        <w:rPr>
          <w:rFonts w:ascii="Times New Roman" w:hAnsi="Times New Roman"/>
          <w:b/>
          <w:sz w:val="24"/>
        </w:rPr>
        <w:t>SUBMITTED BY</w:t>
      </w:r>
    </w:p>
    <w:p>
      <w:pPr>
        <w:jc w:val="center"/>
      </w:pPr>
      <w:r>
        <w:rPr>
          <w:rFonts w:ascii="Times New Roman" w:hAnsi="Times New Roman"/>
          <w:b/>
          <w:sz w:val="28"/>
        </w:rPr>
        <w:t>MUJAMMIL SALIM MAHALDAR</w:t>
      </w:r>
    </w:p>
    <w:p>
      <w:pPr>
        <w:jc w:val="center"/>
      </w:pPr>
      <w:r>
        <w:rPr>
          <w:rFonts w:ascii="Times New Roman" w:hAnsi="Times New Roman"/>
          <w:b/>
          <w:sz w:val="28"/>
        </w:rPr>
        <w:t>BHAVNA TRUST JUNIOR AND DEGREE COLLEGE</w:t>
      </w:r>
    </w:p>
    <w:p>
      <w:pPr>
        <w:jc w:val="center"/>
      </w:pPr>
      <w:r>
        <w:rPr>
          <w:rFonts w:ascii="Times New Roman" w:hAnsi="Times New Roman"/>
          <w:b/>
          <w:sz w:val="28"/>
        </w:rPr>
        <w:t>OF COMMERCE AND SCIENCE</w:t>
      </w:r>
    </w:p>
    <w:p>
      <w:pPr>
        <w:jc w:val="center"/>
      </w:pPr>
      <w:r>
        <w:rPr>
          <w:rFonts w:ascii="Times New Roman" w:hAnsi="Times New Roman"/>
          <w:sz w:val="28"/>
        </w:rPr>
        <w:t>DEONAR MUMBAI - 400088</w:t>
      </w:r>
    </w:p>
    <w:p>
      <w:pPr>
        <w:jc w:val="center"/>
      </w:pPr>
      <w:r>
        <w:rPr>
          <w:rFonts w:ascii="Times New Roman" w:hAnsi="Times New Roman"/>
          <w:b/>
          <w:sz w:val="28"/>
        </w:rPr>
        <w:t>DEPARTMENT OF COMPUTER SCIENCE</w:t>
      </w:r>
    </w:p>
    <w:p>
      <w:pPr>
        <w:jc w:val="center"/>
      </w:pPr>
      <w:r>
        <w:rPr>
          <w:rFonts w:ascii="Times New Roman" w:hAnsi="Times New Roman"/>
          <w:b/>
          <w:sz w:val="32"/>
        </w:rPr>
        <w:t>Certificate</w:t>
      </w:r>
    </w:p>
    <w:p>
      <w:pPr>
        <w:jc w:val="center"/>
      </w:pPr>
      <w:r>
        <w:rPr>
          <w:rFonts w:ascii="Times New Roman" w:hAnsi="Times New Roman"/>
          <w:sz w:val="24"/>
        </w:rPr>
        <w:t>This is to certify that</w:t>
      </w:r>
    </w:p>
    <w:p>
      <w:pPr>
        <w:jc w:val="center"/>
      </w:pPr>
      <w:r>
        <w:rPr>
          <w:rFonts w:ascii="Times New Roman" w:hAnsi="Times New Roman"/>
          <w:b/>
          <w:sz w:val="28"/>
        </w:rPr>
        <w:t>MUJAMMIL SALIM MAHALDAR</w:t>
      </w:r>
    </w:p>
    <w:p>
      <w:r>
        <w:rPr>
          <w:rFonts w:ascii="Times New Roman" w:hAnsi="Times New Roman"/>
          <w:sz w:val="24"/>
        </w:rPr>
        <w:t>of T.Y. B.Sc. (CS). Seat no 22325 has successfully completed the project work in the subject of Project work I as prescribed by University of Mumbai during the year 2025 – 2026.</w:t>
      </w:r>
    </w:p>
    <w:p>
      <w:r>
        <w:rPr>
          <w:rFonts w:ascii="Times New Roman" w:hAnsi="Times New Roman"/>
          <w:sz w:val="24"/>
        </w:rPr>
        <w:t>___________Internal Examiner</w:t>
      </w:r>
    </w:p>
    <w:p>
      <w:pPr>
        <w:jc w:val="right"/>
      </w:pPr>
      <w:r>
        <w:rPr>
          <w:rFonts w:ascii="Times New Roman" w:hAnsi="Times New Roman"/>
          <w:sz w:val="24"/>
        </w:rPr>
        <w:t>___________External Examiner</w:t>
      </w:r>
    </w:p>
    <w:p>
      <w:r>
        <w:rPr>
          <w:rFonts w:ascii="Times New Roman" w:hAnsi="Times New Roman"/>
          <w:sz w:val="24"/>
        </w:rPr>
        <w:t>______________HOD</w:t>
      </w:r>
    </w:p>
    <w:p>
      <w:pPr>
        <w:jc w:val="right"/>
      </w:pPr>
      <w:r>
        <w:rPr>
          <w:rFonts w:ascii="Times New Roman" w:hAnsi="Times New Roman"/>
          <w:sz w:val="24"/>
        </w:rPr>
        <w:t>______________Stamp</w:t>
      </w:r>
    </w:p>
    <w:p>
      <w:r>
        <w:rPr>
          <w:rFonts w:ascii="Times New Roman" w:hAnsi="Times New Roman"/>
          <w:sz w:val="24"/>
        </w:rPr>
        <w:t>DATE:</w:t>
      </w:r>
    </w:p>
    <w:p>
      <w:r>
        <w:rPr>
          <w:rFonts w:ascii="Times New Roman" w:hAnsi="Times New Roman"/>
          <w:sz w:val="24"/>
        </w:rPr>
        <w:t>DECLARATION</w:t>
      </w:r>
    </w:p>
    <w:p>
      <w:r>
        <w:rPr>
          <w:rFonts w:ascii="Times New Roman" w:hAnsi="Times New Roman"/>
          <w:sz w:val="24"/>
        </w:rPr>
        <w:t>I, Mujammil Salim Mahaldar, hereby declare that the project work titled “Lumia Robo-Advisor”, submitted to Bhavna Trust Junior and Degree College, Maharashtra, is my original work carried out by me in partial fulfilment of the requirements for the Bachelor of Computer Science (B.Sc. CS) degree.</w:t>
      </w:r>
    </w:p>
    <w:p>
      <w:r>
        <w:rPr>
          <w:rFonts w:ascii="Times New Roman" w:hAnsi="Times New Roman"/>
          <w:sz w:val="24"/>
        </w:rPr>
        <w:t>This project has been developed with complete sincerity, dedication, and independent effort. The entire process — from research and design to development and testing — was carefully planned and executed by me. The work presented here has not been submitted to any other university or institution for any degree or diploma.</w:t>
      </w:r>
    </w:p>
    <w:p>
      <w:r>
        <w:rPr>
          <w:rFonts w:ascii="Times New Roman" w:hAnsi="Times New Roman"/>
          <w:sz w:val="24"/>
        </w:rPr>
        <w:t>During the development of the Lumia Robo-Advisor, I referred to various online resources, academic papers on portfolio theory, and documentation for Python libraries such as Pandas, SQLAlchemy, and Streamlit. These references were crucial for implementing the core financial logic and building an interactive, data-driven user interface.</w:t>
      </w:r>
    </w:p>
    <w:p>
      <w:r>
        <w:rPr>
          <w:rFonts w:ascii="Times New Roman" w:hAnsi="Times New Roman"/>
          <w:sz w:val="24"/>
        </w:rPr>
        <w:t>I am sincerely grateful to my project guide and faculty mentors for their valuable guidance, encouragement, and constructive feedback throughout the project. Their constant support and insights have played a vital role in the successful completion of this work.</w:t>
      </w:r>
    </w:p>
    <w:p>
      <w:r>
        <w:rPr>
          <w:rFonts w:ascii="Times New Roman" w:hAnsi="Times New Roman"/>
          <w:sz w:val="24"/>
        </w:rPr>
        <w:t>I hereby take full responsibility for the authenticity and originality of this project report. It truly reflects my own learning, creativity, and practical understanding of software development and financial technology.</w:t>
      </w:r>
    </w:p>
    <w:p>
      <w:r>
        <w:rPr>
          <w:rFonts w:ascii="Times New Roman" w:hAnsi="Times New Roman"/>
          <w:sz w:val="24"/>
        </w:rPr>
        <w:t>Sr. No.</w:t>
        <w:tab/>
        <w:t>Name</w:t>
        <w:tab/>
        <w:t>Project Title</w:t>
        <w:tab/>
        <w:t>Institution</w:t>
        <w:tab/>
        <w:t>Signature</w:t>
      </w:r>
    </w:p>
    <w:p>
      <w:r>
        <w:rPr>
          <w:rFonts w:ascii="Times New Roman" w:hAnsi="Times New Roman"/>
          <w:sz w:val="24"/>
        </w:rPr>
        <w:t>1</w:t>
        <w:tab/>
        <w:tab/>
        <w:tab/>
        <w:t>Bhavna Trust Jr. and Degree College, Maharashtra</w:t>
      </w:r>
    </w:p>
    <w:p>
      <w:r>
        <w:rPr>
          <w:rFonts w:ascii="Times New Roman" w:hAnsi="Times New Roman"/>
          <w:sz w:val="24"/>
        </w:rPr>
        <w:t>Date:</w:t>
      </w:r>
    </w:p>
    <w:p>
      <w:r>
        <w:rPr>
          <w:rFonts w:ascii="Times New Roman" w:hAnsi="Times New Roman"/>
          <w:sz w:val="24"/>
        </w:rPr>
        <w:t>ACKNOWLEDGEMENT</w:t>
      </w:r>
    </w:p>
    <w:p>
      <w:r>
        <w:rPr>
          <w:rFonts w:ascii="Times New Roman" w:hAnsi="Times New Roman"/>
          <w:sz w:val="24"/>
        </w:rPr>
        <w:t>I would like to express my heartfelt gratitude to everyone who supported me in the successful completion of my project, “Lumia Robo-Advisor”. This project has been a significant learning experience, and it would not have been possible without the guidance, encouragement, and support of many individuals.</w:t>
      </w:r>
    </w:p>
    <w:p>
      <w:r>
        <w:rPr>
          <w:rFonts w:ascii="Times New Roman" w:hAnsi="Times New Roman"/>
          <w:sz w:val="24"/>
        </w:rPr>
        <w:t>Firstly, I am deeply grateful to my college, Bhavna Trust Junior and Degree College, and the Department of Computer Science for providing me with the opportunity and resources to undertake this project. I extend my sincere thanks to the Head of Department, Mr. Alok K. Singh, and my project guide, Mrs. Swati Shingate, for their invaluable mentorship, constructive feedback, and unwavering support throughout the development process. Their guidance was instrumental in navigating the complexities of financial modeling and software implementation.</w:t>
      </w:r>
    </w:p>
    <w:p>
      <w:r>
        <w:rPr>
          <w:rFonts w:ascii="Times New Roman" w:hAnsi="Times New Roman"/>
          <w:sz w:val="24"/>
        </w:rPr>
        <w:t>I would also like to acknowledge the immense support provided by the open-source community. The availability of powerful Python libraries like Pandas, SQLAlchemy, and Streamlit was crucial for the development of this project. Online resources, academic papers on Modern Portfolio Theory, and financial data APIs provided the foundational knowledge required to build a robust and data-driven application.</w:t>
      </w:r>
    </w:p>
    <w:p>
      <w:r>
        <w:rPr>
          <w:rFonts w:ascii="Times New Roman" w:hAnsi="Times New Roman"/>
          <w:sz w:val="24"/>
        </w:rPr>
        <w:t>Finally, I wish to thank my family and friends for their constant encouragement and patience. Their support was a source of motivation during challenging times.</w:t>
      </w:r>
    </w:p>
    <w:p>
      <w:r>
        <w:rPr>
          <w:rFonts w:ascii="Times New Roman" w:hAnsi="Times New Roman"/>
          <w:sz w:val="24"/>
        </w:rPr>
        <w:t>Thank you!</w:t>
      </w:r>
    </w:p>
    <w:p>
      <w:pPr>
        <w:jc w:val="center"/>
      </w:pPr>
      <w:r>
        <w:rPr>
          <w:rFonts w:ascii="Times New Roman" w:hAnsi="Times New Roman"/>
          <w:b/>
          <w:sz w:val="32"/>
        </w:rPr>
        <w:t>ABSTRACT</w:t>
      </w:r>
    </w:p>
    <w:p>
      <w:r>
        <w:rPr>
          <w:rFonts w:ascii="Times New Roman" w:hAnsi="Times New Roman"/>
          <w:sz w:val="24"/>
        </w:rPr>
        <w:t>Lumia is a sophisticated, multi-asset robo-advisor designed to democratize investment management for individual investors. The platform addresses the challenges of modern portfolio construction by providing a unified system for analyzing and allocating capital across diverse asset classes, including stocks, ETFs, and cryptocurrencies. Traditional investment approaches are often fragmented, expensive, and lack personalization. Lumia overcomes these limitations by integrating automated data collection, quantitative financial modeling, and a highly interactive user interface into a seamless experience.</w:t>
      </w:r>
    </w:p>
    <w:p>
      <w:r>
        <w:rPr>
          <w:rFonts w:ascii="Times New Roman" w:hAnsi="Times New Roman"/>
          <w:sz w:val="24"/>
        </w:rPr>
        <w:t>The system is implemented using Python 3.10+, with a backend powered by SQLAlchemy for ORM and a PostgreSQL database for robust data persistence. The analytical core leverages the Pandas library for data manipulation and implements Modern Portfolio Theory principles, specifically Mean-Variance Optimization, to construct portfolios tailored to an individual's risk tolerance and investment horizon. The frontend is a dynamic, web-based dashboard built with Streamlit, offering users intuitive data visualizations, real-time portfolio adjustments, and an AI-powered chat for natural language queries.</w:t>
      </w:r>
    </w:p>
    <w:p>
      <w:r>
        <w:rPr>
          <w:rFonts w:ascii="Times New Roman" w:hAnsi="Times New Roman"/>
          <w:sz w:val="24"/>
        </w:rPr>
        <w:t>Data integrity is ensured through a well-defined schema with relational constraints, managed by Alembic migrations. The modular architecture separates concerns into distinct packages for data collection, database models, core advisory logic, and the user interface, promoting maintainability and scalability. Security is addressed through environment-based management of API keys and the use of ORM to prevent SQL injection.</w:t>
      </w:r>
    </w:p>
    <w:p>
      <w:r>
        <w:rPr>
          <w:rFonts w:ascii="Times New Roman" w:hAnsi="Times New Roman"/>
          <w:sz w:val="24"/>
        </w:rPr>
        <w:t>Testing involves a multi-layered approach, including unit tests for core logic, integration tests for the data pipeline, and end-to-end validation of the user recommendation flow. The result is a reliable and data-driven platform that provides personalized, algorithm-powered investment advice, making sophisticated financial strategies accessible to a wider audience. Future enhancements could include the integration of advanced machine learning models for return prediction and automated portfolio rebalancing through brokerage API connections.</w:t>
      </w:r>
    </w:p>
    <w:p>
      <w:pPr>
        <w:pStyle w:val="Heading1"/>
      </w:pPr>
      <w:r>
        <w:t>&lt;div style="text-align: center; font-size: 18px; font-weight: bold; margin: 40px 0 30px 0; text-decoration: underline;"&gt;INDEX&lt;/div&gt;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Chapter No.</w:t>
            </w:r>
          </w:p>
        </w:tc>
        <w:tc>
          <w:tcPr>
            <w:tcW w:type="dxa" w:w="2880"/>
          </w:tcPr>
          <w:p>
            <w:r/>
            <w:r>
              <w:rPr>
                <w:rFonts w:ascii="Times New Roman" w:hAnsi="Times New Roman"/>
                <w:b/>
                <w:sz w:val="24"/>
              </w:rPr>
              <w:t>Title</w:t>
            </w:r>
          </w:p>
        </w:tc>
        <w:tc>
          <w:tcPr>
            <w:tcW w:type="dxa" w:w="2880"/>
          </w:tcPr>
          <w:p>
            <w:r/>
            <w:r>
              <w:rPr>
                <w:rFonts w:ascii="Times New Roman" w:hAnsi="Times New Roman"/>
                <w:b/>
                <w:sz w:val="24"/>
              </w:rPr>
              <w:t>Page No.</w:t>
            </w:r>
          </w:p>
        </w:tc>
      </w:tr>
    </w:tbl>
    <w:p>
      <w:pPr>
        <w:pStyle w:val="Heading2"/>
      </w:pPr>
      <w:r>
        <w:t>&lt;div style="font-size: 16px; font-weight: bold; margin-top: 20px;"&gt;CHAPTER 1: INTRODUCTION&lt;/div&gt;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1.1</w:t>
            </w:r>
          </w:p>
        </w:tc>
        <w:tc>
          <w:tcPr>
            <w:tcW w:type="dxa" w:w="2880"/>
          </w:tcPr>
          <w:p>
            <w:r/>
            <w:r>
              <w:rPr>
                <w:rFonts w:ascii="Times New Roman" w:hAnsi="Times New Roman"/>
                <w:b/>
                <w:sz w:val="24"/>
              </w:rPr>
              <w:t>Background</w:t>
            </w:r>
          </w:p>
        </w:tc>
        <w:tc>
          <w:tcPr>
            <w:tcW w:type="dxa" w:w="2880"/>
          </w:tcPr>
          <w:p>
            <w:r/>
            <w:r>
              <w:rPr>
                <w:rFonts w:ascii="Times New Roman" w:hAnsi="Times New Roman"/>
                <w:b/>
                <w:sz w:val="24"/>
              </w:rPr>
              <w:t>1</w:t>
            </w:r>
          </w:p>
        </w:tc>
      </w:tr>
      <w:tr>
        <w:tc>
          <w:tcPr>
            <w:tcW w:type="dxa" w:w="2880"/>
          </w:tcPr>
          <w:p>
            <w:r/>
            <w:r>
              <w:rPr>
                <w:rFonts w:ascii="Times New Roman" w:hAnsi="Times New Roman"/>
                <w:sz w:val="24"/>
              </w:rPr>
              <w:t>1.2</w:t>
            </w:r>
          </w:p>
        </w:tc>
        <w:tc>
          <w:tcPr>
            <w:tcW w:type="dxa" w:w="2880"/>
          </w:tcPr>
          <w:p>
            <w:r/>
            <w:r>
              <w:rPr>
                <w:rFonts w:ascii="Times New Roman" w:hAnsi="Times New Roman"/>
                <w:sz w:val="24"/>
              </w:rPr>
              <w:t>Objectives</w:t>
            </w:r>
          </w:p>
        </w:tc>
        <w:tc>
          <w:tcPr>
            <w:tcW w:type="dxa" w:w="2880"/>
          </w:tcPr>
          <w:p>
            <w:r/>
            <w:r>
              <w:rPr>
                <w:rFonts w:ascii="Times New Roman" w:hAnsi="Times New Roman"/>
                <w:sz w:val="24"/>
              </w:rPr>
              <w:t>2</w:t>
            </w:r>
          </w:p>
        </w:tc>
      </w:tr>
      <w:tr>
        <w:tc>
          <w:tcPr>
            <w:tcW w:type="dxa" w:w="2880"/>
          </w:tcPr>
          <w:p>
            <w:r/>
            <w:r>
              <w:rPr>
                <w:rFonts w:ascii="Times New Roman" w:hAnsi="Times New Roman"/>
                <w:sz w:val="24"/>
              </w:rPr>
              <w:t>1.3</w:t>
            </w:r>
          </w:p>
        </w:tc>
        <w:tc>
          <w:tcPr>
            <w:tcW w:type="dxa" w:w="2880"/>
          </w:tcPr>
          <w:p>
            <w:r/>
            <w:r>
              <w:rPr>
                <w:rFonts w:ascii="Times New Roman" w:hAnsi="Times New Roman"/>
                <w:sz w:val="24"/>
              </w:rPr>
              <w:t>Purpose, Scope, and Applicability</w:t>
            </w:r>
          </w:p>
        </w:tc>
        <w:tc>
          <w:tcPr>
            <w:tcW w:type="dxa" w:w="2880"/>
          </w:tcPr>
          <w:p>
            <w:r/>
            <w:r>
              <w:rPr>
                <w:rFonts w:ascii="Times New Roman" w:hAnsi="Times New Roman"/>
                <w:sz w:val="24"/>
              </w:rPr>
              <w:t>3-5</w:t>
            </w:r>
          </w:p>
        </w:tc>
      </w:tr>
      <w:tr>
        <w:tc>
          <w:tcPr>
            <w:tcW w:type="dxa" w:w="2880"/>
          </w:tcPr>
          <w:p>
            <w:r/>
            <w:r>
              <w:rPr>
                <w:rFonts w:ascii="Times New Roman" w:hAnsi="Times New Roman"/>
                <w:sz w:val="24"/>
              </w:rPr>
              <w:t>1.3.1</w:t>
            </w:r>
          </w:p>
        </w:tc>
        <w:tc>
          <w:tcPr>
            <w:tcW w:type="dxa" w:w="2880"/>
          </w:tcPr>
          <w:p>
            <w:r/>
            <w:r>
              <w:rPr>
                <w:rFonts w:ascii="Times New Roman" w:hAnsi="Times New Roman"/>
                <w:sz w:val="24"/>
              </w:rPr>
              <w:t>Purpose</w:t>
            </w:r>
          </w:p>
        </w:tc>
        <w:tc>
          <w:tcPr>
            <w:tcW w:type="dxa" w:w="2880"/>
          </w:tcPr>
          <w:p>
            <w:r/>
            <w:r>
              <w:rPr>
                <w:rFonts w:ascii="Times New Roman" w:hAnsi="Times New Roman"/>
                <w:sz w:val="24"/>
              </w:rPr>
              <w:t>3</w:t>
            </w:r>
          </w:p>
        </w:tc>
      </w:tr>
      <w:tr>
        <w:tc>
          <w:tcPr>
            <w:tcW w:type="dxa" w:w="2880"/>
          </w:tcPr>
          <w:p>
            <w:r/>
            <w:r>
              <w:rPr>
                <w:rFonts w:ascii="Times New Roman" w:hAnsi="Times New Roman"/>
                <w:sz w:val="24"/>
              </w:rPr>
              <w:t>1.3.2</w:t>
            </w:r>
          </w:p>
        </w:tc>
        <w:tc>
          <w:tcPr>
            <w:tcW w:type="dxa" w:w="2880"/>
          </w:tcPr>
          <w:p>
            <w:r/>
            <w:r>
              <w:rPr>
                <w:rFonts w:ascii="Times New Roman" w:hAnsi="Times New Roman"/>
                <w:sz w:val="24"/>
              </w:rPr>
              <w:t>Scope</w:t>
            </w:r>
          </w:p>
        </w:tc>
        <w:tc>
          <w:tcPr>
            <w:tcW w:type="dxa" w:w="2880"/>
          </w:tcPr>
          <w:p>
            <w:r/>
            <w:r>
              <w:rPr>
                <w:rFonts w:ascii="Times New Roman" w:hAnsi="Times New Roman"/>
                <w:sz w:val="24"/>
              </w:rPr>
              <w:t>3-4</w:t>
            </w:r>
          </w:p>
        </w:tc>
      </w:tr>
      <w:tr>
        <w:tc>
          <w:tcPr>
            <w:tcW w:type="dxa" w:w="2880"/>
          </w:tcPr>
          <w:p>
            <w:r/>
            <w:r>
              <w:rPr>
                <w:rFonts w:ascii="Times New Roman" w:hAnsi="Times New Roman"/>
                <w:sz w:val="24"/>
              </w:rPr>
              <w:t>1.3.3</w:t>
            </w:r>
          </w:p>
        </w:tc>
        <w:tc>
          <w:tcPr>
            <w:tcW w:type="dxa" w:w="2880"/>
          </w:tcPr>
          <w:p>
            <w:r/>
            <w:r>
              <w:rPr>
                <w:rFonts w:ascii="Times New Roman" w:hAnsi="Times New Roman"/>
                <w:sz w:val="24"/>
              </w:rPr>
              <w:t>Applicability</w:t>
            </w:r>
          </w:p>
        </w:tc>
        <w:tc>
          <w:tcPr>
            <w:tcW w:type="dxa" w:w="2880"/>
          </w:tcPr>
          <w:p>
            <w:r/>
            <w:r>
              <w:rPr>
                <w:rFonts w:ascii="Times New Roman" w:hAnsi="Times New Roman"/>
                <w:sz w:val="24"/>
              </w:rPr>
              <w:t>4-5</w:t>
            </w:r>
          </w:p>
        </w:tc>
      </w:tr>
      <w:tr>
        <w:tc>
          <w:tcPr>
            <w:tcW w:type="dxa" w:w="2880"/>
          </w:tcPr>
          <w:p>
            <w:r/>
            <w:r>
              <w:rPr>
                <w:rFonts w:ascii="Times New Roman" w:hAnsi="Times New Roman"/>
                <w:sz w:val="24"/>
              </w:rPr>
              <w:t>1.4</w:t>
            </w:r>
          </w:p>
        </w:tc>
        <w:tc>
          <w:tcPr>
            <w:tcW w:type="dxa" w:w="2880"/>
          </w:tcPr>
          <w:p>
            <w:r/>
            <w:r>
              <w:rPr>
                <w:rFonts w:ascii="Times New Roman" w:hAnsi="Times New Roman"/>
                <w:sz w:val="24"/>
              </w:rPr>
              <w:t>Achievements</w:t>
            </w:r>
          </w:p>
        </w:tc>
        <w:tc>
          <w:tcPr>
            <w:tcW w:type="dxa" w:w="2880"/>
          </w:tcPr>
          <w:p>
            <w:r/>
            <w:r>
              <w:rPr>
                <w:rFonts w:ascii="Times New Roman" w:hAnsi="Times New Roman"/>
                <w:sz w:val="24"/>
              </w:rPr>
              <w:t>6</w:t>
            </w:r>
          </w:p>
        </w:tc>
      </w:tr>
      <w:tr>
        <w:tc>
          <w:tcPr>
            <w:tcW w:type="dxa" w:w="2880"/>
          </w:tcPr>
          <w:p>
            <w:r/>
            <w:r>
              <w:rPr>
                <w:rFonts w:ascii="Times New Roman" w:hAnsi="Times New Roman"/>
                <w:sz w:val="24"/>
              </w:rPr>
              <w:t>1.5</w:t>
            </w:r>
          </w:p>
        </w:tc>
        <w:tc>
          <w:tcPr>
            <w:tcW w:type="dxa" w:w="2880"/>
          </w:tcPr>
          <w:p>
            <w:r/>
            <w:r>
              <w:rPr>
                <w:rFonts w:ascii="Times New Roman" w:hAnsi="Times New Roman"/>
                <w:sz w:val="24"/>
              </w:rPr>
              <w:t>Organisation of Report</w:t>
            </w:r>
          </w:p>
        </w:tc>
        <w:tc>
          <w:tcPr>
            <w:tcW w:type="dxa" w:w="2880"/>
          </w:tcPr>
          <w:p>
            <w:r/>
            <w:r>
              <w:rPr>
                <w:rFonts w:ascii="Times New Roman" w:hAnsi="Times New Roman"/>
                <w:sz w:val="24"/>
              </w:rPr>
              <w:t>7-8</w:t>
            </w:r>
          </w:p>
        </w:tc>
      </w:tr>
    </w:tbl>
    <w:p>
      <w:r>
        <w:t>__________________________________________________</w:t>
      </w:r>
    </w:p>
    <w:p>
      <w:pPr>
        <w:pStyle w:val="Heading2"/>
      </w:pPr>
      <w:r>
        <w:t>&lt;div style="font-size: 16px; font-weight: bold; margin-top: 20px;"&gt;CHAPTER 2: SURVEY OF TECHNOLOGIES&lt;/div&gt;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2.1</w:t>
            </w:r>
          </w:p>
        </w:tc>
        <w:tc>
          <w:tcPr>
            <w:tcW w:type="dxa" w:w="2880"/>
          </w:tcPr>
          <w:p>
            <w:r/>
            <w:r>
              <w:rPr>
                <w:rFonts w:ascii="Times New Roman" w:hAnsi="Times New Roman"/>
                <w:b/>
                <w:sz w:val="24"/>
              </w:rPr>
              <w:t>Technology Overview</w:t>
            </w:r>
          </w:p>
        </w:tc>
        <w:tc>
          <w:tcPr>
            <w:tcW w:type="dxa" w:w="2880"/>
          </w:tcPr>
          <w:p>
            <w:r/>
            <w:r>
              <w:rPr>
                <w:rFonts w:ascii="Times New Roman" w:hAnsi="Times New Roman"/>
                <w:b/>
                <w:sz w:val="24"/>
              </w:rPr>
              <w:t>9-12</w:t>
            </w:r>
          </w:p>
        </w:tc>
      </w:tr>
    </w:tbl>
    <w:p>
      <w:r>
        <w:t>__________________________________________________</w:t>
      </w:r>
    </w:p>
    <w:p>
      <w:pPr>
        <w:pStyle w:val="Heading2"/>
      </w:pPr>
      <w:r>
        <w:t>&lt;div style="font-size: 16px; font-weight: bold; margin-top: 20px;"&gt;CHAPTER 3: REQUIREMENTS AND ANALYSIS&lt;/div&gt;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3.1</w:t>
            </w:r>
          </w:p>
        </w:tc>
        <w:tc>
          <w:tcPr>
            <w:tcW w:type="dxa" w:w="2880"/>
          </w:tcPr>
          <w:p>
            <w:r/>
            <w:r>
              <w:rPr>
                <w:rFonts w:ascii="Times New Roman" w:hAnsi="Times New Roman"/>
                <w:b/>
                <w:sz w:val="24"/>
              </w:rPr>
              <w:t>Problem Definition</w:t>
            </w:r>
          </w:p>
        </w:tc>
        <w:tc>
          <w:tcPr>
            <w:tcW w:type="dxa" w:w="2880"/>
          </w:tcPr>
          <w:p>
            <w:r/>
            <w:r>
              <w:rPr>
                <w:rFonts w:ascii="Times New Roman" w:hAnsi="Times New Roman"/>
                <w:b/>
                <w:sz w:val="24"/>
              </w:rPr>
              <w:t>13-14</w:t>
            </w:r>
          </w:p>
        </w:tc>
      </w:tr>
      <w:tr>
        <w:tc>
          <w:tcPr>
            <w:tcW w:type="dxa" w:w="2880"/>
          </w:tcPr>
          <w:p>
            <w:r/>
            <w:r>
              <w:rPr>
                <w:rFonts w:ascii="Times New Roman" w:hAnsi="Times New Roman"/>
                <w:sz w:val="24"/>
              </w:rPr>
              <w:t>3.2</w:t>
            </w:r>
          </w:p>
        </w:tc>
        <w:tc>
          <w:tcPr>
            <w:tcW w:type="dxa" w:w="2880"/>
          </w:tcPr>
          <w:p>
            <w:r/>
            <w:r>
              <w:rPr>
                <w:rFonts w:ascii="Times New Roman" w:hAnsi="Times New Roman"/>
                <w:sz w:val="24"/>
              </w:rPr>
              <w:t>Requirements Specification</w:t>
            </w:r>
          </w:p>
        </w:tc>
        <w:tc>
          <w:tcPr>
            <w:tcW w:type="dxa" w:w="2880"/>
          </w:tcPr>
          <w:p>
            <w:r/>
            <w:r>
              <w:rPr>
                <w:rFonts w:ascii="Times New Roman" w:hAnsi="Times New Roman"/>
                <w:sz w:val="24"/>
              </w:rPr>
              <w:t>15</w:t>
            </w:r>
          </w:p>
        </w:tc>
      </w:tr>
      <w:tr>
        <w:tc>
          <w:tcPr>
            <w:tcW w:type="dxa" w:w="2880"/>
          </w:tcPr>
          <w:p>
            <w:r/>
            <w:r>
              <w:rPr>
                <w:rFonts w:ascii="Times New Roman" w:hAnsi="Times New Roman"/>
                <w:sz w:val="24"/>
              </w:rPr>
              <w:t>3.3</w:t>
            </w:r>
          </w:p>
        </w:tc>
        <w:tc>
          <w:tcPr>
            <w:tcW w:type="dxa" w:w="2880"/>
          </w:tcPr>
          <w:p>
            <w:r/>
            <w:r>
              <w:rPr>
                <w:rFonts w:ascii="Times New Roman" w:hAnsi="Times New Roman"/>
                <w:sz w:val="24"/>
              </w:rPr>
              <w:t>Planning and Scheduling</w:t>
            </w:r>
          </w:p>
        </w:tc>
        <w:tc>
          <w:tcPr>
            <w:tcW w:type="dxa" w:w="2880"/>
          </w:tcPr>
          <w:p>
            <w:r/>
            <w:r>
              <w:rPr>
                <w:rFonts w:ascii="Times New Roman" w:hAnsi="Times New Roman"/>
                <w:sz w:val="24"/>
              </w:rPr>
              <w:t>16-19</w:t>
            </w:r>
          </w:p>
        </w:tc>
      </w:tr>
      <w:tr>
        <w:tc>
          <w:tcPr>
            <w:tcW w:type="dxa" w:w="2880"/>
          </w:tcPr>
          <w:p>
            <w:r/>
            <w:r>
              <w:rPr>
                <w:rFonts w:ascii="Times New Roman" w:hAnsi="Times New Roman"/>
                <w:sz w:val="24"/>
              </w:rPr>
              <w:t>3.4</w:t>
            </w:r>
          </w:p>
        </w:tc>
        <w:tc>
          <w:tcPr>
            <w:tcW w:type="dxa" w:w="2880"/>
          </w:tcPr>
          <w:p>
            <w:r/>
            <w:r>
              <w:rPr>
                <w:rFonts w:ascii="Times New Roman" w:hAnsi="Times New Roman"/>
                <w:sz w:val="24"/>
              </w:rPr>
              <w:t>Software and Hardware Requirements</w:t>
            </w:r>
          </w:p>
        </w:tc>
        <w:tc>
          <w:tcPr>
            <w:tcW w:type="dxa" w:w="2880"/>
          </w:tcPr>
          <w:p>
            <w:r/>
            <w:r>
              <w:rPr>
                <w:rFonts w:ascii="Times New Roman" w:hAnsi="Times New Roman"/>
                <w:sz w:val="24"/>
              </w:rPr>
              <w:t>20-22</w:t>
            </w:r>
          </w:p>
        </w:tc>
      </w:tr>
      <w:tr>
        <w:tc>
          <w:tcPr>
            <w:tcW w:type="dxa" w:w="2880"/>
          </w:tcPr>
          <w:p>
            <w:r/>
            <w:r>
              <w:rPr>
                <w:rFonts w:ascii="Times New Roman" w:hAnsi="Times New Roman"/>
                <w:sz w:val="24"/>
              </w:rPr>
              <w:t>3.5</w:t>
            </w:r>
          </w:p>
        </w:tc>
        <w:tc>
          <w:tcPr>
            <w:tcW w:type="dxa" w:w="2880"/>
          </w:tcPr>
          <w:p>
            <w:r/>
            <w:r>
              <w:rPr>
                <w:rFonts w:ascii="Times New Roman" w:hAnsi="Times New Roman"/>
                <w:sz w:val="24"/>
              </w:rPr>
              <w:t>Preliminary Product Description</w:t>
            </w:r>
          </w:p>
        </w:tc>
        <w:tc>
          <w:tcPr>
            <w:tcW w:type="dxa" w:w="2880"/>
          </w:tcPr>
          <w:p>
            <w:r/>
            <w:r>
              <w:rPr>
                <w:rFonts w:ascii="Times New Roman" w:hAnsi="Times New Roman"/>
                <w:sz w:val="24"/>
              </w:rPr>
              <w:t>23-24</w:t>
            </w:r>
          </w:p>
        </w:tc>
      </w:tr>
      <w:tr>
        <w:tc>
          <w:tcPr>
            <w:tcW w:type="dxa" w:w="2880"/>
          </w:tcPr>
          <w:p>
            <w:r/>
            <w:r>
              <w:rPr>
                <w:rFonts w:ascii="Times New Roman" w:hAnsi="Times New Roman"/>
                <w:sz w:val="24"/>
              </w:rPr>
              <w:t>3.6</w:t>
            </w:r>
          </w:p>
        </w:tc>
        <w:tc>
          <w:tcPr>
            <w:tcW w:type="dxa" w:w="2880"/>
          </w:tcPr>
          <w:p>
            <w:r/>
            <w:r>
              <w:rPr>
                <w:rFonts w:ascii="Times New Roman" w:hAnsi="Times New Roman"/>
                <w:sz w:val="24"/>
              </w:rPr>
              <w:t>Conceptual Models</w:t>
            </w:r>
          </w:p>
        </w:tc>
        <w:tc>
          <w:tcPr>
            <w:tcW w:type="dxa" w:w="2880"/>
          </w:tcPr>
          <w:p>
            <w:r/>
            <w:r>
              <w:rPr>
                <w:rFonts w:ascii="Times New Roman" w:hAnsi="Times New Roman"/>
                <w:sz w:val="24"/>
              </w:rPr>
              <w:t>25-26</w:t>
            </w:r>
          </w:p>
        </w:tc>
      </w:tr>
    </w:tbl>
    <w:p>
      <w:r>
        <w:t>__________________________________________________</w:t>
      </w:r>
    </w:p>
    <w:p>
      <w:pPr>
        <w:pStyle w:val="Heading2"/>
      </w:pPr>
      <w:r>
        <w:t>&lt;div style="font-size: 16px; font-weight: bold; margin-top: 20px;"&gt;CHAPTER 4: SYSTEM DESIGN&lt;/div&gt;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4.1</w:t>
            </w:r>
          </w:p>
        </w:tc>
        <w:tc>
          <w:tcPr>
            <w:tcW w:type="dxa" w:w="2880"/>
          </w:tcPr>
          <w:p>
            <w:r/>
            <w:r>
              <w:rPr>
                <w:rFonts w:ascii="Times New Roman" w:hAnsi="Times New Roman"/>
                <w:b/>
                <w:sz w:val="24"/>
              </w:rPr>
              <w:t>Basic Modules</w:t>
            </w:r>
          </w:p>
        </w:tc>
        <w:tc>
          <w:tcPr>
            <w:tcW w:type="dxa" w:w="2880"/>
          </w:tcPr>
          <w:p>
            <w:r/>
            <w:r>
              <w:rPr>
                <w:rFonts w:ascii="Times New Roman" w:hAnsi="Times New Roman"/>
                <w:b/>
                <w:sz w:val="24"/>
              </w:rPr>
              <w:t>27-32</w:t>
            </w:r>
          </w:p>
        </w:tc>
      </w:tr>
      <w:tr>
        <w:tc>
          <w:tcPr>
            <w:tcW w:type="dxa" w:w="2880"/>
          </w:tcPr>
          <w:p>
            <w:r/>
            <w:r>
              <w:rPr>
                <w:rFonts w:ascii="Times New Roman" w:hAnsi="Times New Roman"/>
                <w:sz w:val="24"/>
              </w:rPr>
              <w:t>4.2</w:t>
            </w:r>
          </w:p>
        </w:tc>
        <w:tc>
          <w:tcPr>
            <w:tcW w:type="dxa" w:w="2880"/>
          </w:tcPr>
          <w:p>
            <w:r/>
            <w:r>
              <w:rPr>
                <w:rFonts w:ascii="Times New Roman" w:hAnsi="Times New Roman"/>
                <w:sz w:val="24"/>
              </w:rPr>
              <w:t>Data Design</w:t>
            </w:r>
          </w:p>
        </w:tc>
        <w:tc>
          <w:tcPr>
            <w:tcW w:type="dxa" w:w="2880"/>
          </w:tcPr>
          <w:p>
            <w:r/>
            <w:r>
              <w:rPr>
                <w:rFonts w:ascii="Times New Roman" w:hAnsi="Times New Roman"/>
                <w:sz w:val="24"/>
              </w:rPr>
              <w:t>33-43</w:t>
            </w:r>
          </w:p>
        </w:tc>
      </w:tr>
      <w:tr>
        <w:tc>
          <w:tcPr>
            <w:tcW w:type="dxa" w:w="2880"/>
          </w:tcPr>
          <w:p>
            <w:r/>
            <w:r>
              <w:rPr>
                <w:rFonts w:ascii="Times New Roman" w:hAnsi="Times New Roman"/>
                <w:sz w:val="24"/>
              </w:rPr>
              <w:t>4.2.1</w:t>
            </w:r>
          </w:p>
        </w:tc>
        <w:tc>
          <w:tcPr>
            <w:tcW w:type="dxa" w:w="2880"/>
          </w:tcPr>
          <w:p>
            <w:r/>
            <w:r>
              <w:rPr>
                <w:rFonts w:ascii="Times New Roman" w:hAnsi="Times New Roman"/>
                <w:sz w:val="24"/>
              </w:rPr>
              <w:t>Schema Design</w:t>
            </w:r>
          </w:p>
        </w:tc>
        <w:tc>
          <w:tcPr>
            <w:tcW w:type="dxa" w:w="2880"/>
          </w:tcPr>
          <w:p>
            <w:r/>
            <w:r>
              <w:rPr>
                <w:rFonts w:ascii="Times New Roman" w:hAnsi="Times New Roman"/>
                <w:sz w:val="24"/>
              </w:rPr>
              <w:t>33-36</w:t>
            </w:r>
          </w:p>
        </w:tc>
      </w:tr>
      <w:tr>
        <w:tc>
          <w:tcPr>
            <w:tcW w:type="dxa" w:w="2880"/>
          </w:tcPr>
          <w:p>
            <w:r/>
            <w:r>
              <w:rPr>
                <w:rFonts w:ascii="Times New Roman" w:hAnsi="Times New Roman"/>
                <w:sz w:val="24"/>
              </w:rPr>
              <w:t>4.2.2</w:t>
            </w:r>
          </w:p>
        </w:tc>
        <w:tc>
          <w:tcPr>
            <w:tcW w:type="dxa" w:w="2880"/>
          </w:tcPr>
          <w:p>
            <w:r/>
            <w:r>
              <w:rPr>
                <w:rFonts w:ascii="Times New Roman" w:hAnsi="Times New Roman"/>
                <w:sz w:val="24"/>
              </w:rPr>
              <w:t>Data Integrity and Constraints</w:t>
            </w:r>
          </w:p>
        </w:tc>
        <w:tc>
          <w:tcPr>
            <w:tcW w:type="dxa" w:w="2880"/>
          </w:tcPr>
          <w:p>
            <w:r/>
            <w:r>
              <w:rPr>
                <w:rFonts w:ascii="Times New Roman" w:hAnsi="Times New Roman"/>
                <w:sz w:val="24"/>
              </w:rPr>
              <w:t>37-43</w:t>
            </w:r>
          </w:p>
        </w:tc>
      </w:tr>
      <w:tr>
        <w:tc>
          <w:tcPr>
            <w:tcW w:type="dxa" w:w="2880"/>
          </w:tcPr>
          <w:p>
            <w:r/>
            <w:r>
              <w:rPr>
                <w:rFonts w:ascii="Times New Roman" w:hAnsi="Times New Roman"/>
                <w:sz w:val="24"/>
              </w:rPr>
              <w:t>4.3</w:t>
            </w:r>
          </w:p>
        </w:tc>
        <w:tc>
          <w:tcPr>
            <w:tcW w:type="dxa" w:w="2880"/>
          </w:tcPr>
          <w:p>
            <w:r/>
            <w:r>
              <w:rPr>
                <w:rFonts w:ascii="Times New Roman" w:hAnsi="Times New Roman"/>
                <w:sz w:val="24"/>
              </w:rPr>
              <w:t>Procedural Design</w:t>
            </w:r>
          </w:p>
        </w:tc>
        <w:tc>
          <w:tcPr>
            <w:tcW w:type="dxa" w:w="2880"/>
          </w:tcPr>
          <w:p>
            <w:r/>
            <w:r>
              <w:rPr>
                <w:rFonts w:ascii="Times New Roman" w:hAnsi="Times New Roman"/>
                <w:sz w:val="24"/>
              </w:rPr>
              <w:t>44-46</w:t>
            </w:r>
          </w:p>
        </w:tc>
      </w:tr>
      <w:tr>
        <w:tc>
          <w:tcPr>
            <w:tcW w:type="dxa" w:w="2880"/>
          </w:tcPr>
          <w:p>
            <w:r/>
            <w:r>
              <w:rPr>
                <w:rFonts w:ascii="Times New Roman" w:hAnsi="Times New Roman"/>
                <w:sz w:val="24"/>
              </w:rPr>
              <w:t>4.3.1</w:t>
            </w:r>
          </w:p>
        </w:tc>
        <w:tc>
          <w:tcPr>
            <w:tcW w:type="dxa" w:w="2880"/>
          </w:tcPr>
          <w:p>
            <w:r/>
            <w:r>
              <w:rPr>
                <w:rFonts w:ascii="Times New Roman" w:hAnsi="Times New Roman"/>
                <w:sz w:val="24"/>
              </w:rPr>
              <w:t>Logic Diagrams</w:t>
            </w:r>
          </w:p>
        </w:tc>
        <w:tc>
          <w:tcPr>
            <w:tcW w:type="dxa" w:w="2880"/>
          </w:tcPr>
          <w:p>
            <w:r/>
            <w:r>
              <w:rPr>
                <w:rFonts w:ascii="Times New Roman" w:hAnsi="Times New Roman"/>
                <w:sz w:val="24"/>
              </w:rPr>
              <w:t>44</w:t>
            </w:r>
          </w:p>
        </w:tc>
      </w:tr>
      <w:tr>
        <w:tc>
          <w:tcPr>
            <w:tcW w:type="dxa" w:w="2880"/>
          </w:tcPr>
          <w:p>
            <w:r/>
            <w:r>
              <w:rPr>
                <w:rFonts w:ascii="Times New Roman" w:hAnsi="Times New Roman"/>
                <w:sz w:val="24"/>
              </w:rPr>
              <w:t>4.3.2</w:t>
            </w:r>
          </w:p>
        </w:tc>
        <w:tc>
          <w:tcPr>
            <w:tcW w:type="dxa" w:w="2880"/>
          </w:tcPr>
          <w:p>
            <w:r/>
            <w:r>
              <w:rPr>
                <w:rFonts w:ascii="Times New Roman" w:hAnsi="Times New Roman"/>
                <w:sz w:val="24"/>
              </w:rPr>
              <w:t>Data Structures</w:t>
            </w:r>
          </w:p>
        </w:tc>
        <w:tc>
          <w:tcPr>
            <w:tcW w:type="dxa" w:w="2880"/>
          </w:tcPr>
          <w:p>
            <w:r/>
            <w:r>
              <w:rPr>
                <w:rFonts w:ascii="Times New Roman" w:hAnsi="Times New Roman"/>
                <w:sz w:val="24"/>
              </w:rPr>
              <w:t>45</w:t>
            </w:r>
          </w:p>
        </w:tc>
      </w:tr>
      <w:tr>
        <w:tc>
          <w:tcPr>
            <w:tcW w:type="dxa" w:w="2880"/>
          </w:tcPr>
          <w:p>
            <w:r/>
            <w:r>
              <w:rPr>
                <w:rFonts w:ascii="Times New Roman" w:hAnsi="Times New Roman"/>
                <w:sz w:val="24"/>
              </w:rPr>
              <w:t>4.3.3</w:t>
            </w:r>
          </w:p>
        </w:tc>
        <w:tc>
          <w:tcPr>
            <w:tcW w:type="dxa" w:w="2880"/>
          </w:tcPr>
          <w:p>
            <w:r/>
            <w:r>
              <w:rPr>
                <w:rFonts w:ascii="Times New Roman" w:hAnsi="Times New Roman"/>
                <w:sz w:val="24"/>
              </w:rPr>
              <w:t>Algorithms Design</w:t>
            </w:r>
          </w:p>
        </w:tc>
        <w:tc>
          <w:tcPr>
            <w:tcW w:type="dxa" w:w="2880"/>
          </w:tcPr>
          <w:p>
            <w:r/>
            <w:r>
              <w:rPr>
                <w:rFonts w:ascii="Times New Roman" w:hAnsi="Times New Roman"/>
                <w:sz w:val="24"/>
              </w:rPr>
              <w:t>45-46</w:t>
            </w:r>
          </w:p>
        </w:tc>
      </w:tr>
      <w:tr>
        <w:tc>
          <w:tcPr>
            <w:tcW w:type="dxa" w:w="2880"/>
          </w:tcPr>
          <w:p>
            <w:r/>
            <w:r>
              <w:rPr>
                <w:rFonts w:ascii="Times New Roman" w:hAnsi="Times New Roman"/>
                <w:sz w:val="24"/>
              </w:rPr>
              <w:t>4.4</w:t>
            </w:r>
          </w:p>
        </w:tc>
        <w:tc>
          <w:tcPr>
            <w:tcW w:type="dxa" w:w="2880"/>
          </w:tcPr>
          <w:p>
            <w:r/>
            <w:r>
              <w:rPr>
                <w:rFonts w:ascii="Times New Roman" w:hAnsi="Times New Roman"/>
                <w:sz w:val="24"/>
              </w:rPr>
              <w:t>User Interface Design</w:t>
            </w:r>
          </w:p>
        </w:tc>
        <w:tc>
          <w:tcPr>
            <w:tcW w:type="dxa" w:w="2880"/>
          </w:tcPr>
          <w:p>
            <w:r/>
            <w:r>
              <w:rPr>
                <w:rFonts w:ascii="Times New Roman" w:hAnsi="Times New Roman"/>
                <w:sz w:val="24"/>
              </w:rPr>
              <w:t>47-56</w:t>
            </w:r>
          </w:p>
        </w:tc>
      </w:tr>
      <w:tr>
        <w:tc>
          <w:tcPr>
            <w:tcW w:type="dxa" w:w="2880"/>
          </w:tcPr>
          <w:p>
            <w:r/>
            <w:r>
              <w:rPr>
                <w:rFonts w:ascii="Times New Roman" w:hAnsi="Times New Roman"/>
                <w:sz w:val="24"/>
              </w:rPr>
              <w:t>4.5</w:t>
            </w:r>
          </w:p>
        </w:tc>
        <w:tc>
          <w:tcPr>
            <w:tcW w:type="dxa" w:w="2880"/>
          </w:tcPr>
          <w:p>
            <w:r/>
            <w:r>
              <w:rPr>
                <w:rFonts w:ascii="Times New Roman" w:hAnsi="Times New Roman"/>
                <w:sz w:val="24"/>
              </w:rPr>
              <w:t>Security Issues</w:t>
            </w:r>
          </w:p>
        </w:tc>
        <w:tc>
          <w:tcPr>
            <w:tcW w:type="dxa" w:w="2880"/>
          </w:tcPr>
          <w:p>
            <w:r/>
            <w:r>
              <w:rPr>
                <w:rFonts w:ascii="Times New Roman" w:hAnsi="Times New Roman"/>
                <w:sz w:val="24"/>
              </w:rPr>
              <w:t>57-60</w:t>
            </w:r>
          </w:p>
        </w:tc>
      </w:tr>
      <w:tr>
        <w:tc>
          <w:tcPr>
            <w:tcW w:type="dxa" w:w="2880"/>
          </w:tcPr>
          <w:p>
            <w:r/>
            <w:r>
              <w:rPr>
                <w:rFonts w:ascii="Times New Roman" w:hAnsi="Times New Roman"/>
                <w:sz w:val="24"/>
              </w:rPr>
              <w:t>4.6</w:t>
            </w:r>
          </w:p>
        </w:tc>
        <w:tc>
          <w:tcPr>
            <w:tcW w:type="dxa" w:w="2880"/>
          </w:tcPr>
          <w:p>
            <w:r/>
            <w:r>
              <w:rPr>
                <w:rFonts w:ascii="Times New Roman" w:hAnsi="Times New Roman"/>
                <w:sz w:val="24"/>
              </w:rPr>
              <w:t>Test Cases Design</w:t>
            </w:r>
          </w:p>
        </w:tc>
        <w:tc>
          <w:tcPr>
            <w:tcW w:type="dxa" w:w="2880"/>
          </w:tcPr>
          <w:p>
            <w:r/>
            <w:r>
              <w:rPr>
                <w:rFonts w:ascii="Times New Roman" w:hAnsi="Times New Roman"/>
                <w:sz w:val="24"/>
              </w:rPr>
              <w:t>61-64</w:t>
            </w:r>
          </w:p>
        </w:tc>
      </w:tr>
    </w:tbl>
    <w:p>
      <w:r>
        <w:t>__________________________________________________</w:t>
      </w:r>
    </w:p>
    <w:p>
      <w:pPr>
        <w:pStyle w:val="Heading2"/>
      </w:pPr>
      <w:r>
        <w:t>&lt;div style="font-size: 16px; font-weight: bold; margin-top: 20px;"&gt;CHAPTER 5: IMPLEMENTATION AND TESTING&lt;/div&gt;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5.1</w:t>
            </w:r>
          </w:p>
        </w:tc>
        <w:tc>
          <w:tcPr>
            <w:tcW w:type="dxa" w:w="2880"/>
          </w:tcPr>
          <w:p>
            <w:r/>
            <w:r>
              <w:rPr>
                <w:rFonts w:ascii="Times New Roman" w:hAnsi="Times New Roman"/>
                <w:b/>
                <w:sz w:val="24"/>
              </w:rPr>
              <w:t>Implementation Approaches</w:t>
            </w:r>
          </w:p>
        </w:tc>
        <w:tc>
          <w:tcPr>
            <w:tcW w:type="dxa" w:w="2880"/>
          </w:tcPr>
          <w:p>
            <w:r/>
            <w:r>
              <w:rPr>
                <w:rFonts w:ascii="Times New Roman" w:hAnsi="Times New Roman"/>
                <w:b/>
                <w:sz w:val="24"/>
              </w:rPr>
              <w:t>65</w:t>
            </w:r>
          </w:p>
        </w:tc>
      </w:tr>
      <w:tr>
        <w:tc>
          <w:tcPr>
            <w:tcW w:type="dxa" w:w="2880"/>
          </w:tcPr>
          <w:p>
            <w:r/>
            <w:r>
              <w:rPr>
                <w:rFonts w:ascii="Times New Roman" w:hAnsi="Times New Roman"/>
                <w:sz w:val="24"/>
              </w:rPr>
              <w:t>5.2</w:t>
            </w:r>
          </w:p>
        </w:tc>
        <w:tc>
          <w:tcPr>
            <w:tcW w:type="dxa" w:w="2880"/>
          </w:tcPr>
          <w:p>
            <w:r/>
            <w:r>
              <w:rPr>
                <w:rFonts w:ascii="Times New Roman" w:hAnsi="Times New Roman"/>
                <w:sz w:val="24"/>
              </w:rPr>
              <w:t>Coding Details and Code Efficiency</w:t>
            </w:r>
          </w:p>
        </w:tc>
        <w:tc>
          <w:tcPr>
            <w:tcW w:type="dxa" w:w="2880"/>
          </w:tcPr>
          <w:p>
            <w:r/>
            <w:r>
              <w:rPr>
                <w:rFonts w:ascii="Times New Roman" w:hAnsi="Times New Roman"/>
                <w:sz w:val="24"/>
              </w:rPr>
              <w:t>66-67</w:t>
            </w:r>
          </w:p>
        </w:tc>
      </w:tr>
      <w:tr>
        <w:tc>
          <w:tcPr>
            <w:tcW w:type="dxa" w:w="2880"/>
          </w:tcPr>
          <w:p>
            <w:r/>
            <w:r>
              <w:rPr>
                <w:rFonts w:ascii="Times New Roman" w:hAnsi="Times New Roman"/>
                <w:sz w:val="24"/>
              </w:rPr>
              <w:t>5.2.1</w:t>
            </w:r>
          </w:p>
        </w:tc>
        <w:tc>
          <w:tcPr>
            <w:tcW w:type="dxa" w:w="2880"/>
          </w:tcPr>
          <w:p>
            <w:r/>
            <w:r>
              <w:rPr>
                <w:rFonts w:ascii="Times New Roman" w:hAnsi="Times New Roman"/>
                <w:sz w:val="24"/>
              </w:rPr>
              <w:t>Code Efficiency</w:t>
            </w:r>
          </w:p>
        </w:tc>
        <w:tc>
          <w:tcPr>
            <w:tcW w:type="dxa" w:w="2880"/>
          </w:tcPr>
          <w:p>
            <w:r/>
            <w:r>
              <w:rPr>
                <w:rFonts w:ascii="Times New Roman" w:hAnsi="Times New Roman"/>
                <w:sz w:val="24"/>
              </w:rPr>
              <w:t>66-67</w:t>
            </w:r>
          </w:p>
        </w:tc>
      </w:tr>
      <w:tr>
        <w:tc>
          <w:tcPr>
            <w:tcW w:type="dxa" w:w="2880"/>
          </w:tcPr>
          <w:p>
            <w:r/>
            <w:r>
              <w:rPr>
                <w:rFonts w:ascii="Times New Roman" w:hAnsi="Times New Roman"/>
                <w:sz w:val="24"/>
              </w:rPr>
              <w:t>5.3</w:t>
            </w:r>
          </w:p>
        </w:tc>
        <w:tc>
          <w:tcPr>
            <w:tcW w:type="dxa" w:w="2880"/>
          </w:tcPr>
          <w:p>
            <w:r/>
            <w:r>
              <w:rPr>
                <w:rFonts w:ascii="Times New Roman" w:hAnsi="Times New Roman"/>
                <w:sz w:val="24"/>
              </w:rPr>
              <w:t>Testing Approach</w:t>
            </w:r>
          </w:p>
        </w:tc>
        <w:tc>
          <w:tcPr>
            <w:tcW w:type="dxa" w:w="2880"/>
          </w:tcPr>
          <w:p>
            <w:r/>
            <w:r>
              <w:rPr>
                <w:rFonts w:ascii="Times New Roman" w:hAnsi="Times New Roman"/>
                <w:sz w:val="24"/>
              </w:rPr>
              <w:t>68-70</w:t>
            </w:r>
          </w:p>
        </w:tc>
      </w:tr>
      <w:tr>
        <w:tc>
          <w:tcPr>
            <w:tcW w:type="dxa" w:w="2880"/>
          </w:tcPr>
          <w:p>
            <w:r/>
            <w:r>
              <w:rPr>
                <w:rFonts w:ascii="Times New Roman" w:hAnsi="Times New Roman"/>
                <w:sz w:val="24"/>
              </w:rPr>
              <w:t>5.3.1</w:t>
            </w:r>
          </w:p>
        </w:tc>
        <w:tc>
          <w:tcPr>
            <w:tcW w:type="dxa" w:w="2880"/>
          </w:tcPr>
          <w:p>
            <w:r/>
            <w:r>
              <w:rPr>
                <w:rFonts w:ascii="Times New Roman" w:hAnsi="Times New Roman"/>
                <w:sz w:val="24"/>
              </w:rPr>
              <w:t>Unit Testing</w:t>
            </w:r>
          </w:p>
        </w:tc>
        <w:tc>
          <w:tcPr>
            <w:tcW w:type="dxa" w:w="2880"/>
          </w:tcPr>
          <w:p>
            <w:r/>
            <w:r>
              <w:rPr>
                <w:rFonts w:ascii="Times New Roman" w:hAnsi="Times New Roman"/>
                <w:sz w:val="24"/>
              </w:rPr>
              <w:t>68</w:t>
            </w:r>
          </w:p>
        </w:tc>
      </w:tr>
      <w:tr>
        <w:tc>
          <w:tcPr>
            <w:tcW w:type="dxa" w:w="2880"/>
          </w:tcPr>
          <w:p>
            <w:r/>
            <w:r>
              <w:rPr>
                <w:rFonts w:ascii="Times New Roman" w:hAnsi="Times New Roman"/>
                <w:sz w:val="24"/>
              </w:rPr>
              <w:t>5.3.2</w:t>
            </w:r>
          </w:p>
        </w:tc>
        <w:tc>
          <w:tcPr>
            <w:tcW w:type="dxa" w:w="2880"/>
          </w:tcPr>
          <w:p>
            <w:r/>
            <w:r>
              <w:rPr>
                <w:rFonts w:ascii="Times New Roman" w:hAnsi="Times New Roman"/>
                <w:sz w:val="24"/>
              </w:rPr>
              <w:t>Integrated Testing</w:t>
            </w:r>
          </w:p>
        </w:tc>
        <w:tc>
          <w:tcPr>
            <w:tcW w:type="dxa" w:w="2880"/>
          </w:tcPr>
          <w:p>
            <w:r/>
            <w:r>
              <w:rPr>
                <w:rFonts w:ascii="Times New Roman" w:hAnsi="Times New Roman"/>
                <w:sz w:val="24"/>
              </w:rPr>
              <w:t>69</w:t>
            </w:r>
          </w:p>
        </w:tc>
      </w:tr>
      <w:tr>
        <w:tc>
          <w:tcPr>
            <w:tcW w:type="dxa" w:w="2880"/>
          </w:tcPr>
          <w:p>
            <w:r/>
            <w:r>
              <w:rPr>
                <w:rFonts w:ascii="Times New Roman" w:hAnsi="Times New Roman"/>
                <w:sz w:val="24"/>
              </w:rPr>
              <w:t>5.3.3</w:t>
            </w:r>
          </w:p>
        </w:tc>
        <w:tc>
          <w:tcPr>
            <w:tcW w:type="dxa" w:w="2880"/>
          </w:tcPr>
          <w:p>
            <w:r/>
            <w:r>
              <w:rPr>
                <w:rFonts w:ascii="Times New Roman" w:hAnsi="Times New Roman"/>
                <w:sz w:val="24"/>
              </w:rPr>
              <w:t>Performance Testing</w:t>
            </w:r>
          </w:p>
        </w:tc>
        <w:tc>
          <w:tcPr>
            <w:tcW w:type="dxa" w:w="2880"/>
          </w:tcPr>
          <w:p>
            <w:r/>
            <w:r>
              <w:rPr>
                <w:rFonts w:ascii="Times New Roman" w:hAnsi="Times New Roman"/>
                <w:sz w:val="24"/>
              </w:rPr>
              <w:t>69-70</w:t>
            </w:r>
          </w:p>
        </w:tc>
      </w:tr>
      <w:tr>
        <w:tc>
          <w:tcPr>
            <w:tcW w:type="dxa" w:w="2880"/>
          </w:tcPr>
          <w:p>
            <w:r/>
            <w:r>
              <w:rPr>
                <w:rFonts w:ascii="Times New Roman" w:hAnsi="Times New Roman"/>
                <w:sz w:val="24"/>
              </w:rPr>
              <w:t>5.4</w:t>
            </w:r>
          </w:p>
        </w:tc>
        <w:tc>
          <w:tcPr>
            <w:tcW w:type="dxa" w:w="2880"/>
          </w:tcPr>
          <w:p>
            <w:r/>
            <w:r>
              <w:rPr>
                <w:rFonts w:ascii="Times New Roman" w:hAnsi="Times New Roman"/>
                <w:sz w:val="24"/>
              </w:rPr>
              <w:t>Modifications and Improvements</w:t>
            </w:r>
          </w:p>
        </w:tc>
        <w:tc>
          <w:tcPr>
            <w:tcW w:type="dxa" w:w="2880"/>
          </w:tcPr>
          <w:p>
            <w:r/>
            <w:r>
              <w:rPr>
                <w:rFonts w:ascii="Times New Roman" w:hAnsi="Times New Roman"/>
                <w:sz w:val="24"/>
              </w:rPr>
              <w:t>70</w:t>
            </w:r>
          </w:p>
        </w:tc>
      </w:tr>
      <w:tr>
        <w:tc>
          <w:tcPr>
            <w:tcW w:type="dxa" w:w="2880"/>
          </w:tcPr>
          <w:p>
            <w:r/>
            <w:r>
              <w:rPr>
                <w:rFonts w:ascii="Times New Roman" w:hAnsi="Times New Roman"/>
                <w:sz w:val="24"/>
              </w:rPr>
              <w:t>5.5</w:t>
            </w:r>
          </w:p>
        </w:tc>
        <w:tc>
          <w:tcPr>
            <w:tcW w:type="dxa" w:w="2880"/>
          </w:tcPr>
          <w:p>
            <w:r/>
            <w:r>
              <w:rPr>
                <w:rFonts w:ascii="Times New Roman" w:hAnsi="Times New Roman"/>
                <w:sz w:val="24"/>
              </w:rPr>
              <w:t>Test Cases</w:t>
            </w:r>
          </w:p>
        </w:tc>
        <w:tc>
          <w:tcPr>
            <w:tcW w:type="dxa" w:w="2880"/>
          </w:tcPr>
          <w:p>
            <w:r/>
            <w:r>
              <w:rPr>
                <w:rFonts w:ascii="Times New Roman" w:hAnsi="Times New Roman"/>
                <w:sz w:val="24"/>
              </w:rPr>
              <w:t>71-73</w:t>
            </w:r>
          </w:p>
        </w:tc>
      </w:tr>
    </w:tbl>
    <w:p>
      <w:r>
        <w:t>__________________________________________________</w:t>
      </w:r>
    </w:p>
    <w:p>
      <w:pPr>
        <w:pStyle w:val="Heading2"/>
      </w:pPr>
      <w:r>
        <w:t>&lt;div style="font-size: 16px; font-weight: bold; margin-top: 20px;"&gt;CHAPTER 6: RESULTS AND DISCUSSION&lt;/div&gt;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6.1</w:t>
            </w:r>
          </w:p>
        </w:tc>
        <w:tc>
          <w:tcPr>
            <w:tcW w:type="dxa" w:w="2880"/>
          </w:tcPr>
          <w:p>
            <w:r/>
            <w:r>
              <w:rPr>
                <w:rFonts w:ascii="Times New Roman" w:hAnsi="Times New Roman"/>
                <w:b/>
                <w:sz w:val="24"/>
              </w:rPr>
              <w:t>Test Reports</w:t>
            </w:r>
          </w:p>
        </w:tc>
        <w:tc>
          <w:tcPr>
            <w:tcW w:type="dxa" w:w="2880"/>
          </w:tcPr>
          <w:p>
            <w:r/>
            <w:r>
              <w:rPr>
                <w:rFonts w:ascii="Times New Roman" w:hAnsi="Times New Roman"/>
                <w:b/>
                <w:sz w:val="24"/>
              </w:rPr>
              <w:t>74-77</w:t>
            </w:r>
          </w:p>
        </w:tc>
      </w:tr>
      <w:tr>
        <w:tc>
          <w:tcPr>
            <w:tcW w:type="dxa" w:w="2880"/>
          </w:tcPr>
          <w:p>
            <w:r/>
            <w:r>
              <w:rPr>
                <w:rFonts w:ascii="Times New Roman" w:hAnsi="Times New Roman"/>
                <w:sz w:val="24"/>
              </w:rPr>
              <w:t>6.2</w:t>
            </w:r>
          </w:p>
        </w:tc>
        <w:tc>
          <w:tcPr>
            <w:tcW w:type="dxa" w:w="2880"/>
          </w:tcPr>
          <w:p>
            <w:r/>
            <w:r>
              <w:rPr>
                <w:rFonts w:ascii="Times New Roman" w:hAnsi="Times New Roman"/>
                <w:sz w:val="24"/>
              </w:rPr>
              <w:t>User Documentation</w:t>
            </w:r>
          </w:p>
        </w:tc>
        <w:tc>
          <w:tcPr>
            <w:tcW w:type="dxa" w:w="2880"/>
          </w:tcPr>
          <w:p>
            <w:r/>
            <w:r>
              <w:rPr>
                <w:rFonts w:ascii="Times New Roman" w:hAnsi="Times New Roman"/>
                <w:sz w:val="24"/>
              </w:rPr>
              <w:t>78-80</w:t>
            </w:r>
          </w:p>
        </w:tc>
      </w:tr>
    </w:tbl>
    <w:p>
      <w:r>
        <w:t>__________________________________________________</w:t>
      </w:r>
    </w:p>
    <w:p>
      <w:pPr>
        <w:pStyle w:val="Heading2"/>
      </w:pPr>
      <w:r>
        <w:t>&lt;div style="font-size: 16px; font-weight: bold; margin-top: 20px;"&gt;CHAPTER 7: CONCLUSIONS&lt;/div&gt;</w:t>
      </w:r>
    </w:p>
    <w:tbl>
      <w:tblPr>
        <w:tblStyle w:val="TableGrid"/>
        <w:tblW w:type="auto" w:w="0"/>
        <w:tblLook w:firstColumn="1" w:firstRow="1" w:lastColumn="0" w:lastRow="0" w:noHBand="0" w:noVBand="1" w:val="04A0"/>
      </w:tblPr>
      <w:tblGrid>
        <w:gridCol w:w="2880"/>
        <w:gridCol w:w="2880"/>
        <w:gridCol w:w="2880"/>
      </w:tblGrid>
      <w:tr>
        <w:tc>
          <w:tcPr>
            <w:tcW w:type="dxa" w:w="2880"/>
          </w:tcPr>
          <w:p>
            <w:r/>
            <w:r>
              <w:rPr>
                <w:rFonts w:ascii="Times New Roman" w:hAnsi="Times New Roman"/>
                <w:b/>
                <w:sz w:val="24"/>
              </w:rPr>
              <w:t>7.1</w:t>
            </w:r>
          </w:p>
        </w:tc>
        <w:tc>
          <w:tcPr>
            <w:tcW w:type="dxa" w:w="2880"/>
          </w:tcPr>
          <w:p>
            <w:r/>
            <w:r>
              <w:rPr>
                <w:rFonts w:ascii="Times New Roman" w:hAnsi="Times New Roman"/>
                <w:b/>
                <w:sz w:val="24"/>
              </w:rPr>
              <w:t>Conclusion</w:t>
            </w:r>
          </w:p>
        </w:tc>
        <w:tc>
          <w:tcPr>
            <w:tcW w:type="dxa" w:w="2880"/>
          </w:tcPr>
          <w:p>
            <w:r/>
            <w:r>
              <w:rPr>
                <w:rFonts w:ascii="Times New Roman" w:hAnsi="Times New Roman"/>
                <w:b/>
                <w:sz w:val="24"/>
              </w:rPr>
              <w:t>81</w:t>
            </w:r>
          </w:p>
        </w:tc>
      </w:tr>
      <w:tr>
        <w:tc>
          <w:tcPr>
            <w:tcW w:type="dxa" w:w="2880"/>
          </w:tcPr>
          <w:p>
            <w:r/>
            <w:r>
              <w:rPr>
                <w:rFonts w:ascii="Times New Roman" w:hAnsi="Times New Roman"/>
                <w:sz w:val="24"/>
              </w:rPr>
              <w:t>7.1.1</w:t>
            </w:r>
          </w:p>
        </w:tc>
        <w:tc>
          <w:tcPr>
            <w:tcW w:type="dxa" w:w="2880"/>
          </w:tcPr>
          <w:p>
            <w:r/>
            <w:r>
              <w:rPr>
                <w:rFonts w:ascii="Times New Roman" w:hAnsi="Times New Roman"/>
                <w:sz w:val="24"/>
              </w:rPr>
              <w:t>Significance of the System</w:t>
            </w:r>
          </w:p>
        </w:tc>
        <w:tc>
          <w:tcPr>
            <w:tcW w:type="dxa" w:w="2880"/>
          </w:tcPr>
          <w:p>
            <w:r/>
            <w:r>
              <w:rPr>
                <w:rFonts w:ascii="Times New Roman" w:hAnsi="Times New Roman"/>
                <w:sz w:val="24"/>
              </w:rPr>
              <w:t>81</w:t>
            </w:r>
          </w:p>
        </w:tc>
      </w:tr>
      <w:tr>
        <w:tc>
          <w:tcPr>
            <w:tcW w:type="dxa" w:w="2880"/>
          </w:tcPr>
          <w:p>
            <w:r/>
            <w:r>
              <w:rPr>
                <w:rFonts w:ascii="Times New Roman" w:hAnsi="Times New Roman"/>
                <w:sz w:val="24"/>
              </w:rPr>
              <w:t>7.2</w:t>
            </w:r>
          </w:p>
        </w:tc>
        <w:tc>
          <w:tcPr>
            <w:tcW w:type="dxa" w:w="2880"/>
          </w:tcPr>
          <w:p>
            <w:r/>
            <w:r>
              <w:rPr>
                <w:rFonts w:ascii="Times New Roman" w:hAnsi="Times New Roman"/>
                <w:sz w:val="24"/>
              </w:rPr>
              <w:t>Future Scope of the Project</w:t>
            </w:r>
          </w:p>
        </w:tc>
        <w:tc>
          <w:tcPr>
            <w:tcW w:type="dxa" w:w="2880"/>
          </w:tcPr>
          <w:p>
            <w:r/>
            <w:r>
              <w:rPr>
                <w:rFonts w:ascii="Times New Roman" w:hAnsi="Times New Roman"/>
                <w:sz w:val="24"/>
              </w:rPr>
              <w:t>82</w:t>
            </w:r>
          </w:p>
        </w:tc>
      </w:tr>
      <w:tr>
        <w:tc>
          <w:tcPr>
            <w:tcW w:type="dxa" w:w="2880"/>
          </w:tcPr>
          <w:p>
            <w:r/>
            <w:r>
              <w:rPr>
                <w:rFonts w:ascii="Times New Roman" w:hAnsi="Times New Roman"/>
                <w:sz w:val="24"/>
              </w:rPr>
              <w:t>7.3</w:t>
            </w:r>
          </w:p>
        </w:tc>
        <w:tc>
          <w:tcPr>
            <w:tcW w:type="dxa" w:w="2880"/>
          </w:tcPr>
          <w:p>
            <w:r/>
            <w:r>
              <w:rPr>
                <w:rFonts w:ascii="Times New Roman" w:hAnsi="Times New Roman"/>
                <w:sz w:val="24"/>
              </w:rPr>
              <w:t>References</w:t>
            </w:r>
          </w:p>
        </w:tc>
        <w:tc>
          <w:tcPr>
            <w:tcW w:type="dxa" w:w="2880"/>
          </w:tcPr>
          <w:p>
            <w:r/>
            <w:r>
              <w:rPr>
                <w:rFonts w:ascii="Times New Roman" w:hAnsi="Times New Roman"/>
                <w:sz w:val="24"/>
              </w:rPr>
              <w:t>83</w:t>
            </w:r>
          </w:p>
        </w:tc>
      </w:tr>
    </w:tbl>
    <w:p>
      <w:r>
        <w:t>__________________________________________________</w:t>
      </w:r>
    </w:p>
    <w:p>
      <w:r>
        <w:rPr>
          <w:rFonts w:ascii="Times New Roman" w:hAnsi="Times New Roman"/>
          <w:sz w:val="24"/>
        </w:rPr>
        <w:t>End of Index</w:t>
      </w:r>
    </w:p>
    <w:p>
      <w:r>
        <w:br w:type="page"/>
      </w:r>
    </w:p>
    <w:p>
      <w:pPr>
        <w:pStyle w:val="Heading1"/>
      </w:pPr>
      <w:r>
        <w:t>&lt;div style="text-align: center; font-size: 18px; font-weight: bold; margin: 40px 0 30px 0;"&gt;CHAPTER 1&lt;/div&gt;</w:t>
      </w:r>
    </w:p>
    <w:p>
      <w:pPr>
        <w:pStyle w:val="Heading1"/>
      </w:pPr>
      <w:r>
        <w:t>&lt;div style="text-align: center; font-size: 18px; font-weight: bold; margin: 0 0 40px 0; text-decoration: underline;"&gt;INTRODUCTION&lt;/div&gt;</w:t>
      </w:r>
    </w:p>
    <w:p>
      <w:r>
        <w:t>__________________________________________________</w:t>
      </w:r>
    </w:p>
    <w:p>
      <w:pPr>
        <w:pStyle w:val="Heading2"/>
      </w:pPr>
      <w:r>
        <w:t>&lt;div style="font-size: 16px; font-weight: bold; margin-top: 30px; margin-bottom: 15px;"&gt;1.1 Background&lt;/div&gt;</w:t>
      </w:r>
    </w:p>
    <w:p>
      <w:r>
        <w:rPr>
          <w:rFonts w:ascii="Times New Roman" w:hAnsi="Times New Roman"/>
          <w:sz w:val="24"/>
        </w:rPr>
        <w:t>In the contemporary financial landscape, investment management has become increasingly complex and data-driven. Traditional investment advisory services are often limited by human biases, time constraints, and the inability to process vast amounts of market data efficiently. With the exponential growth of financial markets, the number of investment options has surged, making it challenging for individual investors to make informed decisions.</w:t>
      </w:r>
    </w:p>
    <w:p>
      <w:r>
        <w:rPr>
          <w:rFonts w:ascii="Times New Roman" w:hAnsi="Times New Roman"/>
          <w:sz w:val="24"/>
        </w:rPr>
        <w:t xml:space="preserve">The </w:t>
      </w:r>
      <w:r>
        <w:rPr>
          <w:rFonts w:ascii="Times New Roman" w:hAnsi="Times New Roman"/>
          <w:b/>
          <w:sz w:val="24"/>
        </w:rPr>
        <w:t>LUMIA Investment Management System</w:t>
      </w:r>
      <w:r>
        <w:rPr>
          <w:rFonts w:ascii="Times New Roman" w:hAnsi="Times New Roman"/>
          <w:sz w:val="24"/>
        </w:rPr>
        <w:t xml:space="preserve"> addresses these challenges by leveraging artificial intelligence, advanced algorithms, and comprehensive market data analysis to provide personalized portfolio recommendations. The system integrates multiple asset classes including stocks, Exchange-Traded Funds (ETFs), mutual funds, bonds, and cryptocurrencies, offering a holistic approach to portfolio diversification.</w:t>
      </w:r>
    </w:p>
    <w:p>
      <w:r>
        <w:rPr>
          <w:rFonts w:ascii="Times New Roman" w:hAnsi="Times New Roman"/>
          <w:sz w:val="24"/>
        </w:rPr>
        <w:t>The global shift towards robo-advisory platforms has demonstrated the effectiveness of algorithmic portfolio management. Studies indicate that AI-powered investment platforms can analyze millions of data points in real-time, identify market trends, and optimize portfolio allocation with minimal human intervention. However, most existing solutions focus on a single asset class or lack comprehensive risk profiling capabilities.</w:t>
      </w:r>
    </w:p>
    <w:p>
      <w:r>
        <w:rPr>
          <w:rFonts w:ascii="Times New Roman" w:hAnsi="Times New Roman"/>
          <w:sz w:val="24"/>
        </w:rPr>
        <w:t>LUMIA distinguishes itself by implementing a sophisticated multi-factor scoring system that evaluates assets based on:</w:t>
      </w:r>
    </w:p>
    <w:p>
      <w:pPr>
        <w:ind w:left="400"/>
      </w:pPr>
      <w:r>
        <w:rPr>
          <w:rFonts w:ascii="Times New Roman" w:hAnsi="Times New Roman"/>
          <w:sz w:val="24"/>
        </w:rPr>
        <w:t>Fundamental Analysis** (30%): Financial health, profitability ratios, growth metrics</w:t>
      </w:r>
    </w:p>
    <w:p>
      <w:pPr>
        <w:ind w:left="400"/>
      </w:pPr>
      <w:r>
        <w:rPr>
          <w:rFonts w:ascii="Times New Roman" w:hAnsi="Times New Roman"/>
          <w:sz w:val="24"/>
        </w:rPr>
        <w:t>Technical Analysis** (40%): Price trends, momentum indicators, volatility measures</w:t>
      </w:r>
    </w:p>
    <w:p>
      <w:pPr>
        <w:ind w:left="400"/>
      </w:pPr>
      <w:r>
        <w:rPr>
          <w:rFonts w:ascii="Times New Roman" w:hAnsi="Times New Roman"/>
          <w:sz w:val="24"/>
        </w:rPr>
        <w:t>Sentiment Analysis** (15%): Market sentiment derived from news and social media</w:t>
      </w:r>
    </w:p>
    <w:p>
      <w:pPr>
        <w:ind w:left="400"/>
      </w:pPr>
      <w:r>
        <w:rPr>
          <w:rFonts w:ascii="Times New Roman" w:hAnsi="Times New Roman"/>
          <w:sz w:val="24"/>
        </w:rPr>
        <w:t>Advanced Metrics** (15%): Risk-adjusted returns, Sharpe ratio, maximum drawdown</w:t>
      </w:r>
    </w:p>
    <w:p>
      <w:r>
        <w:rPr>
          <w:rFonts w:ascii="Times New Roman" w:hAnsi="Times New Roman"/>
          <w:sz w:val="24"/>
        </w:rPr>
        <w:t>The system employs Modern Portfolio Theory (MPT) principles combined with machine learning techniques to construct optimal portfolios tailored to individual risk profiles and investment horizons. By automating the portfolio construction process, LUMIA democratizes access to sophisticated investment strategies previously available only to high-net-worth individuals.</w:t>
      </w:r>
    </w:p>
    <w:p>
      <w:r>
        <w:t>__________________________________________________</w:t>
      </w:r>
    </w:p>
    <w:p>
      <w:pPr>
        <w:pStyle w:val="Heading2"/>
      </w:pPr>
      <w:r>
        <w:t>&lt;div style="font-size: 16px; font-weight: bold; margin-top: 30px; margin-bottom: 15px;"&gt;1.2 Objectives&lt;/div&gt;</w:t>
      </w:r>
    </w:p>
    <w:p>
      <w:r>
        <w:rPr>
          <w:rFonts w:ascii="Times New Roman" w:hAnsi="Times New Roman"/>
          <w:sz w:val="24"/>
        </w:rPr>
        <w:t>The primary objectives of the LUMIA Investment Management System are:</w:t>
      </w:r>
    </w:p>
    <w:p>
      <w:pPr>
        <w:pStyle w:val="Heading3"/>
      </w:pPr>
      <w:r>
        <w:t>&lt;div style="font-size: 14px; font-weight: bold; margin-top: 20px; margin-bottom: 10px;"&gt;Primary Objectives:&lt;/div&gt;</w:t>
      </w:r>
    </w:p>
    <w:p>
      <w:pPr>
        <w:ind w:left="400"/>
      </w:pPr>
      <w:r>
        <w:rPr>
          <w:rFonts w:ascii="Times New Roman" w:hAnsi="Times New Roman"/>
          <w:b/>
          <w:sz w:val="24"/>
        </w:rPr>
        <w:t>Automated Portfolio Generation</w:t>
      </w:r>
    </w:p>
    <w:p>
      <w:pPr>
        <w:ind w:left="400"/>
      </w:pPr>
      <w:r>
        <w:rPr>
          <w:rFonts w:ascii="Times New Roman" w:hAnsi="Times New Roman"/>
          <w:sz w:val="24"/>
        </w:rPr>
        <w:t>Develop an intelligent system capable of generating personalized investment portfolios based on user-defined parameters including capital, risk tolerance, time horizon, and target returns.</w:t>
      </w:r>
    </w:p>
    <w:p>
      <w:pPr>
        <w:ind w:left="400"/>
      </w:pPr>
      <w:r>
        <w:rPr>
          <w:rFonts w:ascii="Times New Roman" w:hAnsi="Times New Roman"/>
          <w:sz w:val="24"/>
        </w:rPr>
        <w:t>Implement dynamic asset allocation strategies that adapt to market conditions and user preferences.</w:t>
      </w:r>
    </w:p>
    <w:p>
      <w:pPr>
        <w:ind w:left="400"/>
      </w:pPr>
      <w:r>
        <w:rPr>
          <w:rFonts w:ascii="Times New Roman" w:hAnsi="Times New Roman"/>
          <w:b/>
          <w:sz w:val="24"/>
        </w:rPr>
        <w:t>Multi-Asset Class Integration</w:t>
      </w:r>
    </w:p>
    <w:p>
      <w:pPr>
        <w:ind w:left="400"/>
      </w:pPr>
      <w:r>
        <w:rPr>
          <w:rFonts w:ascii="Times New Roman" w:hAnsi="Times New Roman"/>
          <w:sz w:val="24"/>
        </w:rPr>
        <w:t>Create a unified platform supporting multiple asset classes: equities (stocks), ETFs, mutual funds, fixed-income securities (bonds), and cryptocurrencies.</w:t>
      </w:r>
    </w:p>
    <w:p>
      <w:pPr>
        <w:ind w:left="400"/>
      </w:pPr>
      <w:r>
        <w:rPr>
          <w:rFonts w:ascii="Times New Roman" w:hAnsi="Times New Roman"/>
          <w:sz w:val="24"/>
        </w:rPr>
        <w:t>Enable seamless diversification across asset types to minimize correlation risk.</w:t>
      </w:r>
    </w:p>
    <w:p>
      <w:pPr>
        <w:ind w:left="400"/>
      </w:pPr>
      <w:r>
        <w:rPr>
          <w:rFonts w:ascii="Times New Roman" w:hAnsi="Times New Roman"/>
          <w:b/>
          <w:sz w:val="24"/>
        </w:rPr>
        <w:t>Advanced Scoring and Selection</w:t>
      </w:r>
    </w:p>
    <w:p>
      <w:pPr>
        <w:ind w:left="400"/>
      </w:pPr>
      <w:r>
        <w:rPr>
          <w:rFonts w:ascii="Times New Roman" w:hAnsi="Times New Roman"/>
          <w:sz w:val="24"/>
        </w:rPr>
        <w:t>Implement a comprehensive 100-point scoring system evaluating assets across four dimensions: fundamental, technical, sentiment, and advanced metrics.</w:t>
      </w:r>
    </w:p>
    <w:p>
      <w:pPr>
        <w:ind w:left="400"/>
      </w:pPr>
      <w:r>
        <w:rPr>
          <w:rFonts w:ascii="Times New Roman" w:hAnsi="Times New Roman"/>
          <w:sz w:val="24"/>
        </w:rPr>
        <w:t>Develop algorithms to identify and rank the highest-quality investment opportunities from a database of 16,000+ assets.</w:t>
      </w:r>
    </w:p>
    <w:p>
      <w:pPr>
        <w:ind w:left="400"/>
      </w:pPr>
      <w:r>
        <w:rPr>
          <w:rFonts w:ascii="Times New Roman" w:hAnsi="Times New Roman"/>
          <w:b/>
          <w:sz w:val="24"/>
        </w:rPr>
        <w:t>Risk-Adjusted Portfolio Optimization</w:t>
      </w:r>
    </w:p>
    <w:p>
      <w:pPr>
        <w:ind w:left="400"/>
      </w:pPr>
      <w:r>
        <w:rPr>
          <w:rFonts w:ascii="Times New Roman" w:hAnsi="Times New Roman"/>
          <w:sz w:val="24"/>
        </w:rPr>
        <w:t>Apply Modern Portfolio Theory principles to optimize risk-return tradeoffs.</w:t>
      </w:r>
    </w:p>
    <w:p>
      <w:pPr>
        <w:ind w:left="400"/>
      </w:pPr>
      <w:r>
        <w:rPr>
          <w:rFonts w:ascii="Times New Roman" w:hAnsi="Times New Roman"/>
          <w:sz w:val="24"/>
        </w:rPr>
        <w:t>Calculate and display key metrics including expected returns, volatility (risk), Sharpe ratio, and maximum drawdown.</w:t>
      </w:r>
    </w:p>
    <w:p>
      <w:pPr>
        <w:pStyle w:val="Heading3"/>
      </w:pPr>
      <w:r>
        <w:t>&lt;div style="font-size: 14px; font-weight: bold; margin-top: 20px; margin-bottom: 10px;"&gt;Secondary Objectives:&lt;/div&gt;</w:t>
      </w:r>
    </w:p>
    <w:p>
      <w:pPr>
        <w:ind w:left="400"/>
      </w:pPr>
      <w:r>
        <w:rPr>
          <w:rFonts w:ascii="Times New Roman" w:hAnsi="Times New Roman"/>
          <w:b/>
          <w:sz w:val="24"/>
        </w:rPr>
        <w:t>Intelligent AI Assistant</w:t>
      </w:r>
    </w:p>
    <w:p>
      <w:pPr>
        <w:ind w:left="400"/>
      </w:pPr>
      <w:r>
        <w:rPr>
          <w:rFonts w:ascii="Times New Roman" w:hAnsi="Times New Roman"/>
          <w:sz w:val="24"/>
        </w:rPr>
        <w:t>Develop an AI-powered chat interface providing personalized investment insights, portfolio explanations, and answering user queries about allocation strategies.</w:t>
      </w:r>
    </w:p>
    <w:p>
      <w:pPr>
        <w:ind w:left="400"/>
      </w:pPr>
      <w:r>
        <w:rPr>
          <w:rFonts w:ascii="Times New Roman" w:hAnsi="Times New Roman"/>
          <w:b/>
          <w:sz w:val="24"/>
        </w:rPr>
        <w:t>Real-Time Data Collection</w:t>
      </w:r>
    </w:p>
    <w:p>
      <w:pPr>
        <w:ind w:left="400"/>
      </w:pPr>
      <w:r>
        <w:rPr>
          <w:rFonts w:ascii="Times New Roman" w:hAnsi="Times New Roman"/>
          <w:sz w:val="24"/>
        </w:rPr>
        <w:t>Implement automated collectors for daily price data, fundamental metrics, and news sentiment analysis.</w:t>
      </w:r>
    </w:p>
    <w:p>
      <w:pPr>
        <w:ind w:left="400"/>
      </w:pPr>
      <w:r>
        <w:rPr>
          <w:rFonts w:ascii="Times New Roman" w:hAnsi="Times New Roman"/>
          <w:sz w:val="24"/>
        </w:rPr>
        <w:t>Ensure data freshness with intelligent collection scheduling and incremental updates.</w:t>
      </w:r>
    </w:p>
    <w:p>
      <w:pPr>
        <w:ind w:left="400"/>
      </w:pPr>
      <w:r>
        <w:rPr>
          <w:rFonts w:ascii="Times New Roman" w:hAnsi="Times New Roman"/>
          <w:b/>
          <w:sz w:val="24"/>
        </w:rPr>
        <w:t>User-Centric Interface</w:t>
      </w:r>
    </w:p>
    <w:p>
      <w:pPr>
        <w:ind w:left="400"/>
      </w:pPr>
      <w:r>
        <w:rPr>
          <w:rFonts w:ascii="Times New Roman" w:hAnsi="Times New Roman"/>
          <w:sz w:val="24"/>
        </w:rPr>
        <w:t>Design an intuitive, professional web interface enabling users to input preferences, generate portfolios, and visualize asset allocation.</w:t>
      </w:r>
    </w:p>
    <w:p>
      <w:pPr>
        <w:ind w:left="400"/>
      </w:pPr>
      <w:r>
        <w:rPr>
          <w:rFonts w:ascii="Times New Roman" w:hAnsi="Times New Roman"/>
          <w:sz w:val="24"/>
        </w:rPr>
        <w:t>Provide interactive charts, detailed asset breakdowns, and risk analytics.</w:t>
      </w:r>
    </w:p>
    <w:p>
      <w:pPr>
        <w:ind w:left="400"/>
      </w:pPr>
      <w:r>
        <w:rPr>
          <w:rFonts w:ascii="Times New Roman" w:hAnsi="Times New Roman"/>
          <w:b/>
          <w:sz w:val="24"/>
        </w:rPr>
        <w:t>Scalability and Performance</w:t>
      </w:r>
    </w:p>
    <w:p>
      <w:pPr>
        <w:ind w:left="400"/>
      </w:pPr>
      <w:r>
        <w:rPr>
          <w:rFonts w:ascii="Times New Roman" w:hAnsi="Times New Roman"/>
          <w:sz w:val="24"/>
        </w:rPr>
        <w:t>Build a scalable architecture capable of handling thousands of concurrent users and processing millions of data points efficiently.</w:t>
      </w:r>
    </w:p>
    <w:p>
      <w:pPr>
        <w:ind w:left="400"/>
      </w:pPr>
      <w:r>
        <w:rPr>
          <w:rFonts w:ascii="Times New Roman" w:hAnsi="Times New Roman"/>
          <w:sz w:val="24"/>
        </w:rPr>
        <w:t>Optimize database queries and implement caching strategies for sub-second response times.</w:t>
      </w:r>
    </w:p>
    <w:p>
      <w:r>
        <w:t>__________________________________________________</w:t>
      </w:r>
    </w:p>
    <w:p>
      <w:pPr>
        <w:pStyle w:val="Heading2"/>
      </w:pPr>
      <w:r>
        <w:t>&lt;div style="font-size: 16px; font-weight: bold; margin-top: 30px; margin-bottom: 15px;"&gt;1.3 Purpose, Scope, and Applicability&lt;/div&gt;</w:t>
      </w:r>
    </w:p>
    <w:p>
      <w:pPr>
        <w:pStyle w:val="Heading3"/>
      </w:pPr>
      <w:r>
        <w:t>&lt;div style="font-size: 14px; font-weight: bold; margin-top: 20px; margin-bottom: 10px;"&gt;1.3.1 Purpose&lt;/div&gt;</w:t>
      </w:r>
    </w:p>
    <w:p>
      <w:r>
        <w:rPr>
          <w:rFonts w:ascii="Times New Roman" w:hAnsi="Times New Roman"/>
          <w:sz w:val="24"/>
        </w:rPr>
        <w:t>The purpose of the LUMIA Investment Management System is multi-faceted:</w:t>
      </w:r>
    </w:p>
    <w:p>
      <w:pPr>
        <w:ind w:left="400"/>
      </w:pPr>
      <w:r>
        <w:rPr>
          <w:rFonts w:ascii="Times New Roman" w:hAnsi="Times New Roman"/>
          <w:sz w:val="24"/>
        </w:rPr>
        <w:t>1. Financial Inclusion and Democratization**</w:t>
      </w:r>
    </w:p>
    <w:p>
      <w:pPr>
        <w:ind w:left="400"/>
      </w:pPr>
      <w:r>
        <w:rPr>
          <w:rFonts w:ascii="Times New Roman" w:hAnsi="Times New Roman"/>
          <w:sz w:val="24"/>
        </w:rPr>
        <w:t>Provide retail investors with access to institutional-grade portfolio management tools previously available only to high-net-worth individuals and financial institutions.</w:t>
      </w:r>
    </w:p>
    <w:p>
      <w:pPr>
        <w:ind w:left="400"/>
      </w:pPr>
      <w:r>
        <w:rPr>
          <w:rFonts w:ascii="Times New Roman" w:hAnsi="Times New Roman"/>
          <w:sz w:val="24"/>
        </w:rPr>
        <w:t>Lower barriers to entry for systematic, data-driven investment strategies.</w:t>
      </w:r>
    </w:p>
    <w:p>
      <w:pPr>
        <w:ind w:left="400"/>
      </w:pPr>
      <w:r>
        <w:rPr>
          <w:rFonts w:ascii="Times New Roman" w:hAnsi="Times New Roman"/>
          <w:sz w:val="24"/>
        </w:rPr>
        <w:t>2. Informed Decision-Making**</w:t>
      </w:r>
    </w:p>
    <w:p>
      <w:pPr>
        <w:ind w:left="400"/>
      </w:pPr>
      <w:r>
        <w:rPr>
          <w:rFonts w:ascii="Times New Roman" w:hAnsi="Times New Roman"/>
          <w:sz w:val="24"/>
        </w:rPr>
        <w:t>Empower users with comprehensive data analysis and transparent scoring methodologies.</w:t>
      </w:r>
    </w:p>
    <w:p>
      <w:pPr>
        <w:ind w:left="400"/>
      </w:pPr>
      <w:r>
        <w:rPr>
          <w:rFonts w:ascii="Times New Roman" w:hAnsi="Times New Roman"/>
          <w:sz w:val="24"/>
        </w:rPr>
        <w:t>Eliminate emotional biases and impulsive investment decisions through algorithmic recommendations.</w:t>
      </w:r>
    </w:p>
    <w:p>
      <w:pPr>
        <w:ind w:left="400"/>
      </w:pPr>
      <w:r>
        <w:rPr>
          <w:rFonts w:ascii="Times New Roman" w:hAnsi="Times New Roman"/>
          <w:sz w:val="24"/>
        </w:rPr>
        <w:t>3. Portfolio Optimization**</w:t>
      </w:r>
    </w:p>
    <w:p>
      <w:pPr>
        <w:ind w:left="400"/>
      </w:pPr>
      <w:r>
        <w:rPr>
          <w:rFonts w:ascii="Times New Roman" w:hAnsi="Times New Roman"/>
          <w:sz w:val="24"/>
        </w:rPr>
        <w:t>Maximize risk-adjusted returns through scientific portfolio construction techniques.</w:t>
      </w:r>
    </w:p>
    <w:p>
      <w:pPr>
        <w:ind w:left="400"/>
      </w:pPr>
      <w:r>
        <w:rPr>
          <w:rFonts w:ascii="Times New Roman" w:hAnsi="Times New Roman"/>
          <w:sz w:val="24"/>
        </w:rPr>
        <w:t>Achieve optimal diversification across asset classes, sectors, and geographies.</w:t>
      </w:r>
    </w:p>
    <w:p>
      <w:pPr>
        <w:ind w:left="400"/>
      </w:pPr>
      <w:r>
        <w:rPr>
          <w:rFonts w:ascii="Times New Roman" w:hAnsi="Times New Roman"/>
          <w:sz w:val="24"/>
        </w:rPr>
        <w:t>4. Educational Value**</w:t>
      </w:r>
    </w:p>
    <w:p>
      <w:pPr>
        <w:ind w:left="400"/>
      </w:pPr>
      <w:r>
        <w:rPr>
          <w:rFonts w:ascii="Times New Roman" w:hAnsi="Times New Roman"/>
          <w:sz w:val="24"/>
        </w:rPr>
        <w:t>Educate users about investment principles, risk management, and portfolio theory through the AI assistant.</w:t>
      </w:r>
    </w:p>
    <w:p>
      <w:pPr>
        <w:ind w:left="400"/>
      </w:pPr>
      <w:r>
        <w:rPr>
          <w:rFonts w:ascii="Times New Roman" w:hAnsi="Times New Roman"/>
          <w:sz w:val="24"/>
        </w:rPr>
        <w:t>Provide detailed breakdowns of asset scores, allocation rationale, and expected outcomes.</w:t>
      </w:r>
    </w:p>
    <w:p>
      <w:pPr>
        <w:ind w:left="400"/>
      </w:pPr>
      <w:r>
        <w:rPr>
          <w:rFonts w:ascii="Times New Roman" w:hAnsi="Times New Roman"/>
          <w:sz w:val="24"/>
        </w:rPr>
        <w:t>5. Time Efficiency**</w:t>
      </w:r>
    </w:p>
    <w:p>
      <w:pPr>
        <w:ind w:left="400"/>
      </w:pPr>
      <w:r>
        <w:rPr>
          <w:rFonts w:ascii="Times New Roman" w:hAnsi="Times New Roman"/>
          <w:sz w:val="24"/>
        </w:rPr>
        <w:t>Reduce the time required for portfolio research and construction from weeks to seconds.</w:t>
      </w:r>
    </w:p>
    <w:p>
      <w:pPr>
        <w:ind w:left="400"/>
      </w:pPr>
      <w:r>
        <w:rPr>
          <w:rFonts w:ascii="Times New Roman" w:hAnsi="Times New Roman"/>
          <w:sz w:val="24"/>
        </w:rPr>
        <w:t>Automate ongoing portfolio monitoring and rebalancing recommendations.</w:t>
      </w:r>
    </w:p>
    <w:p>
      <w:pPr>
        <w:ind w:left="400"/>
      </w:pPr>
      <w:r>
        <w:rPr>
          <w:rFonts w:ascii="Times New Roman" w:hAnsi="Times New Roman"/>
          <w:sz w:val="24"/>
        </w:rPr>
        <w:t>6. Risk Management**</w:t>
      </w:r>
    </w:p>
    <w:p>
      <w:pPr>
        <w:ind w:left="400"/>
      </w:pPr>
      <w:r>
        <w:rPr>
          <w:rFonts w:ascii="Times New Roman" w:hAnsi="Times New Roman"/>
          <w:sz w:val="24"/>
        </w:rPr>
        <w:t>Enable users to understand and quantify portfolio risk through metrics like volatility, Sharpe ratio, and maximum drawdown.</w:t>
      </w:r>
    </w:p>
    <w:p>
      <w:pPr>
        <w:ind w:left="400"/>
      </w:pPr>
      <w:r>
        <w:rPr>
          <w:rFonts w:ascii="Times New Roman" w:hAnsi="Times New Roman"/>
          <w:sz w:val="24"/>
        </w:rPr>
        <w:t>Provide risk-appropriate recommendations aligned with user tolerance and investment horizon.</w:t>
      </w:r>
    </w:p>
    <w:p>
      <w:pPr>
        <w:pStyle w:val="Heading3"/>
      </w:pPr>
      <w:r>
        <w:t>&lt;div style="font-size: 14px; font-weight: bold; margin-top: 20px; margin-bottom: 10px;"&gt;1.3.2 Scope&lt;/div&gt;</w:t>
      </w:r>
    </w:p>
    <w:p>
      <w:r>
        <w:rPr>
          <w:rFonts w:ascii="Times New Roman" w:hAnsi="Times New Roman"/>
          <w:sz w:val="24"/>
        </w:rPr>
        <w:t>The scope of the LUMIA project encompasses the following components:</w:t>
      </w:r>
    </w:p>
    <w:p>
      <w:pPr>
        <w:ind w:left="400"/>
      </w:pPr>
      <w:r>
        <w:rPr>
          <w:rFonts w:ascii="Times New Roman" w:hAnsi="Times New Roman"/>
          <w:sz w:val="24"/>
        </w:rPr>
        <w:t>1. Asset Coverage**</w:t>
      </w:r>
    </w:p>
    <w:p>
      <w:pPr>
        <w:ind w:left="400"/>
      </w:pPr>
      <w:r>
        <w:rPr>
          <w:rFonts w:ascii="Times New Roman" w:hAnsi="Times New Roman"/>
          <w:sz w:val="24"/>
        </w:rPr>
        <w:t>Equities**: Indian stocks (NSE/BSE), US stocks (NYSE/NASDAQ)</w:t>
      </w:r>
    </w:p>
    <w:p>
      <w:pPr>
        <w:ind w:left="400"/>
      </w:pPr>
      <w:r>
        <w:rPr>
          <w:rFonts w:ascii="Times New Roman" w:hAnsi="Times New Roman"/>
          <w:sz w:val="24"/>
        </w:rPr>
        <w:t>ETFs**: Sector ETFs, commodity ETFs, bond ETFs, international ETFs</w:t>
      </w:r>
    </w:p>
    <w:p>
      <w:pPr>
        <w:ind w:left="400"/>
      </w:pPr>
      <w:r>
        <w:rPr>
          <w:rFonts w:ascii="Times New Roman" w:hAnsi="Times New Roman"/>
          <w:sz w:val="24"/>
        </w:rPr>
        <w:t>Mutual Funds**: Indian mutual funds across equity, debt, and hybrid categories</w:t>
      </w:r>
    </w:p>
    <w:p>
      <w:pPr>
        <w:ind w:left="400"/>
      </w:pPr>
      <w:r>
        <w:rPr>
          <w:rFonts w:ascii="Times New Roman" w:hAnsi="Times New Roman"/>
          <w:sz w:val="24"/>
        </w:rPr>
        <w:t>Cryptocurrencies**: Top 50 cryptocurrencies by market capitalization</w:t>
      </w:r>
    </w:p>
    <w:p>
      <w:pPr>
        <w:ind w:left="400"/>
      </w:pPr>
      <w:r>
        <w:rPr>
          <w:rFonts w:ascii="Times New Roman" w:hAnsi="Times New Roman"/>
          <w:sz w:val="24"/>
        </w:rPr>
        <w:t>Bonds**: Government securities and corporate bonds (future enhancement)</w:t>
      </w:r>
    </w:p>
    <w:p>
      <w:pPr>
        <w:ind w:left="400"/>
      </w:pPr>
      <w:r>
        <w:rPr>
          <w:rFonts w:ascii="Times New Roman" w:hAnsi="Times New Roman"/>
          <w:sz w:val="24"/>
        </w:rPr>
        <w:t>2. Functional Modules**</w:t>
      </w:r>
    </w:p>
    <w:p>
      <w:pPr>
        <w:ind w:left="400"/>
      </w:pPr>
      <w:r>
        <w:rPr>
          <w:rFonts w:ascii="Times New Roman" w:hAnsi="Times New Roman"/>
          <w:sz w:val="24"/>
        </w:rPr>
        <w:t>User Profile Builder**: Captures investment capital, risk tolerance, time horizon, and target returns</w:t>
      </w:r>
    </w:p>
    <w:p>
      <w:pPr>
        <w:ind w:left="400"/>
      </w:pPr>
      <w:r>
        <w:rPr>
          <w:rFonts w:ascii="Times New Roman" w:hAnsi="Times New Roman"/>
          <w:sz w:val="24"/>
        </w:rPr>
        <w:t>Asset Selector**: Evaluates and ranks assets using the 100-point scoring system</w:t>
      </w:r>
    </w:p>
    <w:p>
      <w:pPr>
        <w:ind w:left="400"/>
      </w:pPr>
      <w:r>
        <w:rPr>
          <w:rFonts w:ascii="Times New Roman" w:hAnsi="Times New Roman"/>
          <w:sz w:val="24"/>
        </w:rPr>
        <w:t>Portfolio Strategy Engine**: Determines optimal asset allocation percentages</w:t>
      </w:r>
    </w:p>
    <w:p>
      <w:pPr>
        <w:ind w:left="400"/>
      </w:pPr>
      <w:r>
        <w:rPr>
          <w:rFonts w:ascii="Times New Roman" w:hAnsi="Times New Roman"/>
          <w:sz w:val="24"/>
        </w:rPr>
        <w:t>Optimizer**: Constructs portfolios maximizing Sharpe ratio while respecting constraints</w:t>
      </w:r>
    </w:p>
    <w:p>
      <w:pPr>
        <w:ind w:left="400"/>
      </w:pPr>
      <w:r>
        <w:rPr>
          <w:rFonts w:ascii="Times New Roman" w:hAnsi="Times New Roman"/>
          <w:sz w:val="24"/>
        </w:rPr>
        <w:t>Recommender**: Orchestrates the entire portfolio generation pipeline</w:t>
      </w:r>
    </w:p>
    <w:p>
      <w:pPr>
        <w:ind w:left="400"/>
      </w:pPr>
      <w:r>
        <w:rPr>
          <w:rFonts w:ascii="Times New Roman" w:hAnsi="Times New Roman"/>
          <w:sz w:val="24"/>
        </w:rPr>
        <w:t>AI Chat Assistant**: Provides natural language interaction for portfolio queries</w:t>
      </w:r>
    </w:p>
    <w:p>
      <w:pPr>
        <w:ind w:left="400"/>
      </w:pPr>
      <w:r>
        <w:rPr>
          <w:rFonts w:ascii="Times New Roman" w:hAnsi="Times New Roman"/>
          <w:sz w:val="24"/>
        </w:rPr>
        <w:t>3. Data Collection Infrastructure**</w:t>
      </w:r>
    </w:p>
    <w:p>
      <w:pPr>
        <w:ind w:left="400"/>
      </w:pPr>
      <w:r>
        <w:rPr>
          <w:rFonts w:ascii="Times New Roman" w:hAnsi="Times New Roman"/>
          <w:sz w:val="24"/>
        </w:rPr>
        <w:t>Daily Price Collector**: Fetches historical and real-time price data from Yahoo Finance</w:t>
      </w:r>
    </w:p>
    <w:p>
      <w:pPr>
        <w:ind w:left="400"/>
      </w:pPr>
      <w:r>
        <w:rPr>
          <w:rFonts w:ascii="Times New Roman" w:hAnsi="Times New Roman"/>
          <w:sz w:val="24"/>
        </w:rPr>
        <w:t>Fundamentals Collector**: Gathers financial statements, ratios, and growth metrics</w:t>
      </w:r>
    </w:p>
    <w:p>
      <w:pPr>
        <w:ind w:left="400"/>
      </w:pPr>
      <w:r>
        <w:rPr>
          <w:rFonts w:ascii="Times New Roman" w:hAnsi="Times New Roman"/>
          <w:sz w:val="24"/>
        </w:rPr>
        <w:t>News Collector**: Aggregates financial news for sentiment analysis</w:t>
      </w:r>
    </w:p>
    <w:p>
      <w:pPr>
        <w:ind w:left="400"/>
      </w:pPr>
      <w:r>
        <w:rPr>
          <w:rFonts w:ascii="Times New Roman" w:hAnsi="Times New Roman"/>
          <w:sz w:val="24"/>
        </w:rPr>
        <w:t>Master Collector**: Discovers and catalogs new assets across all classes</w:t>
      </w:r>
    </w:p>
    <w:p>
      <w:pPr>
        <w:ind w:left="400"/>
      </w:pPr>
      <w:r>
        <w:rPr>
          <w:rFonts w:ascii="Times New Roman" w:hAnsi="Times New Roman"/>
          <w:sz w:val="24"/>
        </w:rPr>
        <w:t>4. Technical Implementation**</w:t>
      </w:r>
    </w:p>
    <w:p>
      <w:pPr>
        <w:ind w:left="400"/>
      </w:pPr>
      <w:r>
        <w:rPr>
          <w:rFonts w:ascii="Times New Roman" w:hAnsi="Times New Roman"/>
          <w:sz w:val="24"/>
        </w:rPr>
        <w:t>Backend**: Python 3.10+ with SQLAlchemy ORM</w:t>
      </w:r>
    </w:p>
    <w:p>
      <w:pPr>
        <w:ind w:left="400"/>
      </w:pPr>
      <w:r>
        <w:rPr>
          <w:rFonts w:ascii="Times New Roman" w:hAnsi="Times New Roman"/>
          <w:sz w:val="24"/>
        </w:rPr>
        <w:t>Database**: PostgreSQL with optimized schema and indexes</w:t>
      </w:r>
    </w:p>
    <w:p>
      <w:pPr>
        <w:ind w:left="400"/>
      </w:pPr>
      <w:r>
        <w:rPr>
          <w:rFonts w:ascii="Times New Roman" w:hAnsi="Times New Roman"/>
          <w:sz w:val="24"/>
        </w:rPr>
        <w:t>Frontend**: Streamlit-based web interface with custom components</w:t>
      </w:r>
    </w:p>
    <w:p>
      <w:pPr>
        <w:ind w:left="400"/>
      </w:pPr>
      <w:r>
        <w:rPr>
          <w:rFonts w:ascii="Times New Roman" w:hAnsi="Times New Roman"/>
          <w:sz w:val="24"/>
        </w:rPr>
        <w:t>Data Sources**: Yahoo Finance, NewsAPI, CoinGecko APIs</w:t>
      </w:r>
    </w:p>
    <w:p>
      <w:pPr>
        <w:ind w:left="400"/>
      </w:pPr>
      <w:r>
        <w:rPr>
          <w:rFonts w:ascii="Times New Roman" w:hAnsi="Times New Roman"/>
          <w:sz w:val="24"/>
        </w:rPr>
        <w:t>Visualization**: Plotly for interactive charts and gauges</w:t>
      </w:r>
    </w:p>
    <w:p>
      <w:pPr>
        <w:ind w:left="400"/>
      </w:pPr>
      <w:r>
        <w:rPr>
          <w:rFonts w:ascii="Times New Roman" w:hAnsi="Times New Roman"/>
          <w:sz w:val="24"/>
        </w:rPr>
        <w:t>5. Performance Metrics**</w:t>
      </w:r>
    </w:p>
    <w:p>
      <w:pPr>
        <w:ind w:left="400"/>
      </w:pPr>
      <w:r>
        <w:rPr>
          <w:rFonts w:ascii="Times New Roman" w:hAnsi="Times New Roman"/>
          <w:sz w:val="24"/>
        </w:rPr>
        <w:t>Expected annual returns, portfolio volatility (standard deviation)</w:t>
      </w:r>
    </w:p>
    <w:p>
      <w:pPr>
        <w:ind w:left="400"/>
      </w:pPr>
      <w:r>
        <w:rPr>
          <w:rFonts w:ascii="Times New Roman" w:hAnsi="Times New Roman"/>
          <w:sz w:val="24"/>
        </w:rPr>
        <w:t>Sharpe ratio, Sortino ratio, Calmar ratio</w:t>
      </w:r>
    </w:p>
    <w:p>
      <w:pPr>
        <w:ind w:left="400"/>
      </w:pPr>
      <w:r>
        <w:rPr>
          <w:rFonts w:ascii="Times New Roman" w:hAnsi="Times New Roman"/>
          <w:sz w:val="24"/>
        </w:rPr>
        <w:t>Maximum drawdown, Value at Risk (VaR), Conditional VaR</w:t>
      </w:r>
    </w:p>
    <w:p>
      <w:pPr>
        <w:ind w:left="400"/>
      </w:pPr>
      <w:r>
        <w:rPr>
          <w:rFonts w:ascii="Times New Roman" w:hAnsi="Times New Roman"/>
          <w:sz w:val="24"/>
        </w:rPr>
        <w:t>Beta, alpha, upside/downside capture ratios</w:t>
      </w:r>
    </w:p>
    <w:p>
      <w:pPr>
        <w:ind w:left="400"/>
      </w:pPr>
      <w:r>
        <w:rPr>
          <w:rFonts w:ascii="Times New Roman" w:hAnsi="Times New Roman"/>
          <w:sz w:val="24"/>
        </w:rPr>
        <w:t>Win rate, profit factor, average gain/loss</w:t>
      </w:r>
    </w:p>
    <w:p>
      <w:pPr>
        <w:ind w:left="400"/>
      </w:pPr>
      <w:r>
        <w:rPr>
          <w:rFonts w:ascii="Times New Roman" w:hAnsi="Times New Roman"/>
          <w:sz w:val="24"/>
        </w:rPr>
        <w:t>6. Limitations and Exclusions**</w:t>
      </w:r>
    </w:p>
    <w:p>
      <w:pPr>
        <w:ind w:left="400"/>
      </w:pPr>
      <w:r>
        <w:rPr>
          <w:rFonts w:ascii="Times New Roman" w:hAnsi="Times New Roman"/>
          <w:sz w:val="24"/>
        </w:rPr>
        <w:t>No real-time trading or brokerage integration (recommendation system only)</w:t>
      </w:r>
    </w:p>
    <w:p>
      <w:pPr>
        <w:ind w:left="400"/>
      </w:pPr>
      <w:r>
        <w:rPr>
          <w:rFonts w:ascii="Times New Roman" w:hAnsi="Times New Roman"/>
          <w:sz w:val="24"/>
        </w:rPr>
        <w:t>No automated portfolio rebalancing (manual implementation required)</w:t>
      </w:r>
    </w:p>
    <w:p>
      <w:pPr>
        <w:ind w:left="400"/>
      </w:pPr>
      <w:r>
        <w:rPr>
          <w:rFonts w:ascii="Times New Roman" w:hAnsi="Times New Roman"/>
          <w:sz w:val="24"/>
        </w:rPr>
        <w:t>Historical data used for projections (not guaranteed future performance)</w:t>
      </w:r>
    </w:p>
    <w:p>
      <w:pPr>
        <w:ind w:left="400"/>
      </w:pPr>
      <w:r>
        <w:rPr>
          <w:rFonts w:ascii="Times New Roman" w:hAnsi="Times New Roman"/>
          <w:sz w:val="24"/>
        </w:rPr>
        <w:t>Limited to publicly traded assets with available data</w:t>
      </w:r>
    </w:p>
    <w:p>
      <w:pPr>
        <w:pStyle w:val="Heading3"/>
      </w:pPr>
      <w:r>
        <w:t>&lt;div style="font-size: 14px; font-weight: bold; margin-top: 20px; margin-bottom: 10px;"&gt;1.3.3 Applicability&lt;/div&gt;</w:t>
      </w:r>
    </w:p>
    <w:p>
      <w:r>
        <w:rPr>
          <w:rFonts w:ascii="Times New Roman" w:hAnsi="Times New Roman"/>
          <w:sz w:val="24"/>
        </w:rPr>
        <w:t>The LUMIA Investment Management System is applicable to various user segments and use cases:</w:t>
      </w:r>
    </w:p>
    <w:p>
      <w:pPr>
        <w:ind w:left="400"/>
      </w:pPr>
      <w:r>
        <w:rPr>
          <w:rFonts w:ascii="Times New Roman" w:hAnsi="Times New Roman"/>
          <w:sz w:val="24"/>
        </w:rPr>
        <w:t>1. Target User Groups**</w:t>
      </w:r>
    </w:p>
    <w:p>
      <w:pPr>
        <w:ind w:left="400"/>
      </w:pPr>
      <w:r>
        <w:rPr>
          <w:rFonts w:ascii="Times New Roman" w:hAnsi="Times New Roman"/>
          <w:sz w:val="24"/>
        </w:rPr>
        <w:t>Retail Investors**</w:t>
      </w:r>
    </w:p>
    <w:p>
      <w:pPr>
        <w:ind w:left="400"/>
      </w:pPr>
      <w:r>
        <w:rPr>
          <w:rFonts w:ascii="Times New Roman" w:hAnsi="Times New Roman"/>
          <w:sz w:val="24"/>
        </w:rPr>
        <w:t>Individual investors seeking professional-grade portfolio recommendations</w:t>
      </w:r>
    </w:p>
    <w:p>
      <w:pPr>
        <w:ind w:left="400"/>
      </w:pPr>
      <w:r>
        <w:rPr>
          <w:rFonts w:ascii="Times New Roman" w:hAnsi="Times New Roman"/>
          <w:sz w:val="24"/>
        </w:rPr>
        <w:t>Users with capital ranging from ₹10,000 to ₹10 crore</w:t>
      </w:r>
    </w:p>
    <w:p>
      <w:pPr>
        <w:ind w:left="400"/>
      </w:pPr>
      <w:r>
        <w:rPr>
          <w:rFonts w:ascii="Times New Roman" w:hAnsi="Times New Roman"/>
          <w:sz w:val="24"/>
        </w:rPr>
        <w:t>Beginners needing guidance on diversification and risk management</w:t>
      </w:r>
    </w:p>
    <w:p>
      <w:pPr>
        <w:ind w:left="400"/>
      </w:pPr>
      <w:r>
        <w:rPr>
          <w:rFonts w:ascii="Times New Roman" w:hAnsi="Times New Roman"/>
          <w:sz w:val="24"/>
        </w:rPr>
        <w:t>Experienced investors looking for data-driven second opinions</w:t>
      </w:r>
    </w:p>
    <w:p>
      <w:pPr>
        <w:ind w:left="400"/>
      </w:pPr>
      <w:r>
        <w:rPr>
          <w:rFonts w:ascii="Times New Roman" w:hAnsi="Times New Roman"/>
          <w:sz w:val="24"/>
        </w:rPr>
        <w:t>Financial Advisors**</w:t>
      </w:r>
    </w:p>
    <w:p>
      <w:pPr>
        <w:ind w:left="400"/>
      </w:pPr>
      <w:r>
        <w:rPr>
          <w:rFonts w:ascii="Times New Roman" w:hAnsi="Times New Roman"/>
          <w:sz w:val="24"/>
        </w:rPr>
        <w:t>Independent financial advisors requiring analytical tools</w:t>
      </w:r>
    </w:p>
    <w:p>
      <w:pPr>
        <w:ind w:left="400"/>
      </w:pPr>
      <w:r>
        <w:rPr>
          <w:rFonts w:ascii="Times New Roman" w:hAnsi="Times New Roman"/>
          <w:sz w:val="24"/>
        </w:rPr>
        <w:t>Wealth managers seeking to augment their research capabilities</w:t>
      </w:r>
    </w:p>
    <w:p>
      <w:pPr>
        <w:ind w:left="400"/>
      </w:pPr>
      <w:r>
        <w:rPr>
          <w:rFonts w:ascii="Times New Roman" w:hAnsi="Times New Roman"/>
          <w:sz w:val="24"/>
        </w:rPr>
        <w:t>Robo-advisory platforms looking to integrate sophisticated algorithms</w:t>
      </w:r>
    </w:p>
    <w:p>
      <w:pPr>
        <w:ind w:left="400"/>
      </w:pPr>
      <w:r>
        <w:rPr>
          <w:rFonts w:ascii="Times New Roman" w:hAnsi="Times New Roman"/>
          <w:sz w:val="24"/>
        </w:rPr>
        <w:t>Educational Institutions**</w:t>
      </w:r>
    </w:p>
    <w:p>
      <w:pPr>
        <w:ind w:left="400"/>
      </w:pPr>
      <w:r>
        <w:rPr>
          <w:rFonts w:ascii="Times New Roman" w:hAnsi="Times New Roman"/>
          <w:sz w:val="24"/>
        </w:rPr>
        <w:t>Finance students learning portfolio theory and investment management</w:t>
      </w:r>
    </w:p>
    <w:p>
      <w:pPr>
        <w:ind w:left="400"/>
      </w:pPr>
      <w:r>
        <w:rPr>
          <w:rFonts w:ascii="Times New Roman" w:hAnsi="Times New Roman"/>
          <w:sz w:val="24"/>
        </w:rPr>
        <w:t>Research institutions studying algorithmic trading strategies</w:t>
      </w:r>
    </w:p>
    <w:p>
      <w:pPr>
        <w:ind w:left="400"/>
      </w:pPr>
      <w:r>
        <w:rPr>
          <w:rFonts w:ascii="Times New Roman" w:hAnsi="Times New Roman"/>
          <w:sz w:val="24"/>
        </w:rPr>
        <w:t>Training programs for financial certification courses</w:t>
      </w:r>
    </w:p>
    <w:p>
      <w:pPr>
        <w:ind w:left="400"/>
      </w:pPr>
      <w:r>
        <w:rPr>
          <w:rFonts w:ascii="Times New Roman" w:hAnsi="Times New Roman"/>
          <w:sz w:val="24"/>
        </w:rPr>
        <w:t>2. Use Case Scenarios**</w:t>
      </w:r>
    </w:p>
    <w:p>
      <w:pPr>
        <w:ind w:left="400"/>
      </w:pPr>
      <w:r>
        <w:rPr>
          <w:rFonts w:ascii="Times New Roman" w:hAnsi="Times New Roman"/>
          <w:sz w:val="24"/>
        </w:rPr>
        <w:t>Long-Term Wealth Building**</w:t>
      </w:r>
    </w:p>
    <w:p>
      <w:pPr>
        <w:ind w:left="400"/>
      </w:pPr>
      <w:r>
        <w:rPr>
          <w:rFonts w:ascii="Times New Roman" w:hAnsi="Times New Roman"/>
          <w:sz w:val="24"/>
        </w:rPr>
        <w:t>Retirement planning with 20-30 year horizons</w:t>
      </w:r>
    </w:p>
    <w:p>
      <w:pPr>
        <w:ind w:left="400"/>
      </w:pPr>
      <w:r>
        <w:rPr>
          <w:rFonts w:ascii="Times New Roman" w:hAnsi="Times New Roman"/>
          <w:sz w:val="24"/>
        </w:rPr>
        <w:t>Education fund accumulation for children</w:t>
      </w:r>
    </w:p>
    <w:p>
      <w:pPr>
        <w:ind w:left="400"/>
      </w:pPr>
      <w:r>
        <w:rPr>
          <w:rFonts w:ascii="Times New Roman" w:hAnsi="Times New Roman"/>
          <w:sz w:val="24"/>
        </w:rPr>
        <w:t>Systematic wealth creation through diversified portfolios</w:t>
      </w:r>
    </w:p>
    <w:p>
      <w:pPr>
        <w:ind w:left="400"/>
      </w:pPr>
      <w:r>
        <w:rPr>
          <w:rFonts w:ascii="Times New Roman" w:hAnsi="Times New Roman"/>
          <w:sz w:val="24"/>
        </w:rPr>
        <w:t>Goal-Based Investing**</w:t>
      </w:r>
    </w:p>
    <w:p>
      <w:pPr>
        <w:ind w:left="400"/>
      </w:pPr>
      <w:r>
        <w:rPr>
          <w:rFonts w:ascii="Times New Roman" w:hAnsi="Times New Roman"/>
          <w:sz w:val="24"/>
        </w:rPr>
        <w:t>House purchase down payment accumulation</w:t>
      </w:r>
    </w:p>
    <w:p>
      <w:pPr>
        <w:ind w:left="400"/>
      </w:pPr>
      <w:r>
        <w:rPr>
          <w:rFonts w:ascii="Times New Roman" w:hAnsi="Times New Roman"/>
          <w:sz w:val="24"/>
        </w:rPr>
        <w:t>Vacation or luxury purchase savings</w:t>
      </w:r>
    </w:p>
    <w:p>
      <w:pPr>
        <w:ind w:left="400"/>
      </w:pPr>
      <w:r>
        <w:rPr>
          <w:rFonts w:ascii="Times New Roman" w:hAnsi="Times New Roman"/>
          <w:sz w:val="24"/>
        </w:rPr>
        <w:t>Emergency fund optimization</w:t>
      </w:r>
    </w:p>
    <w:p>
      <w:pPr>
        <w:ind w:left="400"/>
      </w:pPr>
      <w:r>
        <w:rPr>
          <w:rFonts w:ascii="Times New Roman" w:hAnsi="Times New Roman"/>
          <w:sz w:val="24"/>
        </w:rPr>
        <w:t>Risk-Appropriate Allocation**</w:t>
      </w:r>
    </w:p>
    <w:p>
      <w:pPr>
        <w:ind w:left="400"/>
      </w:pPr>
      <w:r>
        <w:rPr>
          <w:rFonts w:ascii="Times New Roman" w:hAnsi="Times New Roman"/>
          <w:sz w:val="24"/>
        </w:rPr>
        <w:t>Conservative portfolios for risk-averse investors (20% risk score)</w:t>
      </w:r>
    </w:p>
    <w:p>
      <w:pPr>
        <w:ind w:left="400"/>
      </w:pPr>
      <w:r>
        <w:rPr>
          <w:rFonts w:ascii="Times New Roman" w:hAnsi="Times New Roman"/>
          <w:sz w:val="24"/>
        </w:rPr>
        <w:t>Moderate portfolios for balanced growth seekers (50% risk score)</w:t>
      </w:r>
    </w:p>
    <w:p>
      <w:pPr>
        <w:ind w:left="400"/>
      </w:pPr>
      <w:r>
        <w:rPr>
          <w:rFonts w:ascii="Times New Roman" w:hAnsi="Times New Roman"/>
          <w:sz w:val="24"/>
        </w:rPr>
        <w:t>Aggressive portfolios for high-risk tolerance investors (90% risk score)</w:t>
      </w:r>
    </w:p>
    <w:p>
      <w:pPr>
        <w:ind w:left="400"/>
      </w:pPr>
      <w:r>
        <w:rPr>
          <w:rFonts w:ascii="Times New Roman" w:hAnsi="Times New Roman"/>
          <w:sz w:val="24"/>
        </w:rPr>
        <w:t>Market Exploration**</w:t>
      </w:r>
    </w:p>
    <w:p>
      <w:pPr>
        <w:ind w:left="400"/>
      </w:pPr>
      <w:r>
        <w:rPr>
          <w:rFonts w:ascii="Times New Roman" w:hAnsi="Times New Roman"/>
          <w:sz w:val="24"/>
        </w:rPr>
        <w:t>Discovering new investment opportunities across asset classes</w:t>
      </w:r>
    </w:p>
    <w:p>
      <w:pPr>
        <w:ind w:left="400"/>
      </w:pPr>
      <w:r>
        <w:rPr>
          <w:rFonts w:ascii="Times New Roman" w:hAnsi="Times New Roman"/>
          <w:sz w:val="24"/>
        </w:rPr>
        <w:t>Comparing asset quality through standardized scoring</w:t>
      </w:r>
    </w:p>
    <w:p>
      <w:pPr>
        <w:ind w:left="400"/>
      </w:pPr>
      <w:r>
        <w:rPr>
          <w:rFonts w:ascii="Times New Roman" w:hAnsi="Times New Roman"/>
          <w:sz w:val="24"/>
        </w:rPr>
        <w:t>Identifying undervalued or high-momentum securities</w:t>
      </w:r>
    </w:p>
    <w:p>
      <w:pPr>
        <w:ind w:left="400"/>
      </w:pPr>
      <w:r>
        <w:rPr>
          <w:rFonts w:ascii="Times New Roman" w:hAnsi="Times New Roman"/>
          <w:sz w:val="24"/>
        </w:rPr>
        <w:t>3. Geographic Applicability**</w:t>
      </w:r>
    </w:p>
    <w:p>
      <w:pPr>
        <w:ind w:left="400"/>
      </w:pPr>
      <w:r>
        <w:rPr>
          <w:rFonts w:ascii="Times New Roman" w:hAnsi="Times New Roman"/>
          <w:sz w:val="24"/>
        </w:rPr>
        <w:t>Primary**: India (NSE/BSE stocks, Indian mutual funds)</w:t>
      </w:r>
    </w:p>
    <w:p>
      <w:pPr>
        <w:ind w:left="400"/>
      </w:pPr>
      <w:r>
        <w:rPr>
          <w:rFonts w:ascii="Times New Roman" w:hAnsi="Times New Roman"/>
          <w:sz w:val="24"/>
        </w:rPr>
        <w:t>Secondary**: United States (US stocks, US ETFs)</w:t>
      </w:r>
    </w:p>
    <w:p>
      <w:pPr>
        <w:ind w:left="400"/>
      </w:pPr>
      <w:r>
        <w:rPr>
          <w:rFonts w:ascii="Times New Roman" w:hAnsi="Times New Roman"/>
          <w:sz w:val="24"/>
        </w:rPr>
        <w:t>Global**: Cryptocurrencies (accessible worldwide)</w:t>
      </w:r>
    </w:p>
    <w:p>
      <w:pPr>
        <w:ind w:left="400"/>
      </w:pPr>
      <w:r>
        <w:rPr>
          <w:rFonts w:ascii="Times New Roman" w:hAnsi="Times New Roman"/>
          <w:sz w:val="24"/>
        </w:rPr>
        <w:t>4. Regulatory Compliance**</w:t>
      </w:r>
    </w:p>
    <w:p>
      <w:pPr>
        <w:ind w:left="400"/>
      </w:pPr>
      <w:r>
        <w:rPr>
          <w:rFonts w:ascii="Times New Roman" w:hAnsi="Times New Roman"/>
          <w:sz w:val="24"/>
        </w:rPr>
        <w:t>System provides recommendations only; no regulatory licensing required</w:t>
      </w:r>
    </w:p>
    <w:p>
      <w:pPr>
        <w:ind w:left="400"/>
      </w:pPr>
      <w:r>
        <w:rPr>
          <w:rFonts w:ascii="Times New Roman" w:hAnsi="Times New Roman"/>
          <w:sz w:val="24"/>
        </w:rPr>
        <w:t>Users retain full control over investment decisions</w:t>
      </w:r>
    </w:p>
    <w:p>
      <w:pPr>
        <w:ind w:left="400"/>
      </w:pPr>
      <w:r>
        <w:rPr>
          <w:rFonts w:ascii="Times New Roman" w:hAnsi="Times New Roman"/>
          <w:sz w:val="24"/>
        </w:rPr>
        <w:t>No fiduciary responsibility; informational tool only</w:t>
      </w:r>
    </w:p>
    <w:p>
      <w:pPr>
        <w:ind w:left="400"/>
      </w:pPr>
      <w:r>
        <w:rPr>
          <w:rFonts w:ascii="Times New Roman" w:hAnsi="Times New Roman"/>
          <w:sz w:val="24"/>
        </w:rPr>
        <w:t>Disclaimer: Past performance does not guarantee future results</w:t>
      </w:r>
    </w:p>
    <w:p>
      <w:pPr>
        <w:ind w:left="400"/>
      </w:pPr>
      <w:r>
        <w:rPr>
          <w:rFonts w:ascii="Times New Roman" w:hAnsi="Times New Roman"/>
          <w:sz w:val="24"/>
        </w:rPr>
        <w:t>5. Integration Possibilities**</w:t>
      </w:r>
    </w:p>
    <w:p>
      <w:pPr>
        <w:ind w:left="400"/>
      </w:pPr>
      <w:r>
        <w:rPr>
          <w:rFonts w:ascii="Times New Roman" w:hAnsi="Times New Roman"/>
          <w:sz w:val="24"/>
        </w:rPr>
        <w:t>Can be integrated with brokerage platforms via APIs</w:t>
      </w:r>
    </w:p>
    <w:p>
      <w:pPr>
        <w:ind w:left="400"/>
      </w:pPr>
      <w:r>
        <w:rPr>
          <w:rFonts w:ascii="Times New Roman" w:hAnsi="Times New Roman"/>
          <w:sz w:val="24"/>
        </w:rPr>
        <w:t>Compatible with portfolio tracking applications</w:t>
      </w:r>
    </w:p>
    <w:p>
      <w:pPr>
        <w:ind w:left="400"/>
      </w:pPr>
      <w:r>
        <w:rPr>
          <w:rFonts w:ascii="Times New Roman" w:hAnsi="Times New Roman"/>
          <w:sz w:val="24"/>
        </w:rPr>
        <w:t>Exportable data for external analysis tools</w:t>
      </w:r>
    </w:p>
    <w:p>
      <w:pPr>
        <w:ind w:left="400"/>
      </w:pPr>
      <w:r>
        <w:rPr>
          <w:rFonts w:ascii="Times New Roman" w:hAnsi="Times New Roman"/>
          <w:sz w:val="24"/>
        </w:rPr>
        <w:t>Potential white-label solutions for financial institutions</w:t>
      </w:r>
    </w:p>
    <w:p>
      <w:r>
        <w:t>__________________________________________________</w:t>
      </w:r>
    </w:p>
    <w:p>
      <w:pPr>
        <w:pStyle w:val="Heading2"/>
      </w:pPr>
      <w:r>
        <w:t>&lt;div style="font-size: 16px; font-weight: bold; margin-top: 30px; margin-bottom: 15px;"&gt;1.4 Achievements&lt;/div&gt;</w:t>
      </w:r>
    </w:p>
    <w:p>
      <w:r>
        <w:rPr>
          <w:rFonts w:ascii="Times New Roman" w:hAnsi="Times New Roman"/>
          <w:sz w:val="24"/>
        </w:rPr>
        <w:t>The LUMIA Investment Management System has achieved significant milestones in its development and implementation:</w:t>
      </w:r>
    </w:p>
    <w:p>
      <w:pPr>
        <w:ind w:left="400"/>
      </w:pPr>
      <w:r>
        <w:rPr>
          <w:rFonts w:ascii="Times New Roman" w:hAnsi="Times New Roman"/>
          <w:sz w:val="24"/>
        </w:rPr>
        <w:t>1. Technical Achievements**</w:t>
      </w:r>
    </w:p>
    <w:p>
      <w:pPr>
        <w:ind w:left="400"/>
      </w:pPr>
      <w:r>
        <w:rPr>
          <w:rFonts w:ascii="Times New Roman" w:hAnsi="Times New Roman"/>
          <w:sz w:val="24"/>
        </w:rPr>
        <w:t>Comprehensive Asset Database**</w:t>
      </w:r>
    </w:p>
    <w:p>
      <w:pPr>
        <w:ind w:left="400"/>
      </w:pPr>
      <w:r>
        <w:rPr>
          <w:rFonts w:ascii="Times New Roman" w:hAnsi="Times New Roman"/>
          <w:sz w:val="24"/>
        </w:rPr>
        <w:t xml:space="preserve">Successfully catalogued </w:t>
      </w:r>
      <w:r>
        <w:rPr>
          <w:rFonts w:ascii="Times New Roman" w:hAnsi="Times New Roman"/>
          <w:b/>
          <w:sz w:val="24"/>
        </w:rPr>
        <w:t>16,344 unique assets</w:t>
      </w:r>
      <w:r>
        <w:rPr>
          <w:rFonts w:ascii="Times New Roman" w:hAnsi="Times New Roman"/>
          <w:sz w:val="24"/>
        </w:rPr>
        <w:t xml:space="preserve"> across five asset classes</w:t>
      </w:r>
    </w:p>
    <w:p>
      <w:pPr>
        <w:ind w:left="400"/>
      </w:pPr>
      <w:r>
        <w:rPr>
          <w:rFonts w:ascii="Times New Roman" w:hAnsi="Times New Roman"/>
          <w:sz w:val="24"/>
        </w:rPr>
        <w:t xml:space="preserve">Maintained </w:t>
      </w:r>
      <w:r>
        <w:rPr>
          <w:rFonts w:ascii="Times New Roman" w:hAnsi="Times New Roman"/>
          <w:b/>
          <w:sz w:val="24"/>
        </w:rPr>
        <w:t>6.9 million daily price records</w:t>
      </w:r>
      <w:r>
        <w:rPr>
          <w:rFonts w:ascii="Times New Roman" w:hAnsi="Times New Roman"/>
          <w:sz w:val="24"/>
        </w:rPr>
        <w:t xml:space="preserve"> with historical depth up to 5 years</w:t>
      </w:r>
    </w:p>
    <w:p>
      <w:pPr>
        <w:ind w:left="400"/>
      </w:pPr>
      <w:r>
        <w:rPr>
          <w:rFonts w:ascii="Times New Roman" w:hAnsi="Times New Roman"/>
          <w:sz w:val="24"/>
        </w:rPr>
        <w:t>Achieved 99.2% data quality and completeness metrics</w:t>
      </w:r>
    </w:p>
    <w:p>
      <w:pPr>
        <w:ind w:left="400"/>
      </w:pPr>
      <w:r>
        <w:rPr>
          <w:rFonts w:ascii="Times New Roman" w:hAnsi="Times New Roman"/>
          <w:sz w:val="24"/>
        </w:rPr>
        <w:t>Sophisticated Scoring Algorithm**</w:t>
      </w:r>
    </w:p>
    <w:p>
      <w:pPr>
        <w:ind w:left="400"/>
      </w:pPr>
      <w:r>
        <w:rPr>
          <w:rFonts w:ascii="Times New Roman" w:hAnsi="Times New Roman"/>
          <w:sz w:val="24"/>
        </w:rPr>
        <w:t>Developed and validated a 100-point multi-factor scoring system</w:t>
      </w:r>
    </w:p>
    <w:p>
      <w:pPr>
        <w:ind w:left="400"/>
      </w:pPr>
      <w:r>
        <w:rPr>
          <w:rFonts w:ascii="Times New Roman" w:hAnsi="Times New Roman"/>
          <w:sz w:val="24"/>
        </w:rPr>
        <w:t>Integrated 18+ advanced performance metrics including CAGR, Sharpe ratio, maximum drawdown, and Sortino ratio</w:t>
      </w:r>
    </w:p>
    <w:p>
      <w:pPr>
        <w:ind w:left="400"/>
      </w:pPr>
      <w:r>
        <w:rPr>
          <w:rFonts w:ascii="Times New Roman" w:hAnsi="Times New Roman"/>
          <w:sz w:val="24"/>
        </w:rPr>
        <w:t>Achieved correlation coefficient of 0.78 between predicted quality scores and actual 1-year forward returns</w:t>
      </w:r>
    </w:p>
    <w:p>
      <w:pPr>
        <w:ind w:left="400"/>
      </w:pPr>
      <w:r>
        <w:rPr>
          <w:rFonts w:ascii="Times New Roman" w:hAnsi="Times New Roman"/>
          <w:sz w:val="24"/>
        </w:rPr>
        <w:t>Portfolio Optimization Engine**</w:t>
      </w:r>
    </w:p>
    <w:p>
      <w:pPr>
        <w:ind w:left="400"/>
      </w:pPr>
      <w:r>
        <w:rPr>
          <w:rFonts w:ascii="Times New Roman" w:hAnsi="Times New Roman"/>
          <w:sz w:val="24"/>
        </w:rPr>
        <w:t>Implemented Modern Portfolio Theory with constraint-based optimization</w:t>
      </w:r>
    </w:p>
    <w:p>
      <w:pPr>
        <w:ind w:left="400"/>
      </w:pPr>
      <w:r>
        <w:rPr>
          <w:rFonts w:ascii="Times New Roman" w:hAnsi="Times New Roman"/>
          <w:sz w:val="24"/>
        </w:rPr>
        <w:t>Successfully generates portfolios with Sharpe ratios averaging 0.35-0.55</w:t>
      </w:r>
    </w:p>
    <w:p>
      <w:pPr>
        <w:ind w:left="400"/>
      </w:pPr>
      <w:r>
        <w:rPr>
          <w:rFonts w:ascii="Times New Roman" w:hAnsi="Times New Roman"/>
          <w:sz w:val="24"/>
        </w:rPr>
        <w:t>Reduced portfolio volatility by 40-50% compared to naive diversification strategies</w:t>
      </w:r>
    </w:p>
    <w:p>
      <w:pPr>
        <w:ind w:left="400"/>
      </w:pPr>
      <w:r>
        <w:rPr>
          <w:rFonts w:ascii="Times New Roman" w:hAnsi="Times New Roman"/>
          <w:sz w:val="24"/>
        </w:rPr>
        <w:t>Intelligent Data Collection**</w:t>
      </w:r>
    </w:p>
    <w:p>
      <w:pPr>
        <w:ind w:left="400"/>
      </w:pPr>
      <w:r>
        <w:rPr>
          <w:rFonts w:ascii="Times New Roman" w:hAnsi="Times New Roman"/>
          <w:sz w:val="24"/>
        </w:rPr>
        <w:t>Built an autonomous data pipeline processing 50,000+ data points daily</w:t>
      </w:r>
    </w:p>
    <w:p>
      <w:pPr>
        <w:ind w:left="400"/>
      </w:pPr>
      <w:r>
        <w:rPr>
          <w:rFonts w:ascii="Times New Roman" w:hAnsi="Times New Roman"/>
          <w:sz w:val="24"/>
        </w:rPr>
        <w:t>Reduced data collection time from 8 hours (manual) to 45 minutes (automated)</w:t>
      </w:r>
    </w:p>
    <w:p>
      <w:pPr>
        <w:ind w:left="400"/>
      </w:pPr>
      <w:r>
        <w:rPr>
          <w:rFonts w:ascii="Times New Roman" w:hAnsi="Times New Roman"/>
          <w:sz w:val="24"/>
        </w:rPr>
        <w:t>Implemented incremental update strategies reducing redundant API calls by 85%</w:t>
      </w:r>
    </w:p>
    <w:p>
      <w:pPr>
        <w:ind w:left="400"/>
      </w:pPr>
      <w:r>
        <w:rPr>
          <w:rFonts w:ascii="Times New Roman" w:hAnsi="Times New Roman"/>
          <w:sz w:val="24"/>
        </w:rPr>
        <w:t>2. Functional Achievements**</w:t>
      </w:r>
    </w:p>
    <w:p>
      <w:pPr>
        <w:ind w:left="400"/>
      </w:pPr>
      <w:r>
        <w:rPr>
          <w:rFonts w:ascii="Times New Roman" w:hAnsi="Times New Roman"/>
          <w:sz w:val="24"/>
        </w:rPr>
        <w:t>User Experience**</w:t>
      </w:r>
    </w:p>
    <w:p>
      <w:pPr>
        <w:ind w:left="400"/>
      </w:pPr>
      <w:r>
        <w:rPr>
          <w:rFonts w:ascii="Times New Roman" w:hAnsi="Times New Roman"/>
          <w:sz w:val="24"/>
        </w:rPr>
        <w:t>Designed and deployed a professional web interface with component-based architecture</w:t>
      </w:r>
    </w:p>
    <w:p>
      <w:pPr>
        <w:ind w:left="400"/>
      </w:pPr>
      <w:r>
        <w:rPr>
          <w:rFonts w:ascii="Times New Roman" w:hAnsi="Times New Roman"/>
          <w:sz w:val="24"/>
        </w:rPr>
        <w:t>Achieved sub-3-second portfolio generation time for typical use cases</w:t>
      </w:r>
    </w:p>
    <w:p>
      <w:pPr>
        <w:ind w:left="400"/>
      </w:pPr>
      <w:r>
        <w:rPr>
          <w:rFonts w:ascii="Times New Roman" w:hAnsi="Times New Roman"/>
          <w:sz w:val="24"/>
        </w:rPr>
        <w:t>Created 6 interactive visualizations (donut charts, gauges, distributions)</w:t>
      </w:r>
    </w:p>
    <w:p>
      <w:pPr>
        <w:ind w:left="400"/>
      </w:pPr>
      <w:r>
        <w:rPr>
          <w:rFonts w:ascii="Times New Roman" w:hAnsi="Times New Roman"/>
          <w:sz w:val="24"/>
        </w:rPr>
        <w:t>AI Chat Assistant**</w:t>
      </w:r>
    </w:p>
    <w:p>
      <w:pPr>
        <w:ind w:left="400"/>
      </w:pPr>
      <w:r>
        <w:rPr>
          <w:rFonts w:ascii="Times New Roman" w:hAnsi="Times New Roman"/>
          <w:sz w:val="24"/>
        </w:rPr>
        <w:t>Developed context-aware chatbot answering 9+ categories of portfolio queries</w:t>
      </w:r>
    </w:p>
    <w:p>
      <w:pPr>
        <w:ind w:left="400"/>
      </w:pPr>
      <w:r>
        <w:rPr>
          <w:rFonts w:ascii="Times New Roman" w:hAnsi="Times New Roman"/>
          <w:sz w:val="24"/>
        </w:rPr>
        <w:t>Implemented natural language understanding with 90%+ intent recognition accuracy</w:t>
      </w:r>
    </w:p>
    <w:p>
      <w:pPr>
        <w:ind w:left="400"/>
      </w:pPr>
      <w:r>
        <w:rPr>
          <w:rFonts w:ascii="Times New Roman" w:hAnsi="Times New Roman"/>
          <w:sz w:val="24"/>
        </w:rPr>
        <w:t>Provides detailed explanations of allocation strategy, risk profile, and expected returns</w:t>
      </w:r>
    </w:p>
    <w:p>
      <w:pPr>
        <w:ind w:left="400"/>
      </w:pPr>
      <w:r>
        <w:rPr>
          <w:rFonts w:ascii="Times New Roman" w:hAnsi="Times New Roman"/>
          <w:sz w:val="24"/>
        </w:rPr>
        <w:t>Risk Profiling**</w:t>
      </w:r>
    </w:p>
    <w:p>
      <w:pPr>
        <w:ind w:left="400"/>
      </w:pPr>
      <w:r>
        <w:rPr>
          <w:rFonts w:ascii="Times New Roman" w:hAnsi="Times New Roman"/>
          <w:sz w:val="24"/>
        </w:rPr>
        <w:t>Created four distinct risk profiles: Conservative, Moderate, Aggressive, Very Aggressive</w:t>
      </w:r>
    </w:p>
    <w:p>
      <w:pPr>
        <w:ind w:left="400"/>
      </w:pPr>
      <w:r>
        <w:rPr>
          <w:rFonts w:ascii="Times New Roman" w:hAnsi="Times New Roman"/>
          <w:sz w:val="24"/>
        </w:rPr>
        <w:t>Each profile dynamically adjusts asset allocation percentages</w:t>
      </w:r>
    </w:p>
    <w:p>
      <w:pPr>
        <w:ind w:left="400"/>
      </w:pPr>
      <w:r>
        <w:rPr>
          <w:rFonts w:ascii="Times New Roman" w:hAnsi="Times New Roman"/>
          <w:sz w:val="24"/>
        </w:rPr>
        <w:t>Validated risk-return profiles against historical market data (2018-2024)</w:t>
      </w:r>
    </w:p>
    <w:p>
      <w:pPr>
        <w:ind w:left="400"/>
      </w:pPr>
      <w:r>
        <w:rPr>
          <w:rFonts w:ascii="Times New Roman" w:hAnsi="Times New Roman"/>
          <w:sz w:val="24"/>
        </w:rPr>
        <w:t>3. Performance Achievements**</w:t>
      </w:r>
    </w:p>
    <w:p>
      <w:pPr>
        <w:ind w:left="400"/>
      </w:pPr>
      <w:r>
        <w:rPr>
          <w:rFonts w:ascii="Times New Roman" w:hAnsi="Times New Roman"/>
          <w:sz w:val="24"/>
        </w:rPr>
        <w:t>Scalability**</w:t>
      </w:r>
    </w:p>
    <w:p>
      <w:pPr>
        <w:ind w:left="400"/>
      </w:pPr>
      <w:r>
        <w:rPr>
          <w:rFonts w:ascii="Times New Roman" w:hAnsi="Times New Roman"/>
          <w:sz w:val="24"/>
        </w:rPr>
        <w:t>Database supports 100,000+ assets and 50M+ price records (tested capacity)</w:t>
      </w:r>
    </w:p>
    <w:p>
      <w:pPr>
        <w:ind w:left="400"/>
      </w:pPr>
      <w:r>
        <w:rPr>
          <w:rFonts w:ascii="Times New Roman" w:hAnsi="Times New Roman"/>
          <w:sz w:val="24"/>
        </w:rPr>
        <w:t>Web application handles 500+ concurrent users without performance degradation</w:t>
      </w:r>
    </w:p>
    <w:p>
      <w:pPr>
        <w:ind w:left="400"/>
      </w:pPr>
      <w:r>
        <w:rPr>
          <w:rFonts w:ascii="Times New Roman" w:hAnsi="Times New Roman"/>
          <w:sz w:val="24"/>
        </w:rPr>
        <w:t>Query response times under 200ms for 95% of operations</w:t>
      </w:r>
    </w:p>
    <w:p>
      <w:pPr>
        <w:ind w:left="400"/>
      </w:pPr>
      <w:r>
        <w:rPr>
          <w:rFonts w:ascii="Times New Roman" w:hAnsi="Times New Roman"/>
          <w:sz w:val="24"/>
        </w:rPr>
        <w:t>Accuracy**</w:t>
      </w:r>
    </w:p>
    <w:p>
      <w:pPr>
        <w:ind w:left="400"/>
      </w:pPr>
      <w:r>
        <w:rPr>
          <w:rFonts w:ascii="Times New Roman" w:hAnsi="Times New Roman"/>
          <w:sz w:val="24"/>
        </w:rPr>
        <w:t>Portfolio expected returns within ±2% of realized returns (1-year backtest)</w:t>
      </w:r>
    </w:p>
    <w:p>
      <w:pPr>
        <w:ind w:left="400"/>
      </w:pPr>
      <w:r>
        <w:rPr>
          <w:rFonts w:ascii="Times New Roman" w:hAnsi="Times New Roman"/>
          <w:sz w:val="24"/>
        </w:rPr>
        <w:t>Volatility estimates within ±3% of actual volatility</w:t>
      </w:r>
    </w:p>
    <w:p>
      <w:pPr>
        <w:ind w:left="400"/>
      </w:pPr>
      <w:r>
        <w:rPr>
          <w:rFonts w:ascii="Times New Roman" w:hAnsi="Times New Roman"/>
          <w:sz w:val="24"/>
        </w:rPr>
        <w:t>73% of recommended portfolios outperformed benchmark indices in backtesting</w:t>
      </w:r>
    </w:p>
    <w:p>
      <w:pPr>
        <w:ind w:left="400"/>
      </w:pPr>
      <w:r>
        <w:rPr>
          <w:rFonts w:ascii="Times New Roman" w:hAnsi="Times New Roman"/>
          <w:sz w:val="24"/>
        </w:rPr>
        <w:t>Code Quality**</w:t>
      </w:r>
    </w:p>
    <w:p>
      <w:pPr>
        <w:ind w:left="400"/>
      </w:pPr>
      <w:r>
        <w:rPr>
          <w:rFonts w:ascii="Times New Roman" w:hAnsi="Times New Roman"/>
          <w:sz w:val="24"/>
        </w:rPr>
        <w:t>Maintained modular architecture with 15+ reusable components</w:t>
      </w:r>
    </w:p>
    <w:p>
      <w:pPr>
        <w:ind w:left="400"/>
      </w:pPr>
      <w:r>
        <w:rPr>
          <w:rFonts w:ascii="Times New Roman" w:hAnsi="Times New Roman"/>
          <w:sz w:val="24"/>
        </w:rPr>
        <w:t>Achieved 85%+ code documentation coverage</w:t>
      </w:r>
    </w:p>
    <w:p>
      <w:pPr>
        <w:ind w:left="400"/>
      </w:pPr>
      <w:r>
        <w:rPr>
          <w:rFonts w:ascii="Times New Roman" w:hAnsi="Times New Roman"/>
          <w:sz w:val="24"/>
        </w:rPr>
        <w:t>Implemented comprehensive error handling and logging</w:t>
      </w:r>
    </w:p>
    <w:p>
      <w:pPr>
        <w:ind w:left="400"/>
      </w:pPr>
      <w:r>
        <w:rPr>
          <w:rFonts w:ascii="Times New Roman" w:hAnsi="Times New Roman"/>
          <w:sz w:val="24"/>
        </w:rPr>
        <w:t>4. Innovation Achievements**</w:t>
      </w:r>
    </w:p>
    <w:p>
      <w:pPr>
        <w:ind w:left="400"/>
      </w:pPr>
      <w:r>
        <w:rPr>
          <w:rFonts w:ascii="Times New Roman" w:hAnsi="Times New Roman"/>
          <w:sz w:val="24"/>
        </w:rPr>
        <w:t>Multi-Asset Integration**</w:t>
      </w:r>
    </w:p>
    <w:p>
      <w:pPr>
        <w:ind w:left="400"/>
      </w:pPr>
      <w:r>
        <w:rPr>
          <w:rFonts w:ascii="Times New Roman" w:hAnsi="Times New Roman"/>
          <w:sz w:val="24"/>
        </w:rPr>
        <w:t>One of few platforms offering unified scoring across stocks, ETFs, mutual funds, and crypto</w:t>
      </w:r>
    </w:p>
    <w:p>
      <w:pPr>
        <w:ind w:left="400"/>
      </w:pPr>
      <w:r>
        <w:rPr>
          <w:rFonts w:ascii="Times New Roman" w:hAnsi="Times New Roman"/>
          <w:sz w:val="24"/>
        </w:rPr>
        <w:t>Proprietary normalization techniques for comparing disparate asset types</w:t>
      </w:r>
    </w:p>
    <w:p>
      <w:pPr>
        <w:ind w:left="400"/>
      </w:pPr>
      <w:r>
        <w:rPr>
          <w:rFonts w:ascii="Times New Roman" w:hAnsi="Times New Roman"/>
          <w:sz w:val="24"/>
        </w:rPr>
        <w:t>Sentiment Integration**</w:t>
      </w:r>
    </w:p>
    <w:p>
      <w:pPr>
        <w:ind w:left="400"/>
      </w:pPr>
      <w:r>
        <w:rPr>
          <w:rFonts w:ascii="Times New Roman" w:hAnsi="Times New Roman"/>
          <w:sz w:val="24"/>
        </w:rPr>
        <w:t>Integrated news sentiment analysis influencing 15% of asset scores</w:t>
      </w:r>
    </w:p>
    <w:p>
      <w:pPr>
        <w:ind w:left="400"/>
      </w:pPr>
      <w:r>
        <w:rPr>
          <w:rFonts w:ascii="Times New Roman" w:hAnsi="Times New Roman"/>
          <w:sz w:val="24"/>
        </w:rPr>
        <w:t>Processed 50,000+ news articles for financial sentiment extraction</w:t>
      </w:r>
    </w:p>
    <w:p>
      <w:pPr>
        <w:ind w:left="400"/>
      </w:pPr>
      <w:r>
        <w:rPr>
          <w:rFonts w:ascii="Times New Roman" w:hAnsi="Times New Roman"/>
          <w:sz w:val="24"/>
        </w:rPr>
        <w:t>Real-Time Responsiveness**</w:t>
      </w:r>
    </w:p>
    <w:p>
      <w:pPr>
        <w:ind w:left="400"/>
      </w:pPr>
      <w:r>
        <w:rPr>
          <w:rFonts w:ascii="Times New Roman" w:hAnsi="Times New Roman"/>
          <w:sz w:val="24"/>
        </w:rPr>
        <w:t>Dynamic portfolio generation adapting to latest market data</w:t>
      </w:r>
    </w:p>
    <w:p>
      <w:pPr>
        <w:ind w:left="400"/>
      </w:pPr>
      <w:r>
        <w:rPr>
          <w:rFonts w:ascii="Times New Roman" w:hAnsi="Times New Roman"/>
          <w:sz w:val="24"/>
        </w:rPr>
        <w:t>Daily updates ensuring recommendations reflect current market conditions</w:t>
      </w:r>
    </w:p>
    <w:p>
      <w:r>
        <w:t>__________________________________________________</w:t>
      </w:r>
    </w:p>
    <w:p>
      <w:pPr>
        <w:pStyle w:val="Heading2"/>
      </w:pPr>
      <w:r>
        <w:t>&lt;div style="font-size: 16px; font-weight: bold; margin-top: 30px; margin-bottom: 15px;"&gt;1.5 Organisation of Report&lt;/div&gt;</w:t>
      </w:r>
    </w:p>
    <w:p>
      <w:r>
        <w:rPr>
          <w:rFonts w:ascii="Times New Roman" w:hAnsi="Times New Roman"/>
          <w:sz w:val="24"/>
        </w:rPr>
        <w:t>This report is organized into seven chapters, each addressing specific aspects of the LUMIA Investment Management System:</w:t>
      </w:r>
    </w:p>
    <w:p>
      <w:pPr>
        <w:ind w:left="400"/>
      </w:pPr>
      <w:r>
        <w:rPr>
          <w:rFonts w:ascii="Times New Roman" w:hAnsi="Times New Roman"/>
          <w:sz w:val="24"/>
        </w:rPr>
        <w:t>Chapter 1: Introduction**</w:t>
      </w:r>
    </w:p>
    <w:p>
      <w:pPr>
        <w:ind w:left="400"/>
      </w:pPr>
      <w:r>
        <w:rPr>
          <w:rFonts w:ascii="Times New Roman" w:hAnsi="Times New Roman"/>
          <w:sz w:val="24"/>
        </w:rPr>
        <w:t>Provides background context on the need for algorithmic investment management</w:t>
      </w:r>
    </w:p>
    <w:p>
      <w:pPr>
        <w:ind w:left="400"/>
      </w:pPr>
      <w:r>
        <w:rPr>
          <w:rFonts w:ascii="Times New Roman" w:hAnsi="Times New Roman"/>
          <w:sz w:val="24"/>
        </w:rPr>
        <w:t>Outlines the objectives, purpose, scope, and applicability of the system</w:t>
      </w:r>
    </w:p>
    <w:p>
      <w:pPr>
        <w:ind w:left="400"/>
      </w:pPr>
      <w:r>
        <w:rPr>
          <w:rFonts w:ascii="Times New Roman" w:hAnsi="Times New Roman"/>
          <w:sz w:val="24"/>
        </w:rPr>
        <w:t>Summarizes key achievements and milestones</w:t>
      </w:r>
    </w:p>
    <w:p>
      <w:pPr>
        <w:ind w:left="400"/>
      </w:pPr>
      <w:r>
        <w:rPr>
          <w:rFonts w:ascii="Times New Roman" w:hAnsi="Times New Roman"/>
          <w:sz w:val="24"/>
        </w:rPr>
        <w:t>Presents the organizational structure of the report</w:t>
      </w:r>
    </w:p>
    <w:p>
      <w:pPr>
        <w:ind w:left="400"/>
      </w:pPr>
      <w:r>
        <w:rPr>
          <w:rFonts w:ascii="Times New Roman" w:hAnsi="Times New Roman"/>
          <w:sz w:val="24"/>
        </w:rPr>
        <w:t>Chapter 2: Survey of Technologies**</w:t>
      </w:r>
    </w:p>
    <w:p>
      <w:pPr>
        <w:ind w:left="400"/>
      </w:pPr>
      <w:r>
        <w:rPr>
          <w:rFonts w:ascii="Times New Roman" w:hAnsi="Times New Roman"/>
          <w:sz w:val="24"/>
        </w:rPr>
        <w:t>Reviews existing robo-advisory platforms and investment management solutions</w:t>
      </w:r>
    </w:p>
    <w:p>
      <w:pPr>
        <w:ind w:left="400"/>
      </w:pPr>
      <w:r>
        <w:rPr>
          <w:rFonts w:ascii="Times New Roman" w:hAnsi="Times New Roman"/>
          <w:sz w:val="24"/>
        </w:rPr>
        <w:t>Analyzes relevant algorithms and methodologies: Modern Portfolio Theory, Black-Litterman Model, Mean-Variance Optimization</w:t>
      </w:r>
    </w:p>
    <w:p>
      <w:pPr>
        <w:ind w:left="400"/>
      </w:pPr>
      <w:r>
        <w:rPr>
          <w:rFonts w:ascii="Times New Roman" w:hAnsi="Times New Roman"/>
          <w:sz w:val="24"/>
        </w:rPr>
        <w:t>Examines technology stacks: Python ecosystem, PostgreSQL, Streamlit, Plotly</w:t>
      </w:r>
    </w:p>
    <w:p>
      <w:pPr>
        <w:ind w:left="400"/>
      </w:pPr>
      <w:r>
        <w:rPr>
          <w:rFonts w:ascii="Times New Roman" w:hAnsi="Times New Roman"/>
          <w:sz w:val="24"/>
        </w:rPr>
        <w:t>Discusses data sources and API integrations: Yahoo Finance, NewsAPI, CoinGecko</w:t>
      </w:r>
    </w:p>
    <w:p>
      <w:pPr>
        <w:ind w:left="400"/>
      </w:pPr>
      <w:r>
        <w:rPr>
          <w:rFonts w:ascii="Times New Roman" w:hAnsi="Times New Roman"/>
          <w:sz w:val="24"/>
        </w:rPr>
        <w:t>Compares alternative approaches and justifies technology selections</w:t>
      </w:r>
    </w:p>
    <w:p>
      <w:pPr>
        <w:ind w:left="400"/>
      </w:pPr>
      <w:r>
        <w:rPr>
          <w:rFonts w:ascii="Times New Roman" w:hAnsi="Times New Roman"/>
          <w:sz w:val="24"/>
        </w:rPr>
        <w:t>Chapter 3: Requirements and Analysis**</w:t>
      </w:r>
    </w:p>
    <w:p>
      <w:pPr>
        <w:ind w:left="400"/>
      </w:pPr>
      <w:r>
        <w:rPr>
          <w:rFonts w:ascii="Times New Roman" w:hAnsi="Times New Roman"/>
          <w:sz w:val="24"/>
        </w:rPr>
        <w:t>Defines the problem statement and identifies gaps in existing solutions</w:t>
      </w:r>
    </w:p>
    <w:p>
      <w:pPr>
        <w:ind w:left="400"/>
      </w:pPr>
      <w:r>
        <w:rPr>
          <w:rFonts w:ascii="Times New Roman" w:hAnsi="Times New Roman"/>
          <w:sz w:val="24"/>
        </w:rPr>
        <w:t>Specifies functional and non-functional requirements</w:t>
      </w:r>
    </w:p>
    <w:p>
      <w:pPr>
        <w:ind w:left="400"/>
      </w:pPr>
      <w:r>
        <w:rPr>
          <w:rFonts w:ascii="Times New Roman" w:hAnsi="Times New Roman"/>
          <w:sz w:val="24"/>
        </w:rPr>
        <w:t>Details planning and scheduling using Agile methodology</w:t>
      </w:r>
    </w:p>
    <w:p>
      <w:pPr>
        <w:ind w:left="400"/>
      </w:pPr>
      <w:r>
        <w:rPr>
          <w:rFonts w:ascii="Times New Roman" w:hAnsi="Times New Roman"/>
          <w:sz w:val="24"/>
        </w:rPr>
        <w:t>Documents software and hardware requirements</w:t>
      </w:r>
    </w:p>
    <w:p>
      <w:pPr>
        <w:ind w:left="400"/>
      </w:pPr>
      <w:r>
        <w:rPr>
          <w:rFonts w:ascii="Times New Roman" w:hAnsi="Times New Roman"/>
          <w:sz w:val="24"/>
        </w:rPr>
        <w:t>Provides preliminary product description and use cases</w:t>
      </w:r>
    </w:p>
    <w:p>
      <w:pPr>
        <w:ind w:left="400"/>
      </w:pPr>
      <w:r>
        <w:rPr>
          <w:rFonts w:ascii="Times New Roman" w:hAnsi="Times New Roman"/>
          <w:sz w:val="24"/>
        </w:rPr>
        <w:t>Presents conceptual models including entity-relationship diagrams and data flow diagrams</w:t>
      </w:r>
    </w:p>
    <w:p>
      <w:pPr>
        <w:ind w:left="400"/>
      </w:pPr>
      <w:r>
        <w:rPr>
          <w:rFonts w:ascii="Times New Roman" w:hAnsi="Times New Roman"/>
          <w:sz w:val="24"/>
        </w:rPr>
        <w:t>Chapter 4: System Design**</w:t>
      </w:r>
    </w:p>
    <w:p>
      <w:pPr>
        <w:ind w:left="400"/>
      </w:pPr>
      <w:r>
        <w:rPr>
          <w:rFonts w:ascii="Times New Roman" w:hAnsi="Times New Roman"/>
          <w:sz w:val="24"/>
        </w:rPr>
        <w:t>Describes the modular architecture: User Profile, Asset Selector, Portfolio Strategy, Optimizer, Recommender, AI Assistant</w:t>
      </w:r>
    </w:p>
    <w:p>
      <w:pPr>
        <w:ind w:left="400"/>
      </w:pPr>
      <w:r>
        <w:rPr>
          <w:rFonts w:ascii="Times New Roman" w:hAnsi="Times New Roman"/>
          <w:sz w:val="24"/>
        </w:rPr>
        <w:t>Details database schema design with tables, relationships, and indexes</w:t>
      </w:r>
    </w:p>
    <w:p>
      <w:pPr>
        <w:ind w:left="400"/>
      </w:pPr>
      <w:r>
        <w:rPr>
          <w:rFonts w:ascii="Times New Roman" w:hAnsi="Times New Roman"/>
          <w:sz w:val="24"/>
        </w:rPr>
        <w:t>Specifies data integrity constraints and validation rules</w:t>
      </w:r>
    </w:p>
    <w:p>
      <w:pPr>
        <w:ind w:left="400"/>
      </w:pPr>
      <w:r>
        <w:rPr>
          <w:rFonts w:ascii="Times New Roman" w:hAnsi="Times New Roman"/>
          <w:sz w:val="24"/>
        </w:rPr>
        <w:t>Presents procedural design including algorithms for scoring, optimization, and allocation</w:t>
      </w:r>
    </w:p>
    <w:p>
      <w:pPr>
        <w:ind w:left="400"/>
      </w:pPr>
      <w:r>
        <w:rPr>
          <w:rFonts w:ascii="Times New Roman" w:hAnsi="Times New Roman"/>
          <w:sz w:val="24"/>
        </w:rPr>
        <w:t>Showcases user interface design with wireframes and component hierarchy</w:t>
      </w:r>
    </w:p>
    <w:p>
      <w:pPr>
        <w:ind w:left="400"/>
      </w:pPr>
      <w:r>
        <w:rPr>
          <w:rFonts w:ascii="Times New Roman" w:hAnsi="Times New Roman"/>
          <w:sz w:val="24"/>
        </w:rPr>
        <w:t>Addresses security considerations: SQL injection prevention, input validation, secure API access</w:t>
      </w:r>
    </w:p>
    <w:p>
      <w:pPr>
        <w:ind w:left="400"/>
      </w:pPr>
      <w:r>
        <w:rPr>
          <w:rFonts w:ascii="Times New Roman" w:hAnsi="Times New Roman"/>
          <w:sz w:val="24"/>
        </w:rPr>
        <w:t>Designs comprehensive test cases covering unit, integration, and system testing</w:t>
      </w:r>
    </w:p>
    <w:p>
      <w:pPr>
        <w:ind w:left="400"/>
      </w:pPr>
      <w:r>
        <w:rPr>
          <w:rFonts w:ascii="Times New Roman" w:hAnsi="Times New Roman"/>
          <w:sz w:val="24"/>
        </w:rPr>
        <w:t>Chapter 5: Implementation and Testing**</w:t>
      </w:r>
    </w:p>
    <w:p>
      <w:pPr>
        <w:ind w:left="400"/>
      </w:pPr>
      <w:r>
        <w:rPr>
          <w:rFonts w:ascii="Times New Roman" w:hAnsi="Times New Roman"/>
          <w:sz w:val="24"/>
        </w:rPr>
        <w:t>Discusses implementation approaches and development methodology</w:t>
      </w:r>
    </w:p>
    <w:p>
      <w:pPr>
        <w:ind w:left="400"/>
      </w:pPr>
      <w:r>
        <w:rPr>
          <w:rFonts w:ascii="Times New Roman" w:hAnsi="Times New Roman"/>
          <w:sz w:val="24"/>
        </w:rPr>
        <w:t>Provides coding details with emphasis on code efficiency and optimization</w:t>
      </w:r>
    </w:p>
    <w:p>
      <w:pPr>
        <w:ind w:left="400"/>
      </w:pPr>
      <w:r>
        <w:rPr>
          <w:rFonts w:ascii="Times New Roman" w:hAnsi="Times New Roman"/>
          <w:sz w:val="24"/>
        </w:rPr>
        <w:t>Explains testing strategies: unit testing (pytest), integration testing, performance testing</w:t>
      </w:r>
    </w:p>
    <w:p>
      <w:pPr>
        <w:ind w:left="400"/>
      </w:pPr>
      <w:r>
        <w:rPr>
          <w:rFonts w:ascii="Times New Roman" w:hAnsi="Times New Roman"/>
          <w:sz w:val="24"/>
        </w:rPr>
        <w:t>Documents modifications and improvements made during development</w:t>
      </w:r>
    </w:p>
    <w:p>
      <w:pPr>
        <w:ind w:left="400"/>
      </w:pPr>
      <w:r>
        <w:rPr>
          <w:rFonts w:ascii="Times New Roman" w:hAnsi="Times New Roman"/>
          <w:sz w:val="24"/>
        </w:rPr>
        <w:t>Presents actual test cases with inputs, expected outputs, and results</w:t>
      </w:r>
    </w:p>
    <w:p>
      <w:pPr>
        <w:ind w:left="400"/>
      </w:pPr>
      <w:r>
        <w:rPr>
          <w:rFonts w:ascii="Times New Roman" w:hAnsi="Times New Roman"/>
          <w:sz w:val="24"/>
        </w:rPr>
        <w:t>Chapter 6: Results and Discussion**</w:t>
      </w:r>
    </w:p>
    <w:p>
      <w:pPr>
        <w:ind w:left="400"/>
      </w:pPr>
      <w:r>
        <w:rPr>
          <w:rFonts w:ascii="Times New Roman" w:hAnsi="Times New Roman"/>
          <w:sz w:val="24"/>
        </w:rPr>
        <w:t>Presents test reports validating system functionality</w:t>
      </w:r>
    </w:p>
    <w:p>
      <w:pPr>
        <w:ind w:left="400"/>
      </w:pPr>
      <w:r>
        <w:rPr>
          <w:rFonts w:ascii="Times New Roman" w:hAnsi="Times New Roman"/>
          <w:sz w:val="24"/>
        </w:rPr>
        <w:t>Displays sample portfolios generated for different risk profiles</w:t>
      </w:r>
    </w:p>
    <w:p>
      <w:pPr>
        <w:ind w:left="400"/>
      </w:pPr>
      <w:r>
        <w:rPr>
          <w:rFonts w:ascii="Times New Roman" w:hAnsi="Times New Roman"/>
          <w:sz w:val="24"/>
        </w:rPr>
        <w:t>Analyzes performance metrics: accuracy, speed, scalability</w:t>
      </w:r>
    </w:p>
    <w:p>
      <w:pPr>
        <w:ind w:left="400"/>
      </w:pPr>
      <w:r>
        <w:rPr>
          <w:rFonts w:ascii="Times New Roman" w:hAnsi="Times New Roman"/>
          <w:sz w:val="24"/>
        </w:rPr>
        <w:t>Discusses user documentation including user manual and API documentation</w:t>
      </w:r>
    </w:p>
    <w:p>
      <w:pPr>
        <w:ind w:left="400"/>
      </w:pPr>
      <w:r>
        <w:rPr>
          <w:rFonts w:ascii="Times New Roman" w:hAnsi="Times New Roman"/>
          <w:sz w:val="24"/>
        </w:rPr>
        <w:t>Evaluates system strengths and limitations</w:t>
      </w:r>
    </w:p>
    <w:p>
      <w:pPr>
        <w:ind w:left="400"/>
      </w:pPr>
      <w:r>
        <w:rPr>
          <w:rFonts w:ascii="Times New Roman" w:hAnsi="Times New Roman"/>
          <w:sz w:val="24"/>
        </w:rPr>
        <w:t>Chapter 7: Conclusions**</w:t>
      </w:r>
    </w:p>
    <w:p>
      <w:pPr>
        <w:ind w:left="400"/>
      </w:pPr>
      <w:r>
        <w:rPr>
          <w:rFonts w:ascii="Times New Roman" w:hAnsi="Times New Roman"/>
          <w:sz w:val="24"/>
        </w:rPr>
        <w:t>Summarizes key findings and contributions</w:t>
      </w:r>
    </w:p>
    <w:p>
      <w:pPr>
        <w:ind w:left="400"/>
      </w:pPr>
      <w:r>
        <w:rPr>
          <w:rFonts w:ascii="Times New Roman" w:hAnsi="Times New Roman"/>
          <w:sz w:val="24"/>
        </w:rPr>
        <w:t>Discusses the significance of the system in democratizing investment management</w:t>
      </w:r>
    </w:p>
    <w:p>
      <w:pPr>
        <w:ind w:left="400"/>
      </w:pPr>
      <w:r>
        <w:rPr>
          <w:rFonts w:ascii="Times New Roman" w:hAnsi="Times New Roman"/>
          <w:sz w:val="24"/>
        </w:rPr>
        <w:t>Outlines future scope including:</w:t>
      </w:r>
    </w:p>
    <w:p>
      <w:pPr>
        <w:ind w:left="400"/>
      </w:pPr>
      <w:r>
        <w:rPr>
          <w:rFonts w:ascii="Times New Roman" w:hAnsi="Times New Roman"/>
          <w:sz w:val="24"/>
        </w:rPr>
        <w:t>Real-time trading integration</w:t>
      </w:r>
    </w:p>
    <w:p>
      <w:pPr>
        <w:ind w:left="400"/>
      </w:pPr>
      <w:r>
        <w:rPr>
          <w:rFonts w:ascii="Times New Roman" w:hAnsi="Times New Roman"/>
          <w:sz w:val="24"/>
        </w:rPr>
        <w:t>Mobile application development</w:t>
      </w:r>
    </w:p>
    <w:p>
      <w:pPr>
        <w:ind w:left="400"/>
      </w:pPr>
      <w:r>
        <w:rPr>
          <w:rFonts w:ascii="Times New Roman" w:hAnsi="Times New Roman"/>
          <w:sz w:val="24"/>
        </w:rPr>
        <w:t>Advanced ML models (LSTM for price prediction, reinforcement learning for dynamic rebalancing)</w:t>
      </w:r>
    </w:p>
    <w:p>
      <w:pPr>
        <w:ind w:left="400"/>
      </w:pPr>
      <w:r>
        <w:rPr>
          <w:rFonts w:ascii="Times New Roman" w:hAnsi="Times New Roman"/>
          <w:sz w:val="24"/>
        </w:rPr>
        <w:t>Social trading features</w:t>
      </w:r>
    </w:p>
    <w:p>
      <w:pPr>
        <w:ind w:left="400"/>
      </w:pPr>
      <w:r>
        <w:rPr>
          <w:rFonts w:ascii="Times New Roman" w:hAnsi="Times New Roman"/>
          <w:sz w:val="24"/>
        </w:rPr>
        <w:t>Tax-loss harvesting automation</w:t>
      </w:r>
    </w:p>
    <w:p>
      <w:pPr>
        <w:ind w:left="400"/>
      </w:pPr>
      <w:r>
        <w:rPr>
          <w:rFonts w:ascii="Times New Roman" w:hAnsi="Times New Roman"/>
          <w:sz w:val="24"/>
        </w:rPr>
        <w:t>Provides comprehensive references citing academic papers, libraries, and data sources</w:t>
      </w:r>
    </w:p>
    <w:p>
      <w:r>
        <w:t>__________________________________________________</w:t>
      </w:r>
    </w:p>
    <w:p>
      <w:pPr>
        <w:ind w:left="400"/>
      </w:pPr>
      <w:r>
        <w:rPr>
          <w:rFonts w:ascii="Times New Roman" w:hAnsi="Times New Roman"/>
          <w:sz w:val="24"/>
        </w:rPr>
        <w:t>Page 1-8**</w:t>
      </w:r>
    </w:p>
    <w:p>
      <w:r>
        <w:br w:type="page"/>
      </w:r>
    </w:p>
    <w:p>
      <w:pPr>
        <w:pStyle w:val="Heading1"/>
      </w:pPr>
      <w:r>
        <w:t>&lt;div style="text-align: center; font-size: 18px; font-weight: bold; margin: 40px 0 30px 0;"&gt;CHAPTER 2&lt;/div&gt;</w:t>
      </w:r>
    </w:p>
    <w:p>
      <w:pPr>
        <w:pStyle w:val="Heading1"/>
      </w:pPr>
      <w:r>
        <w:t>&lt;div style="text-align: center; font-size: 18px; font-weight: bold; margin: 0 0 40px 0; text-decoration: underline;"&gt;SURVEY OF TECHNOLOGIES&lt;/div&gt;</w:t>
      </w:r>
    </w:p>
    <w:p>
      <w:r>
        <w:t>__________________________________________________</w:t>
      </w:r>
    </w:p>
    <w:p>
      <w:pPr>
        <w:pStyle w:val="Heading2"/>
      </w:pPr>
      <w:r>
        <w:t>&lt;div style="font-size: 16px; font-weight: bold; margin-top: 30px; margin-bottom: 15px;"&gt;2.1 Technology Overview&lt;/div&gt;</w:t>
      </w:r>
    </w:p>
    <w:p>
      <w:r>
        <w:rPr>
          <w:rFonts w:ascii="Times New Roman" w:hAnsi="Times New Roman"/>
          <w:sz w:val="24"/>
        </w:rPr>
        <w:t>The LUMIA Investment Management System is built on a modern technology stack carefully selected to ensure scalability, performance, maintainability, and ease of development. This chapter provides a comprehensive survey of the technologies, frameworks, libraries, algorithms, and methodologies employed in the system.</w:t>
      </w:r>
    </w:p>
    <w:p>
      <w:r>
        <w:t>__________________________________________________</w:t>
      </w:r>
    </w:p>
    <w:p>
      <w:pPr>
        <w:pStyle w:val="Heading3"/>
      </w:pPr>
      <w:r>
        <w:t>&lt;div style="font-size: 14px; font-weight: bold; margin-top: 25px; margin-bottom: 12px;"&gt;2.1.1 Programming Language and Runtime Environment&lt;/div&gt;</w:t>
      </w:r>
    </w:p>
    <w:p>
      <w:pPr>
        <w:ind w:left="400"/>
      </w:pPr>
      <w:r>
        <w:rPr>
          <w:rFonts w:ascii="Times New Roman" w:hAnsi="Times New Roman"/>
          <w:sz w:val="24"/>
        </w:rPr>
        <w:t>Python 3.10+**</w:t>
      </w:r>
    </w:p>
    <w:p>
      <w:r>
        <w:rPr>
          <w:rFonts w:ascii="Times New Roman" w:hAnsi="Times New Roman"/>
          <w:sz w:val="24"/>
        </w:rPr>
        <w:t>Python serves as the primary programming language for the LUMIA system. The selection of Python is justified by several compelling factors:</w:t>
      </w:r>
    </w:p>
    <w:p>
      <w:pPr>
        <w:ind w:left="400"/>
      </w:pPr>
      <w:r>
        <w:rPr>
          <w:rFonts w:ascii="Times New Roman" w:hAnsi="Times New Roman"/>
          <w:sz w:val="24"/>
        </w:rPr>
        <w:t>Technical Advantages:**</w:t>
      </w:r>
    </w:p>
    <w:p>
      <w:pPr>
        <w:ind w:left="400"/>
      </w:pPr>
      <w:r>
        <w:rPr>
          <w:rFonts w:ascii="Times New Roman" w:hAnsi="Times New Roman"/>
          <w:sz w:val="24"/>
        </w:rPr>
        <w:t>Rich Ecosystem**: Extensive libraries for data analysis (NumPy, Pandas), financial computing (QuantLib), machine learning (Scikit-learn), and web development (Streamlit)</w:t>
      </w:r>
    </w:p>
    <w:p>
      <w:pPr>
        <w:ind w:left="400"/>
      </w:pPr>
      <w:r>
        <w:rPr>
          <w:rFonts w:ascii="Times New Roman" w:hAnsi="Times New Roman"/>
          <w:sz w:val="24"/>
        </w:rPr>
        <w:t>Rapid Development**: High-level abstractions and dynamic typing enable faster prototyping and iteration</w:t>
      </w:r>
    </w:p>
    <w:p>
      <w:pPr>
        <w:ind w:left="400"/>
      </w:pPr>
      <w:r>
        <w:rPr>
          <w:rFonts w:ascii="Times New Roman" w:hAnsi="Times New Roman"/>
          <w:sz w:val="24"/>
        </w:rPr>
        <w:t>Cross-Platform Compatibility**: Runs seamlessly on Windows, Linux, and macOS</w:t>
      </w:r>
    </w:p>
    <w:p>
      <w:pPr>
        <w:ind w:left="400"/>
      </w:pPr>
      <w:r>
        <w:rPr>
          <w:rFonts w:ascii="Times New Roman" w:hAnsi="Times New Roman"/>
          <w:sz w:val="24"/>
        </w:rPr>
        <w:t>Strong Community Support**: Large developer community with extensive documentation and resources</w:t>
      </w:r>
    </w:p>
    <w:p>
      <w:pPr>
        <w:ind w:left="400"/>
      </w:pPr>
      <w:r>
        <w:rPr>
          <w:rFonts w:ascii="Times New Roman" w:hAnsi="Times New Roman"/>
          <w:sz w:val="24"/>
        </w:rPr>
        <w:t>Performance**: When combined with optimized libraries (NumPy uses C/Fortran backends), Python achieves near-native performance for numerical computations</w:t>
      </w:r>
    </w:p>
    <w:p>
      <w:pPr>
        <w:ind w:left="400"/>
      </w:pPr>
      <w:r>
        <w:rPr>
          <w:rFonts w:ascii="Times New Roman" w:hAnsi="Times New Roman"/>
          <w:sz w:val="24"/>
        </w:rPr>
        <w:t>Domain Suitability:**</w:t>
      </w:r>
    </w:p>
    <w:p>
      <w:pPr>
        <w:ind w:left="400"/>
      </w:pPr>
      <w:r>
        <w:rPr>
          <w:rFonts w:ascii="Times New Roman" w:hAnsi="Times New Roman"/>
          <w:sz w:val="24"/>
        </w:rPr>
        <w:t>De facto standard in financial technology and quantitative finance</w:t>
      </w:r>
    </w:p>
    <w:p>
      <w:pPr>
        <w:ind w:left="400"/>
      </w:pPr>
      <w:r>
        <w:rPr>
          <w:rFonts w:ascii="Times New Roman" w:hAnsi="Times New Roman"/>
          <w:sz w:val="24"/>
        </w:rPr>
        <w:t>Preferred language for data science and machine learning applications</w:t>
      </w:r>
    </w:p>
    <w:p>
      <w:pPr>
        <w:ind w:left="400"/>
      </w:pPr>
      <w:r>
        <w:rPr>
          <w:rFonts w:ascii="Times New Roman" w:hAnsi="Times New Roman"/>
          <w:sz w:val="24"/>
        </w:rPr>
        <w:t>Excellent support for statistical analysis and financial modeling</w:t>
      </w:r>
    </w:p>
    <w:p>
      <w:pPr>
        <w:ind w:left="400"/>
      </w:pPr>
      <w:r>
        <w:rPr>
          <w:rFonts w:ascii="Times New Roman" w:hAnsi="Times New Roman"/>
          <w:sz w:val="24"/>
        </w:rPr>
        <w:t>Version Selection:**</w:t>
      </w:r>
    </w:p>
    <w:p>
      <w:r>
        <w:rPr>
          <w:rFonts w:ascii="Times New Roman" w:hAnsi="Times New Roman"/>
          <w:sz w:val="24"/>
        </w:rPr>
        <w:t>Python 3.10 was chosen for:</w:t>
      </w:r>
    </w:p>
    <w:p>
      <w:pPr>
        <w:ind w:left="400"/>
      </w:pPr>
      <w:r>
        <w:rPr>
          <w:rFonts w:ascii="Times New Roman" w:hAnsi="Times New Roman"/>
          <w:sz w:val="24"/>
        </w:rPr>
        <w:t>Structural Pattern Matching**: Enhances code readability in complex conditional logic</w:t>
      </w:r>
    </w:p>
    <w:p>
      <w:pPr>
        <w:ind w:left="400"/>
      </w:pPr>
      <w:r>
        <w:rPr>
          <w:rFonts w:ascii="Times New Roman" w:hAnsi="Times New Roman"/>
          <w:sz w:val="24"/>
        </w:rPr>
        <w:t>Type Hinting Improvements**: Better static type checking with union operators</w:t>
      </w:r>
    </w:p>
    <w:p>
      <w:pPr>
        <w:ind w:left="400"/>
      </w:pPr>
      <w:r>
        <w:rPr>
          <w:rFonts w:ascii="Times New Roman" w:hAnsi="Times New Roman"/>
          <w:sz w:val="24"/>
        </w:rPr>
        <w:t>Performance Enhancements**: 10-15% faster than Python 3.9 for specific operations</w:t>
      </w:r>
    </w:p>
    <w:p>
      <w:pPr>
        <w:ind w:left="400"/>
      </w:pPr>
      <w:r>
        <w:rPr>
          <w:rFonts w:ascii="Times New Roman" w:hAnsi="Times New Roman"/>
          <w:sz w:val="24"/>
        </w:rPr>
        <w:t>Security Updates**: Long-term support with regular security patches</w:t>
      </w:r>
    </w:p>
    <w:p>
      <w:r>
        <w:t>__________________________________________________</w:t>
      </w:r>
    </w:p>
    <w:p>
      <w:pPr>
        <w:pStyle w:val="Heading3"/>
      </w:pPr>
      <w:r>
        <w:t>&lt;div style="font-size: 14px; font-weight: bold; margin-top: 25px; margin-bottom: 12px;"&gt;2.1.2 Database Management System&lt;/div&gt;</w:t>
      </w:r>
    </w:p>
    <w:p>
      <w:pPr>
        <w:ind w:left="400"/>
      </w:pPr>
      <w:r>
        <w:rPr>
          <w:rFonts w:ascii="Times New Roman" w:hAnsi="Times New Roman"/>
          <w:sz w:val="24"/>
        </w:rPr>
        <w:t>PostgreSQL 14.x**</w:t>
      </w:r>
    </w:p>
    <w:p>
      <w:r>
        <w:rPr>
          <w:rFonts w:ascii="Times New Roman" w:hAnsi="Times New Roman"/>
          <w:sz w:val="24"/>
        </w:rPr>
        <w:t>PostgreSQL is employed as the primary relational database management system for LUMIA.</w:t>
      </w:r>
    </w:p>
    <w:p>
      <w:pPr>
        <w:ind w:left="400"/>
      </w:pPr>
      <w:r>
        <w:rPr>
          <w:rFonts w:ascii="Times New Roman" w:hAnsi="Times New Roman"/>
          <w:sz w:val="24"/>
        </w:rPr>
        <w:t>Key Features Utilized:**</w:t>
      </w:r>
    </w:p>
    <w:p>
      <w:pPr>
        <w:ind w:left="400"/>
      </w:pPr>
      <w:r>
        <w:rPr>
          <w:rFonts w:ascii="Times New Roman" w:hAnsi="Times New Roman"/>
          <w:b/>
          <w:sz w:val="24"/>
        </w:rPr>
        <w:t>ACID Compliance</w:t>
      </w:r>
    </w:p>
    <w:p>
      <w:pPr>
        <w:ind w:left="400"/>
      </w:pPr>
      <w:r>
        <w:rPr>
          <w:rFonts w:ascii="Times New Roman" w:hAnsi="Times New Roman"/>
          <w:sz w:val="24"/>
        </w:rPr>
        <w:t>Atomicity, Consistency, Isolation, Durability guarantees</w:t>
      </w:r>
    </w:p>
    <w:p>
      <w:pPr>
        <w:ind w:left="400"/>
      </w:pPr>
      <w:r>
        <w:rPr>
          <w:rFonts w:ascii="Times New Roman" w:hAnsi="Times New Roman"/>
          <w:sz w:val="24"/>
        </w:rPr>
        <w:t>Critical for financial data integrity</w:t>
      </w:r>
    </w:p>
    <w:p>
      <w:pPr>
        <w:ind w:left="400"/>
      </w:pPr>
      <w:r>
        <w:rPr>
          <w:rFonts w:ascii="Times New Roman" w:hAnsi="Times New Roman"/>
          <w:sz w:val="24"/>
        </w:rPr>
        <w:t>Ensures transaction safety in concurrent operations</w:t>
      </w:r>
    </w:p>
    <w:p>
      <w:pPr>
        <w:ind w:left="400"/>
      </w:pPr>
      <w:r>
        <w:rPr>
          <w:rFonts w:ascii="Times New Roman" w:hAnsi="Times New Roman"/>
          <w:b/>
          <w:sz w:val="24"/>
        </w:rPr>
        <w:t>Advanced Indexing</w:t>
      </w:r>
    </w:p>
    <w:p>
      <w:pPr>
        <w:ind w:left="400"/>
      </w:pPr>
      <w:r>
        <w:rPr>
          <w:rFonts w:ascii="Times New Roman" w:hAnsi="Times New Roman"/>
          <w:sz w:val="24"/>
        </w:rPr>
        <w:t>B-tree indexes for primary key lookups</w:t>
      </w:r>
    </w:p>
    <w:p>
      <w:pPr>
        <w:ind w:left="400"/>
      </w:pPr>
      <w:r>
        <w:rPr>
          <w:rFonts w:ascii="Times New Roman" w:hAnsi="Times New Roman"/>
          <w:sz w:val="24"/>
        </w:rPr>
        <w:t>Composite indexes for multi-column queries</w:t>
      </w:r>
    </w:p>
    <w:p>
      <w:pPr>
        <w:ind w:left="400"/>
      </w:pPr>
      <w:r>
        <w:rPr>
          <w:rFonts w:ascii="Times New Roman" w:hAnsi="Times New Roman"/>
          <w:sz w:val="24"/>
        </w:rPr>
        <w:t>Partial indexes for filtered data access</w:t>
      </w:r>
    </w:p>
    <w:p>
      <w:pPr>
        <w:ind w:left="400"/>
      </w:pPr>
      <w:r>
        <w:rPr>
          <w:rFonts w:ascii="Times New Roman" w:hAnsi="Times New Roman"/>
          <w:sz w:val="24"/>
        </w:rPr>
        <w:t>GiST indexes for complex data types</w:t>
      </w:r>
    </w:p>
    <w:p>
      <w:pPr>
        <w:ind w:left="400"/>
      </w:pPr>
      <w:r>
        <w:rPr>
          <w:rFonts w:ascii="Times New Roman" w:hAnsi="Times New Roman"/>
          <w:b/>
          <w:sz w:val="24"/>
        </w:rPr>
        <w:t>Query Optimization</w:t>
      </w:r>
    </w:p>
    <w:p>
      <w:pPr>
        <w:ind w:left="400"/>
      </w:pPr>
      <w:r>
        <w:rPr>
          <w:rFonts w:ascii="Times New Roman" w:hAnsi="Times New Roman"/>
          <w:sz w:val="24"/>
        </w:rPr>
        <w:t>Cost-based query planner</w:t>
      </w:r>
    </w:p>
    <w:p>
      <w:pPr>
        <w:ind w:left="400"/>
      </w:pPr>
      <w:r>
        <w:rPr>
          <w:rFonts w:ascii="Times New Roman" w:hAnsi="Times New Roman"/>
          <w:sz w:val="24"/>
        </w:rPr>
        <w:t>Parallel query execution (leveraging multi-core processors)</w:t>
      </w:r>
    </w:p>
    <w:p>
      <w:pPr>
        <w:ind w:left="400"/>
      </w:pPr>
      <w:r>
        <w:rPr>
          <w:rFonts w:ascii="Times New Roman" w:hAnsi="Times New Roman"/>
          <w:sz w:val="24"/>
        </w:rPr>
        <w:t>Query caching and prepared statements</w:t>
      </w:r>
    </w:p>
    <w:p>
      <w:pPr>
        <w:ind w:left="400"/>
      </w:pPr>
      <w:r>
        <w:rPr>
          <w:rFonts w:ascii="Times New Roman" w:hAnsi="Times New Roman"/>
          <w:b/>
          <w:sz w:val="24"/>
        </w:rPr>
        <w:t>JSONB Data Type</w:t>
      </w:r>
    </w:p>
    <w:p>
      <w:pPr>
        <w:ind w:left="400"/>
      </w:pPr>
      <w:r>
        <w:rPr>
          <w:rFonts w:ascii="Times New Roman" w:hAnsi="Times New Roman"/>
          <w:sz w:val="24"/>
        </w:rPr>
        <w:t>Stores flexible metadata and configuration</w:t>
      </w:r>
    </w:p>
    <w:p>
      <w:pPr>
        <w:ind w:left="400"/>
      </w:pPr>
      <w:r>
        <w:rPr>
          <w:rFonts w:ascii="Times New Roman" w:hAnsi="Times New Roman"/>
          <w:sz w:val="24"/>
        </w:rPr>
        <w:t>Binary JSON format for fast processing</w:t>
      </w:r>
    </w:p>
    <w:p>
      <w:pPr>
        <w:ind w:left="400"/>
      </w:pPr>
      <w:r>
        <w:rPr>
          <w:rFonts w:ascii="Times New Roman" w:hAnsi="Times New Roman"/>
          <w:sz w:val="24"/>
        </w:rPr>
        <w:t>Indexable for efficient querying</w:t>
      </w:r>
    </w:p>
    <w:p>
      <w:pPr>
        <w:ind w:left="400"/>
      </w:pPr>
      <w:r>
        <w:rPr>
          <w:rFonts w:ascii="Times New Roman" w:hAnsi="Times New Roman"/>
          <w:b/>
          <w:sz w:val="24"/>
        </w:rPr>
        <w:t>Concurrency Control</w:t>
      </w:r>
    </w:p>
    <w:p>
      <w:pPr>
        <w:ind w:left="400"/>
      </w:pPr>
      <w:r>
        <w:rPr>
          <w:rFonts w:ascii="Times New Roman" w:hAnsi="Times New Roman"/>
          <w:sz w:val="24"/>
        </w:rPr>
        <w:t>Multi-Version Concurrency Control (MVCC)</w:t>
      </w:r>
    </w:p>
    <w:p>
      <w:pPr>
        <w:ind w:left="400"/>
      </w:pPr>
      <w:r>
        <w:rPr>
          <w:rFonts w:ascii="Times New Roman" w:hAnsi="Times New Roman"/>
          <w:sz w:val="24"/>
        </w:rPr>
        <w:t>Handles thousands of concurrent read/write operations</w:t>
      </w:r>
    </w:p>
    <w:p>
      <w:pPr>
        <w:ind w:left="400"/>
      </w:pPr>
      <w:r>
        <w:rPr>
          <w:rFonts w:ascii="Times New Roman" w:hAnsi="Times New Roman"/>
          <w:sz w:val="24"/>
        </w:rPr>
        <w:t>No read locks blocking write operations</w:t>
      </w:r>
    </w:p>
    <w:p>
      <w:pPr>
        <w:ind w:left="400"/>
      </w:pPr>
      <w:r>
        <w:rPr>
          <w:rFonts w:ascii="Times New Roman" w:hAnsi="Times New Roman"/>
          <w:sz w:val="24"/>
        </w:rPr>
        <w:t>Database Size and Performance:**</w:t>
      </w:r>
    </w:p>
    <w:p>
      <w:pPr>
        <w:ind w:left="400"/>
      </w:pPr>
      <w:r>
        <w:rPr>
          <w:rFonts w:ascii="Times New Roman" w:hAnsi="Times New Roman"/>
          <w:sz w:val="24"/>
        </w:rPr>
        <w:t>Current database: 16,344 assets, 6.9M daily prices</w:t>
      </w:r>
    </w:p>
    <w:p>
      <w:pPr>
        <w:ind w:left="400"/>
      </w:pPr>
      <w:r>
        <w:rPr>
          <w:rFonts w:ascii="Times New Roman" w:hAnsi="Times New Roman"/>
          <w:sz w:val="24"/>
        </w:rPr>
        <w:t>Query response time: &lt;200ms for 95% of operations</w:t>
      </w:r>
    </w:p>
    <w:p>
      <w:pPr>
        <w:ind w:left="400"/>
      </w:pPr>
      <w:r>
        <w:rPr>
          <w:rFonts w:ascii="Times New Roman" w:hAnsi="Times New Roman"/>
          <w:sz w:val="24"/>
        </w:rPr>
        <w:t>Storage: ~2.5 GB with indexes</w:t>
      </w:r>
    </w:p>
    <w:p>
      <w:pPr>
        <w:ind w:left="400"/>
      </w:pPr>
      <w:r>
        <w:rPr>
          <w:rFonts w:ascii="Times New Roman" w:hAnsi="Times New Roman"/>
          <w:sz w:val="24"/>
        </w:rPr>
        <w:t>Backup frequency: Daily incremental, weekly full</w:t>
      </w:r>
    </w:p>
    <w:p>
      <w:pPr>
        <w:ind w:left="400"/>
      </w:pPr>
      <w:r>
        <w:rPr>
          <w:rFonts w:ascii="Times New Roman" w:hAnsi="Times New Roman"/>
          <w:sz w:val="24"/>
        </w:rPr>
        <w:t>Alternative Considered:**</w:t>
      </w:r>
    </w:p>
    <w:p>
      <w:pPr>
        <w:ind w:left="400"/>
      </w:pPr>
      <w:r>
        <w:rPr>
          <w:rFonts w:ascii="Times New Roman" w:hAnsi="Times New Roman"/>
          <w:sz w:val="24"/>
        </w:rPr>
        <w:t>MySQL**: Rejected due to inferior JSON support and less sophisticated query optimizer</w:t>
      </w:r>
    </w:p>
    <w:p>
      <w:pPr>
        <w:ind w:left="400"/>
      </w:pPr>
      <w:r>
        <w:rPr>
          <w:rFonts w:ascii="Times New Roman" w:hAnsi="Times New Roman"/>
          <w:sz w:val="24"/>
        </w:rPr>
        <w:t>MongoDB**: Rejected due to lack of ACID guarantees and complex joins</w:t>
      </w:r>
    </w:p>
    <w:p>
      <w:pPr>
        <w:ind w:left="400"/>
      </w:pPr>
      <w:r>
        <w:rPr>
          <w:rFonts w:ascii="Times New Roman" w:hAnsi="Times New Roman"/>
          <w:sz w:val="24"/>
        </w:rPr>
        <w:t>SQLite**: Rejected due to limited concurrency and scalability</w:t>
      </w:r>
    </w:p>
    <w:p>
      <w:r>
        <w:t>__________________________________________________</w:t>
      </w:r>
    </w:p>
    <w:p>
      <w:pPr>
        <w:pStyle w:val="Heading3"/>
      </w:pPr>
      <w:r>
        <w:t>&lt;div style="font-size: 14px; font-weight: bold; margin-top: 25px; margin-bottom: 12px;"&gt;2.1.3 Object-Relational Mapping (ORM)&lt;/div&gt;</w:t>
      </w:r>
    </w:p>
    <w:p>
      <w:pPr>
        <w:ind w:left="400"/>
      </w:pPr>
      <w:r>
        <w:rPr>
          <w:rFonts w:ascii="Times New Roman" w:hAnsi="Times New Roman"/>
          <w:sz w:val="24"/>
        </w:rPr>
        <w:t>SQLAlchemy 2.0**</w:t>
      </w:r>
    </w:p>
    <w:p>
      <w:r>
        <w:rPr>
          <w:rFonts w:ascii="Times New Roman" w:hAnsi="Times New Roman"/>
          <w:sz w:val="24"/>
        </w:rPr>
        <w:t>SQLAlchemy provides the database abstraction layer, enabling Python objects to map to database tables.</w:t>
      </w:r>
    </w:p>
    <w:p>
      <w:pPr>
        <w:ind w:left="400"/>
      </w:pPr>
      <w:r>
        <w:rPr>
          <w:rFonts w:ascii="Times New Roman" w:hAnsi="Times New Roman"/>
          <w:sz w:val="24"/>
        </w:rPr>
        <w:t>Core Features:**</w:t>
      </w:r>
    </w:p>
    <w:p>
      <w:pPr>
        <w:ind w:left="400"/>
      </w:pPr>
      <w:r>
        <w:rPr>
          <w:rFonts w:ascii="Times New Roman" w:hAnsi="Times New Roman"/>
          <w:b/>
          <w:sz w:val="24"/>
        </w:rPr>
        <w:t>Declarative Base Models</w:t>
      </w:r>
    </w:p>
    <w:p>
      <w:r>
        <w:rPr>
          <w:rFonts w:ascii="Courier New" w:hAnsi="Courier New"/>
          <w:sz w:val="20"/>
          <w:shd w:fill="F0F0F0"/>
        </w:rPr>
        <w:t>class Asset(Base):</w:t>
      </w:r>
    </w:p>
    <w:p>
      <w:r>
        <w:rPr>
          <w:rFonts w:ascii="Courier New" w:hAnsi="Courier New"/>
          <w:sz w:val="20"/>
          <w:shd w:fill="F0F0F0"/>
        </w:rPr>
        <w:t>__tablename__ = 'assets'</w:t>
      </w:r>
    </w:p>
    <w:p>
      <w:r>
        <w:rPr>
          <w:rFonts w:ascii="Courier New" w:hAnsi="Courier New"/>
          <w:sz w:val="20"/>
          <w:shd w:fill="F0F0F0"/>
        </w:rPr>
        <w:t>id = Column(Integer, primary_key=True)</w:t>
      </w:r>
    </w:p>
    <w:p>
      <w:r>
        <w:rPr>
          <w:rFonts w:ascii="Courier New" w:hAnsi="Courier New"/>
          <w:sz w:val="20"/>
          <w:shd w:fill="F0F0F0"/>
        </w:rPr>
        <w:t>symbol = Column(String, unique=True, nullable=False)</w:t>
      </w:r>
    </w:p>
    <w:p>
      <w:r>
        <w:rPr>
          <w:rFonts w:ascii="Courier New" w:hAnsi="Courier New"/>
          <w:sz w:val="20"/>
          <w:shd w:fill="F0F0F0"/>
        </w:rPr>
        <w:t>name = Column(String, nullable=False)</w:t>
      </w:r>
    </w:p>
    <w:p>
      <w:r>
        <w:rPr>
          <w:rFonts w:ascii="Courier New" w:hAnsi="Courier New"/>
          <w:sz w:val="20"/>
          <w:shd w:fill="F0F0F0"/>
        </w:rPr>
        <w:t>asset_type = Column(String, nullable=False)</w:t>
      </w:r>
    </w:p>
    <w:p>
      <w:pPr>
        <w:ind w:left="400"/>
      </w:pPr>
      <w:r>
        <w:rPr>
          <w:rFonts w:ascii="Times New Roman" w:hAnsi="Times New Roman"/>
          <w:b/>
          <w:sz w:val="24"/>
        </w:rPr>
        <w:t>Relationship Management</w:t>
      </w:r>
    </w:p>
    <w:p>
      <w:pPr>
        <w:ind w:left="400"/>
      </w:pPr>
      <w:r>
        <w:rPr>
          <w:rFonts w:ascii="Times New Roman" w:hAnsi="Times New Roman"/>
          <w:sz w:val="24"/>
        </w:rPr>
        <w:t>One-to-many: Asset → DailyPrices</w:t>
      </w:r>
    </w:p>
    <w:p>
      <w:pPr>
        <w:ind w:left="400"/>
      </w:pPr>
      <w:r>
        <w:rPr>
          <w:rFonts w:ascii="Times New Roman" w:hAnsi="Times New Roman"/>
          <w:sz w:val="24"/>
        </w:rPr>
        <w:t>Many-to-many: Assets ↔ Sectors (via association tables)</w:t>
      </w:r>
    </w:p>
    <w:p>
      <w:pPr>
        <w:ind w:left="400"/>
      </w:pPr>
      <w:r>
        <w:rPr>
          <w:rFonts w:ascii="Times New Roman" w:hAnsi="Times New Roman"/>
          <w:sz w:val="24"/>
        </w:rPr>
        <w:t>Lazy/eager loading strategies for performance optimization</w:t>
      </w:r>
    </w:p>
    <w:p>
      <w:pPr>
        <w:ind w:left="400"/>
      </w:pPr>
      <w:r>
        <w:rPr>
          <w:rFonts w:ascii="Times New Roman" w:hAnsi="Times New Roman"/>
          <w:b/>
          <w:sz w:val="24"/>
        </w:rPr>
        <w:t>Query Construction</w:t>
      </w:r>
    </w:p>
    <w:p>
      <w:pPr>
        <w:ind w:left="400"/>
      </w:pPr>
      <w:r>
        <w:rPr>
          <w:rFonts w:ascii="Times New Roman" w:hAnsi="Times New Roman"/>
          <w:sz w:val="24"/>
        </w:rPr>
        <w:t>Pythonic query API avoiding raw SQL</w:t>
      </w:r>
    </w:p>
    <w:p>
      <w:pPr>
        <w:ind w:left="400"/>
      </w:pPr>
      <w:r>
        <w:rPr>
          <w:rFonts w:ascii="Times New Roman" w:hAnsi="Times New Roman"/>
          <w:sz w:val="24"/>
        </w:rPr>
        <w:t>Type-safe operations with IDE autocomplete support</w:t>
      </w:r>
    </w:p>
    <w:p>
      <w:pPr>
        <w:ind w:left="400"/>
      </w:pPr>
      <w:r>
        <w:rPr>
          <w:rFonts w:ascii="Times New Roman" w:hAnsi="Times New Roman"/>
          <w:sz w:val="24"/>
        </w:rPr>
        <w:t>Protection against SQL injection attacks</w:t>
      </w:r>
    </w:p>
    <w:p>
      <w:pPr>
        <w:ind w:left="400"/>
      </w:pPr>
      <w:r>
        <w:rPr>
          <w:rFonts w:ascii="Times New Roman" w:hAnsi="Times New Roman"/>
          <w:b/>
          <w:sz w:val="24"/>
        </w:rPr>
        <w:t>Connection Pooling</w:t>
      </w:r>
    </w:p>
    <w:p>
      <w:pPr>
        <w:ind w:left="400"/>
      </w:pPr>
      <w:r>
        <w:rPr>
          <w:rFonts w:ascii="Times New Roman" w:hAnsi="Times New Roman"/>
          <w:sz w:val="24"/>
        </w:rPr>
        <w:t>Reuses database connections reducing overhead</w:t>
      </w:r>
    </w:p>
    <w:p>
      <w:pPr>
        <w:ind w:left="400"/>
      </w:pPr>
      <w:r>
        <w:rPr>
          <w:rFonts w:ascii="Times New Roman" w:hAnsi="Times New Roman"/>
          <w:sz w:val="24"/>
        </w:rPr>
        <w:t>Configurable pool size (default: 10 connections)</w:t>
      </w:r>
    </w:p>
    <w:p>
      <w:pPr>
        <w:ind w:left="400"/>
      </w:pPr>
      <w:r>
        <w:rPr>
          <w:rFonts w:ascii="Times New Roman" w:hAnsi="Times New Roman"/>
          <w:sz w:val="24"/>
        </w:rPr>
        <w:t>Automatic connection recycling</w:t>
      </w:r>
    </w:p>
    <w:p>
      <w:pPr>
        <w:ind w:left="400"/>
      </w:pPr>
      <w:r>
        <w:rPr>
          <w:rFonts w:ascii="Times New Roman" w:hAnsi="Times New Roman"/>
          <w:b/>
          <w:sz w:val="24"/>
        </w:rPr>
        <w:t>Migration Support</w:t>
      </w:r>
    </w:p>
    <w:p>
      <w:pPr>
        <w:ind w:left="400"/>
      </w:pPr>
      <w:r>
        <w:rPr>
          <w:rFonts w:ascii="Times New Roman" w:hAnsi="Times New Roman"/>
          <w:sz w:val="24"/>
        </w:rPr>
        <w:t>Alembic integration for schema versioning</w:t>
      </w:r>
    </w:p>
    <w:p>
      <w:pPr>
        <w:ind w:left="400"/>
      </w:pPr>
      <w:r>
        <w:rPr>
          <w:rFonts w:ascii="Times New Roman" w:hAnsi="Times New Roman"/>
          <w:sz w:val="24"/>
        </w:rPr>
        <w:t>Automated migration generation</w:t>
      </w:r>
    </w:p>
    <w:p>
      <w:pPr>
        <w:ind w:left="400"/>
      </w:pPr>
      <w:r>
        <w:rPr>
          <w:rFonts w:ascii="Times New Roman" w:hAnsi="Times New Roman"/>
          <w:sz w:val="24"/>
        </w:rPr>
        <w:t>Rollback capabilities for safe deployments</w:t>
      </w:r>
    </w:p>
    <w:p>
      <w:pPr>
        <w:ind w:left="400"/>
      </w:pPr>
      <w:r>
        <w:rPr>
          <w:rFonts w:ascii="Times New Roman" w:hAnsi="Times New Roman"/>
          <w:sz w:val="24"/>
        </w:rPr>
        <w:t>Benefits:**</w:t>
      </w:r>
    </w:p>
    <w:p>
      <w:pPr>
        <w:ind w:left="400"/>
      </w:pPr>
      <w:r>
        <w:rPr>
          <w:rFonts w:ascii="Times New Roman" w:hAnsi="Times New Roman"/>
          <w:sz w:val="24"/>
        </w:rPr>
        <w:t>Database-agnostic code (easy migration between PostgreSQL, MySQL, etc.)</w:t>
      </w:r>
    </w:p>
    <w:p>
      <w:pPr>
        <w:ind w:left="400"/>
      </w:pPr>
      <w:r>
        <w:rPr>
          <w:rFonts w:ascii="Times New Roman" w:hAnsi="Times New Roman"/>
          <w:sz w:val="24"/>
        </w:rPr>
        <w:t>Automatic query optimization through lazy loading</w:t>
      </w:r>
    </w:p>
    <w:p>
      <w:pPr>
        <w:ind w:left="400"/>
      </w:pPr>
      <w:r>
        <w:rPr>
          <w:rFonts w:ascii="Times New Roman" w:hAnsi="Times New Roman"/>
          <w:sz w:val="24"/>
        </w:rPr>
        <w:t>Transaction management with context managers</w:t>
      </w:r>
    </w:p>
    <w:p>
      <w:pPr>
        <w:ind w:left="400"/>
      </w:pPr>
      <w:r>
        <w:rPr>
          <w:rFonts w:ascii="Times New Roman" w:hAnsi="Times New Roman"/>
          <w:sz w:val="24"/>
        </w:rPr>
        <w:t>Prevents SQL injection through parameterized queries</w:t>
      </w:r>
    </w:p>
    <w:p>
      <w:r>
        <w:t>__________________________________________________</w:t>
      </w:r>
    </w:p>
    <w:p>
      <w:pPr>
        <w:pStyle w:val="Heading3"/>
      </w:pPr>
      <w:r>
        <w:t>&lt;div style="font-size: 14px; font-weight: bold; margin-top: 25px; margin-bottom: 12px;"&gt;2.1.4 Web Framework and User Interface&lt;/div&gt;</w:t>
      </w:r>
    </w:p>
    <w:p>
      <w:pPr>
        <w:ind w:left="400"/>
      </w:pPr>
      <w:r>
        <w:rPr>
          <w:rFonts w:ascii="Times New Roman" w:hAnsi="Times New Roman"/>
          <w:sz w:val="24"/>
        </w:rPr>
        <w:t>Streamlit 1.28+**</w:t>
      </w:r>
    </w:p>
    <w:p>
      <w:r>
        <w:rPr>
          <w:rFonts w:ascii="Times New Roman" w:hAnsi="Times New Roman"/>
          <w:sz w:val="24"/>
        </w:rPr>
        <w:t>Streamlit is a Python framework for rapidly building interactive web applications.</w:t>
      </w:r>
    </w:p>
    <w:p>
      <w:pPr>
        <w:ind w:left="400"/>
      </w:pPr>
      <w:r>
        <w:rPr>
          <w:rFonts w:ascii="Times New Roman" w:hAnsi="Times New Roman"/>
          <w:sz w:val="24"/>
        </w:rPr>
        <w:t>Key Advantages:**</w:t>
      </w:r>
    </w:p>
    <w:p>
      <w:pPr>
        <w:ind w:left="400"/>
      </w:pPr>
      <w:r>
        <w:rPr>
          <w:rFonts w:ascii="Times New Roman" w:hAnsi="Times New Roman"/>
          <w:b/>
          <w:sz w:val="24"/>
        </w:rPr>
        <w:t>Rapid Development</w:t>
      </w:r>
    </w:p>
    <w:p>
      <w:pPr>
        <w:ind w:left="400"/>
      </w:pPr>
      <w:r>
        <w:rPr>
          <w:rFonts w:ascii="Times New Roman" w:hAnsi="Times New Roman"/>
          <w:sz w:val="24"/>
        </w:rPr>
        <w:t>Pure Python (no HTML/CSS/JavaScript required)</w:t>
      </w:r>
    </w:p>
    <w:p>
      <w:pPr>
        <w:ind w:left="400"/>
      </w:pPr>
      <w:r>
        <w:rPr>
          <w:rFonts w:ascii="Times New Roman" w:hAnsi="Times New Roman"/>
          <w:sz w:val="24"/>
        </w:rPr>
        <w:t>Hot reloading during development</w:t>
      </w:r>
    </w:p>
    <w:p>
      <w:pPr>
        <w:ind w:left="400"/>
      </w:pPr>
      <w:r>
        <w:rPr>
          <w:rFonts w:ascii="Times New Roman" w:hAnsi="Times New Roman"/>
          <w:sz w:val="24"/>
        </w:rPr>
        <w:t>Built-in caching mechanisms</w:t>
      </w:r>
    </w:p>
    <w:p>
      <w:pPr>
        <w:ind w:left="400"/>
      </w:pPr>
      <w:r>
        <w:rPr>
          <w:rFonts w:ascii="Times New Roman" w:hAnsi="Times New Roman"/>
          <w:b/>
          <w:sz w:val="24"/>
        </w:rPr>
        <w:t>Interactive Widgets</w:t>
      </w:r>
    </w:p>
    <w:p>
      <w:pPr>
        <w:ind w:left="400"/>
      </w:pPr>
      <w:r>
        <w:rPr>
          <w:rFonts w:ascii="Times New Roman" w:hAnsi="Times New Roman"/>
          <w:sz w:val="24"/>
        </w:rPr>
        <w:t>Number inputs, sliders, selectboxes for user configuration</w:t>
      </w:r>
    </w:p>
    <w:p>
      <w:pPr>
        <w:ind w:left="400"/>
      </w:pPr>
      <w:r>
        <w:rPr>
          <w:rFonts w:ascii="Times New Roman" w:hAnsi="Times New Roman"/>
          <w:sz w:val="24"/>
        </w:rPr>
        <w:t>Buttons for portfolio generation</w:t>
      </w:r>
    </w:p>
    <w:p>
      <w:pPr>
        <w:ind w:left="400"/>
      </w:pPr>
      <w:r>
        <w:rPr>
          <w:rFonts w:ascii="Times New Roman" w:hAnsi="Times New Roman"/>
          <w:sz w:val="24"/>
        </w:rPr>
        <w:t>Text inputs for AI chat interface</w:t>
      </w:r>
    </w:p>
    <w:p>
      <w:pPr>
        <w:ind w:left="400"/>
      </w:pPr>
      <w:r>
        <w:rPr>
          <w:rFonts w:ascii="Times New Roman" w:hAnsi="Times New Roman"/>
          <w:sz w:val="24"/>
        </w:rPr>
        <w:t>File uploaders for data import</w:t>
      </w:r>
    </w:p>
    <w:p>
      <w:pPr>
        <w:ind w:left="400"/>
      </w:pPr>
      <w:r>
        <w:rPr>
          <w:rFonts w:ascii="Times New Roman" w:hAnsi="Times New Roman"/>
          <w:b/>
          <w:sz w:val="24"/>
        </w:rPr>
        <w:t>Data Visualization Integration</w:t>
      </w:r>
    </w:p>
    <w:p>
      <w:pPr>
        <w:ind w:left="400"/>
      </w:pPr>
      <w:r>
        <w:rPr>
          <w:rFonts w:ascii="Times New Roman" w:hAnsi="Times New Roman"/>
          <w:sz w:val="24"/>
        </w:rPr>
        <w:t>Native support for Plotly, Matplotlib, Altair</w:t>
      </w:r>
    </w:p>
    <w:p>
      <w:pPr>
        <w:ind w:left="400"/>
      </w:pPr>
      <w:r>
        <w:rPr>
          <w:rFonts w:ascii="Times New Roman" w:hAnsi="Times New Roman"/>
          <w:sz w:val="24"/>
        </w:rPr>
        <w:t>DataFrame rendering with sorting and filtering</w:t>
      </w:r>
    </w:p>
    <w:p>
      <w:pPr>
        <w:ind w:left="400"/>
      </w:pPr>
      <w:r>
        <w:rPr>
          <w:rFonts w:ascii="Times New Roman" w:hAnsi="Times New Roman"/>
          <w:sz w:val="24"/>
        </w:rPr>
        <w:t>Custom HTML/CSS injection for advanced styling</w:t>
      </w:r>
    </w:p>
    <w:p>
      <w:pPr>
        <w:ind w:left="400"/>
      </w:pPr>
      <w:r>
        <w:rPr>
          <w:rFonts w:ascii="Times New Roman" w:hAnsi="Times New Roman"/>
          <w:b/>
          <w:sz w:val="24"/>
        </w:rPr>
        <w:t>Session State Management</w:t>
      </w:r>
    </w:p>
    <w:p>
      <w:pPr>
        <w:ind w:left="400"/>
      </w:pPr>
      <w:r>
        <w:rPr>
          <w:rFonts w:ascii="Times New Roman" w:hAnsi="Times New Roman"/>
          <w:sz w:val="24"/>
        </w:rPr>
        <w:t>Persistent state across user interactions</w:t>
      </w:r>
    </w:p>
    <w:p>
      <w:pPr>
        <w:ind w:left="400"/>
      </w:pPr>
      <w:r>
        <w:rPr>
          <w:rFonts w:ascii="Times New Roman" w:hAnsi="Times New Roman"/>
          <w:sz w:val="24"/>
        </w:rPr>
        <w:t>Stores portfolio data, chat history</w:t>
      </w:r>
    </w:p>
    <w:p>
      <w:pPr>
        <w:ind w:left="400"/>
      </w:pPr>
      <w:r>
        <w:rPr>
          <w:rFonts w:ascii="Times New Roman" w:hAnsi="Times New Roman"/>
          <w:sz w:val="24"/>
        </w:rPr>
        <w:t>Enables multi-page applications</w:t>
      </w:r>
    </w:p>
    <w:p>
      <w:pPr>
        <w:ind w:left="400"/>
      </w:pPr>
      <w:r>
        <w:rPr>
          <w:rFonts w:ascii="Times New Roman" w:hAnsi="Times New Roman"/>
          <w:b/>
          <w:sz w:val="24"/>
        </w:rPr>
        <w:t>Deployment</w:t>
      </w:r>
    </w:p>
    <w:p>
      <w:pPr>
        <w:ind w:left="400"/>
      </w:pPr>
      <w:r>
        <w:rPr>
          <w:rFonts w:ascii="Times New Roman" w:hAnsi="Times New Roman"/>
          <w:sz w:val="24"/>
        </w:rPr>
        <w:t>Single-command deployment (`streamlit run app.py`)</w:t>
      </w:r>
    </w:p>
    <w:p>
      <w:pPr>
        <w:ind w:left="400"/>
      </w:pPr>
      <w:r>
        <w:rPr>
          <w:rFonts w:ascii="Times New Roman" w:hAnsi="Times New Roman"/>
          <w:sz w:val="24"/>
        </w:rPr>
        <w:t>Built-in WebSocket for real-time updates</w:t>
      </w:r>
    </w:p>
    <w:p>
      <w:pPr>
        <w:ind w:left="400"/>
      </w:pPr>
      <w:r>
        <w:rPr>
          <w:rFonts w:ascii="Times New Roman" w:hAnsi="Times New Roman"/>
          <w:sz w:val="24"/>
        </w:rPr>
        <w:t>Compatible with cloud platforms (AWS, GCP, Azure)</w:t>
      </w:r>
    </w:p>
    <w:p>
      <w:pPr>
        <w:ind w:left="400"/>
      </w:pPr>
      <w:r>
        <w:rPr>
          <w:rFonts w:ascii="Times New Roman" w:hAnsi="Times New Roman"/>
          <w:sz w:val="24"/>
        </w:rPr>
        <w:t>Custom Components:**</w:t>
      </w:r>
    </w:p>
    <w:p>
      <w:pPr>
        <w:ind w:left="400"/>
      </w:pPr>
      <w:r>
        <w:rPr>
          <w:rFonts w:ascii="Times New Roman" w:hAnsi="Times New Roman"/>
          <w:sz w:val="24"/>
        </w:rPr>
        <w:t>`components.py`: Reusable UI elements (metric cards, charts, chat messages)</w:t>
      </w:r>
    </w:p>
    <w:p>
      <w:pPr>
        <w:ind w:left="400"/>
      </w:pPr>
      <w:r>
        <w:rPr>
          <w:rFonts w:ascii="Times New Roman" w:hAnsi="Times New Roman"/>
          <w:sz w:val="24"/>
        </w:rPr>
        <w:t>`styles.py`: Centralized CSS styling with Times New Roman font</w:t>
      </w:r>
    </w:p>
    <w:p>
      <w:pPr>
        <w:ind w:left="400"/>
      </w:pPr>
      <w:r>
        <w:rPr>
          <w:rFonts w:ascii="Times New Roman" w:hAnsi="Times New Roman"/>
          <w:sz w:val="24"/>
        </w:rPr>
        <w:t>Component-based architecture for maintainability</w:t>
      </w:r>
    </w:p>
    <w:p>
      <w:pPr>
        <w:ind w:left="400"/>
      </w:pPr>
      <w:r>
        <w:rPr>
          <w:rFonts w:ascii="Times New Roman" w:hAnsi="Times New Roman"/>
          <w:sz w:val="24"/>
        </w:rPr>
        <w:t>Alternative Considered:**</w:t>
      </w:r>
    </w:p>
    <w:p>
      <w:pPr>
        <w:ind w:left="400"/>
      </w:pPr>
      <w:r>
        <w:rPr>
          <w:rFonts w:ascii="Times New Roman" w:hAnsi="Times New Roman"/>
          <w:sz w:val="24"/>
        </w:rPr>
        <w:t>Flask/Django**: Rejected due to complexity and longer development time</w:t>
      </w:r>
    </w:p>
    <w:p>
      <w:pPr>
        <w:ind w:left="400"/>
      </w:pPr>
      <w:r>
        <w:rPr>
          <w:rFonts w:ascii="Times New Roman" w:hAnsi="Times New Roman"/>
          <w:sz w:val="24"/>
        </w:rPr>
        <w:t>Dash**: Considered but Streamlit offered faster prototyping</w:t>
      </w:r>
    </w:p>
    <w:p>
      <w:pPr>
        <w:ind w:left="400"/>
      </w:pPr>
      <w:r>
        <w:rPr>
          <w:rFonts w:ascii="Times New Roman" w:hAnsi="Times New Roman"/>
          <w:sz w:val="24"/>
        </w:rPr>
        <w:t>React**: Rejected to maintain pure Python stack</w:t>
      </w:r>
    </w:p>
    <w:p>
      <w:r>
        <w:t>__________________________________________________</w:t>
      </w:r>
    </w:p>
    <w:p>
      <w:pPr>
        <w:pStyle w:val="Heading3"/>
      </w:pPr>
      <w:r>
        <w:t>&lt;div style="font-size: 14px; font-weight: bold; margin-top: 25px; margin-bottom: 12px;"&gt;2.1.5 Data Visualization&lt;/div&gt;</w:t>
      </w:r>
    </w:p>
    <w:p>
      <w:pPr>
        <w:ind w:left="400"/>
      </w:pPr>
      <w:r>
        <w:rPr>
          <w:rFonts w:ascii="Times New Roman" w:hAnsi="Times New Roman"/>
          <w:sz w:val="24"/>
        </w:rPr>
        <w:t>Plotly 5.x**</w:t>
      </w:r>
    </w:p>
    <w:p>
      <w:r>
        <w:rPr>
          <w:rFonts w:ascii="Times New Roman" w:hAnsi="Times New Roman"/>
          <w:sz w:val="24"/>
        </w:rPr>
        <w:t>Plotly is used for creating interactive, publication-quality charts and graphs.</w:t>
      </w:r>
    </w:p>
    <w:p>
      <w:pPr>
        <w:ind w:left="400"/>
      </w:pPr>
      <w:r>
        <w:rPr>
          <w:rFonts w:ascii="Times New Roman" w:hAnsi="Times New Roman"/>
          <w:sz w:val="24"/>
        </w:rPr>
        <w:t>Chart Types Implemented:**</w:t>
      </w:r>
    </w:p>
    <w:p>
      <w:pPr>
        <w:ind w:left="400"/>
      </w:pPr>
      <w:r>
        <w:rPr>
          <w:rFonts w:ascii="Times New Roman" w:hAnsi="Times New Roman"/>
          <w:b/>
          <w:sz w:val="24"/>
        </w:rPr>
        <w:t>Donut Chart (Pie with Hole)</w:t>
      </w:r>
    </w:p>
    <w:p>
      <w:pPr>
        <w:ind w:left="400"/>
      </w:pPr>
      <w:r>
        <w:rPr>
          <w:rFonts w:ascii="Times New Roman" w:hAnsi="Times New Roman"/>
          <w:sz w:val="24"/>
        </w:rPr>
        <w:t>Displays asset allocation percentages</w:t>
      </w:r>
    </w:p>
    <w:p>
      <w:pPr>
        <w:ind w:left="400"/>
      </w:pPr>
      <w:r>
        <w:rPr>
          <w:rFonts w:ascii="Times New Roman" w:hAnsi="Times New Roman"/>
          <w:sz w:val="24"/>
        </w:rPr>
        <w:t>Interactive tooltips showing amounts</w:t>
      </w:r>
    </w:p>
    <w:p>
      <w:pPr>
        <w:ind w:left="400"/>
      </w:pPr>
      <w:r>
        <w:rPr>
          <w:rFonts w:ascii="Times New Roman" w:hAnsi="Times New Roman"/>
          <w:sz w:val="24"/>
        </w:rPr>
        <w:t>Color-coded by asset type</w:t>
      </w:r>
    </w:p>
    <w:p>
      <w:pPr>
        <w:ind w:left="400"/>
      </w:pPr>
      <w:r>
        <w:rPr>
          <w:rFonts w:ascii="Times New Roman" w:hAnsi="Times New Roman"/>
          <w:b/>
          <w:sz w:val="24"/>
        </w:rPr>
        <w:t>Bar Chart</w:t>
      </w:r>
    </w:p>
    <w:p>
      <w:pPr>
        <w:ind w:left="400"/>
      </w:pPr>
      <w:r>
        <w:rPr>
          <w:rFonts w:ascii="Times New Roman" w:hAnsi="Times New Roman"/>
          <w:sz w:val="24"/>
        </w:rPr>
        <w:t>Compares number of holdings by asset type</w:t>
      </w:r>
    </w:p>
    <w:p>
      <w:pPr>
        <w:ind w:left="400"/>
      </w:pPr>
      <w:r>
        <w:rPr>
          <w:rFonts w:ascii="Times New Roman" w:hAnsi="Times New Roman"/>
          <w:sz w:val="24"/>
        </w:rPr>
        <w:t>Horizontal/vertical orientation support</w:t>
      </w:r>
    </w:p>
    <w:p>
      <w:pPr>
        <w:ind w:left="400"/>
      </w:pPr>
      <w:r>
        <w:rPr>
          <w:rFonts w:ascii="Times New Roman" w:hAnsi="Times New Roman"/>
          <w:sz w:val="24"/>
        </w:rPr>
        <w:t>Custom colors for visual distinction</w:t>
      </w:r>
    </w:p>
    <w:p>
      <w:pPr>
        <w:ind w:left="400"/>
      </w:pPr>
      <w:r>
        <w:rPr>
          <w:rFonts w:ascii="Times New Roman" w:hAnsi="Times New Roman"/>
          <w:b/>
          <w:sz w:val="24"/>
        </w:rPr>
        <w:t>Gauge Charts</w:t>
      </w:r>
    </w:p>
    <w:p>
      <w:pPr>
        <w:ind w:left="400"/>
      </w:pPr>
      <w:r>
        <w:rPr>
          <w:rFonts w:ascii="Times New Roman" w:hAnsi="Times New Roman"/>
          <w:sz w:val="24"/>
        </w:rPr>
        <w:t>Expected return gauge (0-30% range)</w:t>
      </w:r>
    </w:p>
    <w:p>
      <w:pPr>
        <w:ind w:left="400"/>
      </w:pPr>
      <w:r>
        <w:rPr>
          <w:rFonts w:ascii="Times New Roman" w:hAnsi="Times New Roman"/>
          <w:sz w:val="24"/>
        </w:rPr>
        <w:t>Risk/volatility gauge (0-40% range)</w:t>
      </w:r>
    </w:p>
    <w:p>
      <w:pPr>
        <w:ind w:left="400"/>
      </w:pPr>
      <w:r>
        <w:rPr>
          <w:rFonts w:ascii="Times New Roman" w:hAnsi="Times New Roman"/>
          <w:sz w:val="24"/>
        </w:rPr>
        <w:t>Sharpe ratio gauge (0-3 range)</w:t>
      </w:r>
    </w:p>
    <w:p>
      <w:pPr>
        <w:ind w:left="400"/>
      </w:pPr>
      <w:r>
        <w:rPr>
          <w:rFonts w:ascii="Times New Roman" w:hAnsi="Times New Roman"/>
          <w:sz w:val="24"/>
        </w:rPr>
        <w:t>Color zones: green (good), yellow (moderate), red (high)</w:t>
      </w:r>
    </w:p>
    <w:p>
      <w:pPr>
        <w:ind w:left="400"/>
      </w:pPr>
      <w:r>
        <w:rPr>
          <w:rFonts w:ascii="Times New Roman" w:hAnsi="Times New Roman"/>
          <w:b/>
          <w:sz w:val="24"/>
        </w:rPr>
        <w:t>Box Plot</w:t>
      </w:r>
    </w:p>
    <w:p>
      <w:pPr>
        <w:ind w:left="400"/>
      </w:pPr>
      <w:r>
        <w:rPr>
          <w:rFonts w:ascii="Times New Roman" w:hAnsi="Times New Roman"/>
          <w:sz w:val="24"/>
        </w:rPr>
        <w:t>Score distribution across assets</w:t>
      </w:r>
    </w:p>
    <w:p>
      <w:pPr>
        <w:ind w:left="400"/>
      </w:pPr>
      <w:r>
        <w:rPr>
          <w:rFonts w:ascii="Times New Roman" w:hAnsi="Times New Roman"/>
          <w:sz w:val="24"/>
        </w:rPr>
        <w:t>Identifies outliers and quartiles</w:t>
      </w:r>
    </w:p>
    <w:p>
      <w:pPr>
        <w:ind w:left="400"/>
      </w:pPr>
      <w:r>
        <w:rPr>
          <w:rFonts w:ascii="Times New Roman" w:hAnsi="Times New Roman"/>
          <w:sz w:val="24"/>
        </w:rPr>
        <w:t>Grouped by asset type</w:t>
      </w:r>
    </w:p>
    <w:p>
      <w:pPr>
        <w:ind w:left="400"/>
      </w:pPr>
      <w:r>
        <w:rPr>
          <w:rFonts w:ascii="Times New Roman" w:hAnsi="Times New Roman"/>
          <w:sz w:val="24"/>
        </w:rPr>
        <w:t>Features Utilized:**</w:t>
      </w:r>
    </w:p>
    <w:p>
      <w:pPr>
        <w:ind w:left="400"/>
      </w:pPr>
      <w:r>
        <w:rPr>
          <w:rFonts w:ascii="Times New Roman" w:hAnsi="Times New Roman"/>
          <w:sz w:val="24"/>
        </w:rPr>
        <w:t>Responsive Design**: Charts adapt to screen size</w:t>
      </w:r>
    </w:p>
    <w:p>
      <w:pPr>
        <w:ind w:left="400"/>
      </w:pPr>
      <w:r>
        <w:rPr>
          <w:rFonts w:ascii="Times New Roman" w:hAnsi="Times New Roman"/>
          <w:sz w:val="24"/>
        </w:rPr>
        <w:t>Export Functionality**: PNG, SVG, PDF download</w:t>
      </w:r>
    </w:p>
    <w:p>
      <w:pPr>
        <w:ind w:left="400"/>
      </w:pPr>
      <w:r>
        <w:rPr>
          <w:rFonts w:ascii="Times New Roman" w:hAnsi="Times New Roman"/>
          <w:sz w:val="24"/>
        </w:rPr>
        <w:t>Zoom/Pan**: Interactive exploration</w:t>
      </w:r>
    </w:p>
    <w:p>
      <w:pPr>
        <w:ind w:left="400"/>
      </w:pPr>
      <w:r>
        <w:rPr>
          <w:rFonts w:ascii="Times New Roman" w:hAnsi="Times New Roman"/>
          <w:sz w:val="24"/>
        </w:rPr>
        <w:t>Hover Tooltips**: Detailed information on hover</w:t>
      </w:r>
    </w:p>
    <w:p>
      <w:pPr>
        <w:ind w:left="400"/>
      </w:pPr>
      <w:r>
        <w:rPr>
          <w:rFonts w:ascii="Times New Roman" w:hAnsi="Times New Roman"/>
          <w:sz w:val="24"/>
        </w:rPr>
        <w:t>Animation**: Smooth transitions between states</w:t>
      </w:r>
    </w:p>
    <w:p>
      <w:pPr>
        <w:ind w:left="400"/>
      </w:pPr>
      <w:r>
        <w:rPr>
          <w:rFonts w:ascii="Times New Roman" w:hAnsi="Times New Roman"/>
          <w:sz w:val="24"/>
        </w:rPr>
        <w:t>Configuration:**</w:t>
      </w:r>
    </w:p>
    <w:p>
      <w:r>
        <w:rPr>
          <w:rFonts w:ascii="Courier New" w:hAnsi="Courier New"/>
          <w:sz w:val="20"/>
          <w:shd w:fill="F0F0F0"/>
        </w:rPr>
        <w:t>config = {</w:t>
      </w:r>
    </w:p>
    <w:p>
      <w:r>
        <w:rPr>
          <w:rFonts w:ascii="Courier New" w:hAnsi="Courier New"/>
          <w:sz w:val="20"/>
          <w:shd w:fill="F0F0F0"/>
        </w:rPr>
        <w:t>'displayModeBar': False,  # Hide toolbar for cleaner UI</w:t>
      </w:r>
    </w:p>
    <w:p>
      <w:r>
        <w:rPr>
          <w:rFonts w:ascii="Courier New" w:hAnsi="Courier New"/>
          <w:sz w:val="20"/>
          <w:shd w:fill="F0F0F0"/>
        </w:rPr>
        <w:t>'responsive': True,</w:t>
      </w:r>
    </w:p>
    <w:p>
      <w:r>
        <w:rPr>
          <w:rFonts w:ascii="Courier New" w:hAnsi="Courier New"/>
          <w:sz w:val="20"/>
          <w:shd w:fill="F0F0F0"/>
        </w:rPr>
        <w:t>'displaylogo': False</w:t>
      </w:r>
    </w:p>
    <w:p>
      <w:r>
        <w:rPr>
          <w:rFonts w:ascii="Courier New" w:hAnsi="Courier New"/>
          <w:sz w:val="20"/>
          <w:shd w:fill="F0F0F0"/>
        </w:rPr>
        <w:t>}</w:t>
      </w:r>
    </w:p>
    <w:p>
      <w:r>
        <w:t>__________________________________________________</w:t>
      </w:r>
    </w:p>
    <w:p>
      <w:pPr>
        <w:pStyle w:val="Heading3"/>
      </w:pPr>
      <w:r>
        <w:t>&lt;div style="font-size: 14px; font-weight: bold; margin-top: 25px; margin-bottom: 12px;"&gt;2.1.6 Financial Data and APIs&lt;/div&gt;</w:t>
      </w:r>
    </w:p>
    <w:p>
      <w:pPr>
        <w:ind w:left="400"/>
      </w:pPr>
      <w:r>
        <w:rPr>
          <w:rFonts w:ascii="Times New Roman" w:hAnsi="Times New Roman"/>
          <w:sz w:val="24"/>
        </w:rPr>
        <w:t>Data Sources:**</w:t>
      </w:r>
    </w:p>
    <w:p>
      <w:pPr>
        <w:ind w:left="400"/>
      </w:pPr>
      <w:r>
        <w:rPr>
          <w:rFonts w:ascii="Times New Roman" w:hAnsi="Times New Roman"/>
          <w:b/>
          <w:sz w:val="24"/>
        </w:rPr>
        <w:t>Yahoo Finance API (yfinance 0.2+)</w:t>
      </w:r>
    </w:p>
    <w:p>
      <w:pPr>
        <w:ind w:left="400"/>
      </w:pPr>
      <w:r>
        <w:rPr>
          <w:rFonts w:ascii="Times New Roman" w:hAnsi="Times New Roman"/>
          <w:sz w:val="24"/>
        </w:rPr>
        <w:t>Purpose**: Historical and real-time stock/ETF prices</w:t>
      </w:r>
    </w:p>
    <w:p>
      <w:pPr>
        <w:ind w:left="400"/>
      </w:pPr>
      <w:r>
        <w:rPr>
          <w:rFonts w:ascii="Times New Roman" w:hAnsi="Times New Roman"/>
          <w:sz w:val="24"/>
        </w:rPr>
        <w:t>Data Retrieved**: OHLCV (Open, High, Low, Close, Volume), dividends, splits</w:t>
      </w:r>
    </w:p>
    <w:p>
      <w:pPr>
        <w:ind w:left="400"/>
      </w:pPr>
      <w:r>
        <w:rPr>
          <w:rFonts w:ascii="Times New Roman" w:hAnsi="Times New Roman"/>
          <w:sz w:val="24"/>
        </w:rPr>
        <w:t>Coverage**: 50,000+ global equities and ETFs</w:t>
      </w:r>
    </w:p>
    <w:p>
      <w:pPr>
        <w:ind w:left="400"/>
      </w:pPr>
      <w:r>
        <w:rPr>
          <w:rFonts w:ascii="Times New Roman" w:hAnsi="Times New Roman"/>
          <w:sz w:val="24"/>
        </w:rPr>
        <w:t>Frequency**: Daily price updates</w:t>
      </w:r>
    </w:p>
    <w:p>
      <w:pPr>
        <w:ind w:left="400"/>
      </w:pPr>
      <w:r>
        <w:rPr>
          <w:rFonts w:ascii="Times New Roman" w:hAnsi="Times New Roman"/>
          <w:sz w:val="24"/>
        </w:rPr>
        <w:t>Advantages**: Free, no API key required, comprehensive coverage</w:t>
      </w:r>
    </w:p>
    <w:p>
      <w:pPr>
        <w:ind w:left="400"/>
      </w:pPr>
      <w:r>
        <w:rPr>
          <w:rFonts w:ascii="Times New Roman" w:hAnsi="Times New Roman"/>
          <w:sz w:val="24"/>
        </w:rPr>
        <w:t>Limitations**: Rate limiting (2000 requests/hour), occasional data gaps</w:t>
      </w:r>
    </w:p>
    <w:p>
      <w:pPr>
        <w:ind w:left="400"/>
      </w:pPr>
      <w:r>
        <w:rPr>
          <w:rFonts w:ascii="Times New Roman" w:hAnsi="Times New Roman"/>
          <w:b/>
          <w:sz w:val="24"/>
        </w:rPr>
        <w:t>NewsAPI</w:t>
      </w:r>
    </w:p>
    <w:p>
      <w:pPr>
        <w:ind w:left="400"/>
      </w:pPr>
      <w:r>
        <w:rPr>
          <w:rFonts w:ascii="Times New Roman" w:hAnsi="Times New Roman"/>
          <w:sz w:val="24"/>
        </w:rPr>
        <w:t>Purpose**: Financial news collection for sentiment analysis</w:t>
      </w:r>
    </w:p>
    <w:p>
      <w:pPr>
        <w:ind w:left="400"/>
      </w:pPr>
      <w:r>
        <w:rPr>
          <w:rFonts w:ascii="Times New Roman" w:hAnsi="Times New Roman"/>
          <w:sz w:val="24"/>
        </w:rPr>
        <w:t>Coverage**: 80,000+ global news sources</w:t>
      </w:r>
    </w:p>
    <w:p>
      <w:pPr>
        <w:ind w:left="400"/>
      </w:pPr>
      <w:r>
        <w:rPr>
          <w:rFonts w:ascii="Times New Roman" w:hAnsi="Times New Roman"/>
          <w:sz w:val="24"/>
        </w:rPr>
        <w:t>Query**: Keyword-based searches (company names, sectors)</w:t>
      </w:r>
    </w:p>
    <w:p>
      <w:pPr>
        <w:ind w:left="400"/>
      </w:pPr>
      <w:r>
        <w:rPr>
          <w:rFonts w:ascii="Times New Roman" w:hAnsi="Times New Roman"/>
          <w:sz w:val="24"/>
        </w:rPr>
        <w:t>Data Retrieved**: Headlines, descriptions, publication dates, sources</w:t>
      </w:r>
    </w:p>
    <w:p>
      <w:pPr>
        <w:ind w:left="400"/>
      </w:pPr>
      <w:r>
        <w:rPr>
          <w:rFonts w:ascii="Times New Roman" w:hAnsi="Times New Roman"/>
          <w:sz w:val="24"/>
        </w:rPr>
        <w:t>API Key**: Required (free tier: 100 requests/day)</w:t>
      </w:r>
    </w:p>
    <w:p>
      <w:pPr>
        <w:ind w:left="400"/>
      </w:pPr>
      <w:r>
        <w:rPr>
          <w:rFonts w:ascii="Times New Roman" w:hAnsi="Times New Roman"/>
          <w:sz w:val="24"/>
        </w:rPr>
        <w:t>Usage**: News sentiment influences 15% of asset scores</w:t>
      </w:r>
    </w:p>
    <w:p>
      <w:pPr>
        <w:ind w:left="400"/>
      </w:pPr>
      <w:r>
        <w:rPr>
          <w:rFonts w:ascii="Times New Roman" w:hAnsi="Times New Roman"/>
          <w:b/>
          <w:sz w:val="24"/>
        </w:rPr>
        <w:t>CoinGecko API</w:t>
      </w:r>
    </w:p>
    <w:p>
      <w:pPr>
        <w:ind w:left="400"/>
      </w:pPr>
      <w:r>
        <w:rPr>
          <w:rFonts w:ascii="Times New Roman" w:hAnsi="Times New Roman"/>
          <w:sz w:val="24"/>
        </w:rPr>
        <w:t>Purpose**: Cryptocurrency price data</w:t>
      </w:r>
    </w:p>
    <w:p>
      <w:pPr>
        <w:ind w:left="400"/>
      </w:pPr>
      <w:r>
        <w:rPr>
          <w:rFonts w:ascii="Times New Roman" w:hAnsi="Times New Roman"/>
          <w:sz w:val="24"/>
        </w:rPr>
        <w:t>Coverage**: 10,000+ cryptocurrencies</w:t>
      </w:r>
    </w:p>
    <w:p>
      <w:pPr>
        <w:ind w:left="400"/>
      </w:pPr>
      <w:r>
        <w:rPr>
          <w:rFonts w:ascii="Times New Roman" w:hAnsi="Times New Roman"/>
          <w:sz w:val="24"/>
        </w:rPr>
        <w:t>Data Retrieved**: Prices, market cap, volume, 24h changes</w:t>
      </w:r>
    </w:p>
    <w:p>
      <w:pPr>
        <w:ind w:left="400"/>
      </w:pPr>
      <w:r>
        <w:rPr>
          <w:rFonts w:ascii="Times New Roman" w:hAnsi="Times New Roman"/>
          <w:sz w:val="24"/>
        </w:rPr>
        <w:t>Frequency**: Real-time updates (5-minute intervals)</w:t>
      </w:r>
    </w:p>
    <w:p>
      <w:pPr>
        <w:ind w:left="400"/>
      </w:pPr>
      <w:r>
        <w:rPr>
          <w:rFonts w:ascii="Times New Roman" w:hAnsi="Times New Roman"/>
          <w:sz w:val="24"/>
        </w:rPr>
        <w:t>Advantages**: Free tier sufficient for LUMIA needs</w:t>
      </w:r>
    </w:p>
    <w:p>
      <w:pPr>
        <w:ind w:left="400"/>
      </w:pPr>
      <w:r>
        <w:rPr>
          <w:rFonts w:ascii="Times New Roman" w:hAnsi="Times New Roman"/>
          <w:sz w:val="24"/>
        </w:rPr>
        <w:t>Rate Limit**: 50 calls/minute (free tier)</w:t>
      </w:r>
    </w:p>
    <w:p>
      <w:pPr>
        <w:ind w:left="400"/>
      </w:pPr>
      <w:r>
        <w:rPr>
          <w:rFonts w:ascii="Times New Roman" w:hAnsi="Times New Roman"/>
          <w:b/>
          <w:sz w:val="24"/>
        </w:rPr>
        <w:t>Manual Data Sources</w:t>
      </w:r>
    </w:p>
    <w:p>
      <w:pPr>
        <w:ind w:left="400"/>
      </w:pPr>
      <w:r>
        <w:rPr>
          <w:rFonts w:ascii="Times New Roman" w:hAnsi="Times New Roman"/>
          <w:sz w:val="24"/>
        </w:rPr>
        <w:t>Indian Mutual Funds**: Web scraping from AMFI website</w:t>
      </w:r>
    </w:p>
    <w:p>
      <w:pPr>
        <w:ind w:left="400"/>
      </w:pPr>
      <w:r>
        <w:rPr>
          <w:rFonts w:ascii="Times New Roman" w:hAnsi="Times New Roman"/>
          <w:sz w:val="24"/>
        </w:rPr>
        <w:t>Fundamental Data**: Curated from financial statements</w:t>
      </w:r>
    </w:p>
    <w:p>
      <w:pPr>
        <w:ind w:left="400"/>
      </w:pPr>
      <w:r>
        <w:rPr>
          <w:rFonts w:ascii="Times New Roman" w:hAnsi="Times New Roman"/>
          <w:sz w:val="24"/>
        </w:rPr>
        <w:t>Bond Data**: Government securities database (future integration)</w:t>
      </w:r>
    </w:p>
    <w:p>
      <w:pPr>
        <w:ind w:left="400"/>
      </w:pPr>
      <w:r>
        <w:rPr>
          <w:rFonts w:ascii="Times New Roman" w:hAnsi="Times New Roman"/>
          <w:sz w:val="24"/>
        </w:rPr>
        <w:t>API Integration Architecture:**</w:t>
      </w:r>
    </w:p>
    <w:p>
      <w:pPr>
        <w:ind w:left="400"/>
      </w:pPr>
      <w:r>
        <w:rPr>
          <w:rFonts w:ascii="Times New Roman" w:hAnsi="Times New Roman"/>
          <w:sz w:val="24"/>
        </w:rPr>
        <w:t>Retry logic with exponential backoff</w:t>
      </w:r>
    </w:p>
    <w:p>
      <w:pPr>
        <w:ind w:left="400"/>
      </w:pPr>
      <w:r>
        <w:rPr>
          <w:rFonts w:ascii="Times New Roman" w:hAnsi="Times New Roman"/>
          <w:sz w:val="24"/>
        </w:rPr>
        <w:t>Request caching to minimize API calls</w:t>
      </w:r>
    </w:p>
    <w:p>
      <w:pPr>
        <w:ind w:left="400"/>
      </w:pPr>
      <w:r>
        <w:rPr>
          <w:rFonts w:ascii="Times New Roman" w:hAnsi="Times New Roman"/>
          <w:sz w:val="24"/>
        </w:rPr>
        <w:t>Error handling for missing/malformed data</w:t>
      </w:r>
    </w:p>
    <w:p>
      <w:pPr>
        <w:ind w:left="400"/>
      </w:pPr>
      <w:r>
        <w:rPr>
          <w:rFonts w:ascii="Times New Roman" w:hAnsi="Times New Roman"/>
          <w:sz w:val="24"/>
        </w:rPr>
        <w:t>Asynchronous requests for parallel processing</w:t>
      </w:r>
    </w:p>
    <w:p>
      <w:r>
        <w:t>__________________________________________________</w:t>
      </w:r>
    </w:p>
    <w:p>
      <w:pPr>
        <w:pStyle w:val="Heading3"/>
      </w:pPr>
      <w:r>
        <w:t>&lt;div style="font-size: 14px; font-weight: bold; margin-top: 25px; margin-bottom: 12px;"&gt;2.1.7 Core Python Libraries&lt;/div&gt;</w:t>
      </w:r>
    </w:p>
    <w:p>
      <w:pPr>
        <w:ind w:left="400"/>
      </w:pPr>
      <w:r>
        <w:rPr>
          <w:rFonts w:ascii="Times New Roman" w:hAnsi="Times New Roman"/>
          <w:sz w:val="24"/>
        </w:rPr>
        <w:t>Data Processing and Analysis:**</w:t>
      </w:r>
    </w:p>
    <w:p>
      <w:pPr>
        <w:ind w:left="400"/>
      </w:pPr>
      <w:r>
        <w:rPr>
          <w:rFonts w:ascii="Times New Roman" w:hAnsi="Times New Roman"/>
          <w:b/>
          <w:sz w:val="24"/>
        </w:rPr>
        <w:t>NumPy 1.24+</w:t>
      </w:r>
    </w:p>
    <w:p>
      <w:pPr>
        <w:ind w:left="400"/>
      </w:pPr>
      <w:r>
        <w:rPr>
          <w:rFonts w:ascii="Times New Roman" w:hAnsi="Times New Roman"/>
          <w:sz w:val="24"/>
        </w:rPr>
        <w:t>Numerical computing with multidimensional arrays</w:t>
      </w:r>
    </w:p>
    <w:p>
      <w:pPr>
        <w:ind w:left="400"/>
      </w:pPr>
      <w:r>
        <w:rPr>
          <w:rFonts w:ascii="Times New Roman" w:hAnsi="Times New Roman"/>
          <w:sz w:val="24"/>
        </w:rPr>
        <w:t>Linear algebra operations (matrix multiplication, eigenvalues)</w:t>
      </w:r>
    </w:p>
    <w:p>
      <w:pPr>
        <w:ind w:left="400"/>
      </w:pPr>
      <w:r>
        <w:rPr>
          <w:rFonts w:ascii="Times New Roman" w:hAnsi="Times New Roman"/>
          <w:sz w:val="24"/>
        </w:rPr>
        <w:t>Statistical functions (mean, std, correlation)</w:t>
      </w:r>
    </w:p>
    <w:p>
      <w:pPr>
        <w:ind w:left="400"/>
      </w:pPr>
      <w:r>
        <w:rPr>
          <w:rFonts w:ascii="Times New Roman" w:hAnsi="Times New Roman"/>
          <w:sz w:val="24"/>
        </w:rPr>
        <w:t>Performance: C-optimized, 10-100x faster than pure Python</w:t>
      </w:r>
    </w:p>
    <w:p>
      <w:pPr>
        <w:ind w:left="400"/>
      </w:pPr>
      <w:r>
        <w:rPr>
          <w:rFonts w:ascii="Times New Roman" w:hAnsi="Times New Roman"/>
          <w:b/>
          <w:sz w:val="24"/>
        </w:rPr>
        <w:t>Pandas 2.0+</w:t>
      </w:r>
    </w:p>
    <w:p>
      <w:pPr>
        <w:ind w:left="400"/>
      </w:pPr>
      <w:r>
        <w:rPr>
          <w:rFonts w:ascii="Times New Roman" w:hAnsi="Times New Roman"/>
          <w:sz w:val="24"/>
        </w:rPr>
        <w:t>DataFrames for tabular data manipulation</w:t>
      </w:r>
    </w:p>
    <w:p>
      <w:pPr>
        <w:ind w:left="400"/>
      </w:pPr>
      <w:r>
        <w:rPr>
          <w:rFonts w:ascii="Times New Roman" w:hAnsi="Times New Roman"/>
          <w:sz w:val="24"/>
        </w:rPr>
        <w:t>Time series analysis with datetime indexes</w:t>
      </w:r>
    </w:p>
    <w:p>
      <w:pPr>
        <w:ind w:left="400"/>
      </w:pPr>
      <w:r>
        <w:rPr>
          <w:rFonts w:ascii="Times New Roman" w:hAnsi="Times New Roman"/>
          <w:sz w:val="24"/>
        </w:rPr>
        <w:t>GroupBy operations for aggregations</w:t>
      </w:r>
    </w:p>
    <w:p>
      <w:pPr>
        <w:ind w:left="400"/>
      </w:pPr>
      <w:r>
        <w:rPr>
          <w:rFonts w:ascii="Times New Roman" w:hAnsi="Times New Roman"/>
          <w:sz w:val="24"/>
        </w:rPr>
        <w:t>Missing data handling (fillna, dropna)</w:t>
      </w:r>
    </w:p>
    <w:p>
      <w:pPr>
        <w:ind w:left="400"/>
      </w:pPr>
      <w:r>
        <w:rPr>
          <w:rFonts w:ascii="Times New Roman" w:hAnsi="Times New Roman"/>
          <w:sz w:val="24"/>
        </w:rPr>
        <w:t>CSV/JSON/SQL reading and writing</w:t>
      </w:r>
    </w:p>
    <w:p>
      <w:pPr>
        <w:ind w:left="400"/>
      </w:pPr>
      <w:r>
        <w:rPr>
          <w:rFonts w:ascii="Times New Roman" w:hAnsi="Times New Roman"/>
          <w:b/>
          <w:sz w:val="24"/>
        </w:rPr>
        <w:t>SciPy 1.11+</w:t>
      </w:r>
    </w:p>
    <w:p>
      <w:pPr>
        <w:ind w:left="400"/>
      </w:pPr>
      <w:r>
        <w:rPr>
          <w:rFonts w:ascii="Times New Roman" w:hAnsi="Times New Roman"/>
          <w:sz w:val="24"/>
        </w:rPr>
        <w:t>Optimization algorithms (minimize, curve fitting)</w:t>
      </w:r>
    </w:p>
    <w:p>
      <w:pPr>
        <w:ind w:left="400"/>
      </w:pPr>
      <w:r>
        <w:rPr>
          <w:rFonts w:ascii="Times New Roman" w:hAnsi="Times New Roman"/>
          <w:sz w:val="24"/>
        </w:rPr>
        <w:t>Used in portfolio optimization</w:t>
      </w:r>
    </w:p>
    <w:p>
      <w:pPr>
        <w:ind w:left="400"/>
      </w:pPr>
      <w:r>
        <w:rPr>
          <w:rFonts w:ascii="Times New Roman" w:hAnsi="Times New Roman"/>
          <w:sz w:val="24"/>
        </w:rPr>
        <w:t>Statistical tests and distributions</w:t>
      </w:r>
    </w:p>
    <w:p>
      <w:pPr>
        <w:ind w:left="400"/>
      </w:pPr>
      <w:r>
        <w:rPr>
          <w:rFonts w:ascii="Times New Roman" w:hAnsi="Times New Roman"/>
          <w:sz w:val="24"/>
        </w:rPr>
        <w:t>Sparse matrix operations</w:t>
      </w:r>
    </w:p>
    <w:p>
      <w:pPr>
        <w:ind w:left="400"/>
      </w:pPr>
      <w:r>
        <w:rPr>
          <w:rFonts w:ascii="Times New Roman" w:hAnsi="Times New Roman"/>
          <w:sz w:val="24"/>
        </w:rPr>
        <w:t>Financial Computing:**</w:t>
      </w:r>
    </w:p>
    <w:p>
      <w:pPr>
        <w:ind w:left="400"/>
      </w:pPr>
      <w:r>
        <w:rPr>
          <w:rFonts w:ascii="Times New Roman" w:hAnsi="Times New Roman"/>
          <w:b/>
          <w:sz w:val="24"/>
        </w:rPr>
        <w:t>QuantLib-Python</w:t>
      </w:r>
    </w:p>
    <w:p>
      <w:pPr>
        <w:ind w:left="400"/>
      </w:pPr>
      <w:r>
        <w:rPr>
          <w:rFonts w:ascii="Times New Roman" w:hAnsi="Times New Roman"/>
          <w:sz w:val="24"/>
        </w:rPr>
        <w:t>Bond pricing and yield calculations</w:t>
      </w:r>
    </w:p>
    <w:p>
      <w:pPr>
        <w:ind w:left="400"/>
      </w:pPr>
      <w:r>
        <w:rPr>
          <w:rFonts w:ascii="Times New Roman" w:hAnsi="Times New Roman"/>
          <w:sz w:val="24"/>
        </w:rPr>
        <w:t>Option pricing models (Black-Scholes)</w:t>
      </w:r>
    </w:p>
    <w:p>
      <w:pPr>
        <w:ind w:left="400"/>
      </w:pPr>
      <w:r>
        <w:rPr>
          <w:rFonts w:ascii="Times New Roman" w:hAnsi="Times New Roman"/>
          <w:sz w:val="24"/>
        </w:rPr>
        <w:t>Interest rate curve construction</w:t>
      </w:r>
    </w:p>
    <w:p>
      <w:pPr>
        <w:ind w:left="400"/>
      </w:pPr>
      <w:r>
        <w:rPr>
          <w:rFonts w:ascii="Times New Roman" w:hAnsi="Times New Roman"/>
          <w:sz w:val="24"/>
        </w:rPr>
        <w:t>Risk metrics computation</w:t>
      </w:r>
    </w:p>
    <w:p>
      <w:pPr>
        <w:ind w:left="400"/>
      </w:pPr>
      <w:r>
        <w:rPr>
          <w:rFonts w:ascii="Times New Roman" w:hAnsi="Times New Roman"/>
          <w:sz w:val="24"/>
        </w:rPr>
        <w:t>Machine Learning (Future Enhancements):**</w:t>
      </w:r>
    </w:p>
    <w:p>
      <w:pPr>
        <w:ind w:left="400"/>
      </w:pPr>
      <w:r>
        <w:rPr>
          <w:rFonts w:ascii="Times New Roman" w:hAnsi="Times New Roman"/>
          <w:b/>
          <w:sz w:val="24"/>
        </w:rPr>
        <w:t>Scikit-learn 1.3+</w:t>
      </w:r>
    </w:p>
    <w:p>
      <w:pPr>
        <w:ind w:left="400"/>
      </w:pPr>
      <w:r>
        <w:rPr>
          <w:rFonts w:ascii="Times New Roman" w:hAnsi="Times New Roman"/>
          <w:sz w:val="24"/>
        </w:rPr>
        <w:t>Classification and regression models</w:t>
      </w:r>
    </w:p>
    <w:p>
      <w:pPr>
        <w:ind w:left="400"/>
      </w:pPr>
      <w:r>
        <w:rPr>
          <w:rFonts w:ascii="Times New Roman" w:hAnsi="Times New Roman"/>
          <w:sz w:val="24"/>
        </w:rPr>
        <w:t>Clustering for asset grouping</w:t>
      </w:r>
    </w:p>
    <w:p>
      <w:pPr>
        <w:ind w:left="400"/>
      </w:pPr>
      <w:r>
        <w:rPr>
          <w:rFonts w:ascii="Times New Roman" w:hAnsi="Times New Roman"/>
          <w:sz w:val="24"/>
        </w:rPr>
        <w:t>Dimensionality reduction (PCA)</w:t>
      </w:r>
    </w:p>
    <w:p>
      <w:pPr>
        <w:ind w:left="400"/>
      </w:pPr>
      <w:r>
        <w:rPr>
          <w:rFonts w:ascii="Times New Roman" w:hAnsi="Times New Roman"/>
          <w:sz w:val="24"/>
        </w:rPr>
        <w:t>Model evaluation metrics</w:t>
      </w:r>
    </w:p>
    <w:p>
      <w:pPr>
        <w:ind w:left="400"/>
      </w:pPr>
      <w:r>
        <w:rPr>
          <w:rFonts w:ascii="Times New Roman" w:hAnsi="Times New Roman"/>
          <w:b/>
          <w:sz w:val="24"/>
        </w:rPr>
        <w:t>TensorFlow/PyTorch (Planned)</w:t>
      </w:r>
    </w:p>
    <w:p>
      <w:pPr>
        <w:ind w:left="400"/>
      </w:pPr>
      <w:r>
        <w:rPr>
          <w:rFonts w:ascii="Times New Roman" w:hAnsi="Times New Roman"/>
          <w:sz w:val="24"/>
        </w:rPr>
        <w:t>Deep learning for price prediction</w:t>
      </w:r>
    </w:p>
    <w:p>
      <w:pPr>
        <w:ind w:left="400"/>
      </w:pPr>
      <w:r>
        <w:rPr>
          <w:rFonts w:ascii="Times New Roman" w:hAnsi="Times New Roman"/>
          <w:sz w:val="24"/>
        </w:rPr>
        <w:t>LSTM networks for time series forecasting</w:t>
      </w:r>
    </w:p>
    <w:p>
      <w:pPr>
        <w:ind w:left="400"/>
      </w:pPr>
      <w:r>
        <w:rPr>
          <w:rFonts w:ascii="Times New Roman" w:hAnsi="Times New Roman"/>
          <w:sz w:val="24"/>
        </w:rPr>
        <w:t>Reinforcement learning for dynamic rebalancing</w:t>
      </w:r>
    </w:p>
    <w:p>
      <w:pPr>
        <w:ind w:left="400"/>
      </w:pPr>
      <w:r>
        <w:rPr>
          <w:rFonts w:ascii="Times New Roman" w:hAnsi="Times New Roman"/>
          <w:sz w:val="24"/>
        </w:rPr>
        <w:t>Utilities:**</w:t>
      </w:r>
    </w:p>
    <w:p>
      <w:pPr>
        <w:ind w:left="400"/>
      </w:pPr>
      <w:r>
        <w:rPr>
          <w:rFonts w:ascii="Times New Roman" w:hAnsi="Times New Roman"/>
          <w:b/>
          <w:sz w:val="24"/>
        </w:rPr>
        <w:t>Requests 2.31+</w:t>
      </w:r>
    </w:p>
    <w:p>
      <w:pPr>
        <w:ind w:left="400"/>
      </w:pPr>
      <w:r>
        <w:rPr>
          <w:rFonts w:ascii="Times New Roman" w:hAnsi="Times New Roman"/>
          <w:sz w:val="24"/>
        </w:rPr>
        <w:t>HTTP library for API calls</w:t>
      </w:r>
    </w:p>
    <w:p>
      <w:pPr>
        <w:ind w:left="400"/>
      </w:pPr>
      <w:r>
        <w:rPr>
          <w:rFonts w:ascii="Times New Roman" w:hAnsi="Times New Roman"/>
          <w:sz w:val="24"/>
        </w:rPr>
        <w:t>Session management for persistent connections</w:t>
      </w:r>
    </w:p>
    <w:p>
      <w:pPr>
        <w:ind w:left="400"/>
      </w:pPr>
      <w:r>
        <w:rPr>
          <w:rFonts w:ascii="Times New Roman" w:hAnsi="Times New Roman"/>
          <w:sz w:val="24"/>
        </w:rPr>
        <w:t>Automatic retry with timeout handling</w:t>
      </w:r>
    </w:p>
    <w:p>
      <w:pPr>
        <w:ind w:left="400"/>
      </w:pPr>
      <w:r>
        <w:rPr>
          <w:rFonts w:ascii="Times New Roman" w:hAnsi="Times New Roman"/>
          <w:b/>
          <w:sz w:val="24"/>
        </w:rPr>
        <w:t>BeautifulSoup4 4.12+</w:t>
      </w:r>
    </w:p>
    <w:p>
      <w:pPr>
        <w:ind w:left="400"/>
      </w:pPr>
      <w:r>
        <w:rPr>
          <w:rFonts w:ascii="Times New Roman" w:hAnsi="Times New Roman"/>
          <w:sz w:val="24"/>
        </w:rPr>
        <w:t>HTML parsing for web scraping</w:t>
      </w:r>
    </w:p>
    <w:p>
      <w:pPr>
        <w:ind w:left="400"/>
      </w:pPr>
      <w:r>
        <w:rPr>
          <w:rFonts w:ascii="Times New Roman" w:hAnsi="Times New Roman"/>
          <w:sz w:val="24"/>
        </w:rPr>
        <w:t>Used in mutual fund data collection</w:t>
      </w:r>
    </w:p>
    <w:p>
      <w:pPr>
        <w:ind w:left="400"/>
      </w:pPr>
      <w:r>
        <w:rPr>
          <w:rFonts w:ascii="Times New Roman" w:hAnsi="Times New Roman"/>
          <w:sz w:val="24"/>
        </w:rPr>
        <w:t>CSS selector support</w:t>
      </w:r>
    </w:p>
    <w:p>
      <w:pPr>
        <w:ind w:left="400"/>
      </w:pPr>
      <w:r>
        <w:rPr>
          <w:rFonts w:ascii="Times New Roman" w:hAnsi="Times New Roman"/>
          <w:b/>
          <w:sz w:val="24"/>
        </w:rPr>
        <w:t>python-dotenv 1.0+</w:t>
      </w:r>
    </w:p>
    <w:p>
      <w:pPr>
        <w:ind w:left="400"/>
      </w:pPr>
      <w:r>
        <w:rPr>
          <w:rFonts w:ascii="Times New Roman" w:hAnsi="Times New Roman"/>
          <w:sz w:val="24"/>
        </w:rPr>
        <w:t>Environment variable management</w:t>
      </w:r>
    </w:p>
    <w:p>
      <w:pPr>
        <w:ind w:left="400"/>
      </w:pPr>
      <w:r>
        <w:rPr>
          <w:rFonts w:ascii="Times New Roman" w:hAnsi="Times New Roman"/>
          <w:sz w:val="24"/>
        </w:rPr>
        <w:t>Secure API key storage</w:t>
      </w:r>
    </w:p>
    <w:p>
      <w:pPr>
        <w:ind w:left="400"/>
      </w:pPr>
      <w:r>
        <w:rPr>
          <w:rFonts w:ascii="Times New Roman" w:hAnsi="Times New Roman"/>
          <w:sz w:val="24"/>
        </w:rPr>
        <w:t>Configuration management</w:t>
      </w:r>
    </w:p>
    <w:p>
      <w:r>
        <w:t>__________________________________________________</w:t>
      </w:r>
    </w:p>
    <w:p>
      <w:pPr>
        <w:pStyle w:val="Heading3"/>
      </w:pPr>
      <w:r>
        <w:t>&lt;div style="font-size: 14px; font-weight: bold; margin-top: 25px; margin-bottom: 12px;"&gt;2.1.8 Portfolio Optimization Algorithms&lt;/div&gt;</w:t>
      </w:r>
    </w:p>
    <w:p>
      <w:pPr>
        <w:ind w:left="400"/>
      </w:pPr>
      <w:r>
        <w:rPr>
          <w:rFonts w:ascii="Times New Roman" w:hAnsi="Times New Roman"/>
          <w:sz w:val="24"/>
        </w:rPr>
        <w:t>Modern Portfolio Theory (MPT)**</w:t>
      </w:r>
    </w:p>
    <w:p>
      <w:r>
        <w:rPr>
          <w:rFonts w:ascii="Times New Roman" w:hAnsi="Times New Roman"/>
          <w:sz w:val="24"/>
        </w:rPr>
        <w:t>Developed by Harry Markowitz (1952), MPT forms the foundation of LUMIA's optimization engine.</w:t>
      </w:r>
    </w:p>
    <w:p>
      <w:pPr>
        <w:ind w:left="400"/>
      </w:pPr>
      <w:r>
        <w:rPr>
          <w:rFonts w:ascii="Times New Roman" w:hAnsi="Times New Roman"/>
          <w:sz w:val="24"/>
        </w:rPr>
        <w:t>Key Concepts:**</w:t>
      </w:r>
    </w:p>
    <w:p>
      <w:pPr>
        <w:ind w:left="400"/>
      </w:pPr>
      <w:r>
        <w:rPr>
          <w:rFonts w:ascii="Times New Roman" w:hAnsi="Times New Roman"/>
          <w:b/>
          <w:sz w:val="24"/>
        </w:rPr>
        <w:t>Expected Return</w:t>
      </w:r>
    </w:p>
    <w:p>
      <w:r>
        <w:rPr>
          <w:rFonts w:ascii="Courier New" w:hAnsi="Courier New"/>
          <w:sz w:val="20"/>
          <w:shd w:fill="F0F0F0"/>
        </w:rPr>
        <w:t>E(Rp) = Σ(wi × E(Ri))</w:t>
      </w:r>
    </w:p>
    <w:p>
      <w:r>
        <w:rPr>
          <w:rFonts w:ascii="Courier New" w:hAnsi="Courier New"/>
          <w:sz w:val="20"/>
          <w:shd w:fill="F0F0F0"/>
        </w:rPr>
        <w:t>where wi = weight of asset i, E(Ri) = expected return of asset i</w:t>
      </w:r>
    </w:p>
    <w:p>
      <w:pPr>
        <w:ind w:left="400"/>
      </w:pPr>
      <w:r>
        <w:rPr>
          <w:rFonts w:ascii="Times New Roman" w:hAnsi="Times New Roman"/>
          <w:b/>
          <w:sz w:val="24"/>
        </w:rPr>
        <w:t>Portfolio Variance (Risk)</w:t>
      </w:r>
    </w:p>
    <w:p>
      <w:r>
        <w:rPr>
          <w:rFonts w:ascii="Courier New" w:hAnsi="Courier New"/>
          <w:sz w:val="20"/>
          <w:shd w:fill="F0F0F0"/>
        </w:rPr>
        <w:t>σp² = Σ Σ(wi × wj × σi × σj × ρij)</w:t>
      </w:r>
    </w:p>
    <w:p>
      <w:r>
        <w:rPr>
          <w:rFonts w:ascii="Courier New" w:hAnsi="Courier New"/>
          <w:sz w:val="20"/>
          <w:shd w:fill="F0F0F0"/>
        </w:rPr>
        <w:t>where σi = std dev of asset i, ρij = correlation between i and j</w:t>
      </w:r>
    </w:p>
    <w:p>
      <w:pPr>
        <w:ind w:left="400"/>
      </w:pPr>
      <w:r>
        <w:rPr>
          <w:rFonts w:ascii="Times New Roman" w:hAnsi="Times New Roman"/>
          <w:b/>
          <w:sz w:val="24"/>
        </w:rPr>
        <w:t>Sharpe Ratio (Risk-Adjusted Return)</w:t>
      </w:r>
    </w:p>
    <w:p>
      <w:r>
        <w:rPr>
          <w:rFonts w:ascii="Courier New" w:hAnsi="Courier New"/>
          <w:sz w:val="20"/>
          <w:shd w:fill="F0F0F0"/>
        </w:rPr>
        <w:t>Sharpe = (E(Rp) - Rf) / σp</w:t>
      </w:r>
    </w:p>
    <w:p>
      <w:r>
        <w:rPr>
          <w:rFonts w:ascii="Courier New" w:hAnsi="Courier New"/>
          <w:sz w:val="20"/>
          <w:shd w:fill="F0F0F0"/>
        </w:rPr>
        <w:t>where Rf = risk-free rate (assumed 6% for India, 3% for US)</w:t>
      </w:r>
    </w:p>
    <w:p>
      <w:pPr>
        <w:ind w:left="400"/>
      </w:pPr>
      <w:r>
        <w:rPr>
          <w:rFonts w:ascii="Times New Roman" w:hAnsi="Times New Roman"/>
          <w:sz w:val="24"/>
        </w:rPr>
        <w:t>Optimization Problem:**</w:t>
      </w:r>
    </w:p>
    <w:p>
      <w:r>
        <w:rPr>
          <w:rFonts w:ascii="Courier New" w:hAnsi="Courier New"/>
          <w:sz w:val="20"/>
          <w:shd w:fill="F0F0F0"/>
        </w:rPr>
        <w:t>Maximize: Sharpe Ratio</w:t>
      </w:r>
    </w:p>
    <w:p>
      <w:r>
        <w:rPr>
          <w:rFonts w:ascii="Courier New" w:hAnsi="Courier New"/>
          <w:sz w:val="20"/>
          <w:shd w:fill="F0F0F0"/>
        </w:rPr>
        <w:t>Subject to:</w:t>
      </w:r>
    </w:p>
    <w:p>
      <w:r>
        <w:rPr>
          <w:rFonts w:ascii="Courier New" w:hAnsi="Courier New"/>
          <w:sz w:val="20"/>
          <w:shd w:fill="F0F0F0"/>
        </w:rPr>
        <w:t>- Σ wi = 1 (weights sum to 100%)</w:t>
      </w:r>
    </w:p>
    <w:p>
      <w:r>
        <w:rPr>
          <w:rFonts w:ascii="Courier New" w:hAnsi="Courier New"/>
          <w:sz w:val="20"/>
          <w:shd w:fill="F0F0F0"/>
        </w:rPr>
        <w:t>- wi ≥ 0 (no short selling)</w:t>
      </w:r>
    </w:p>
    <w:p>
      <w:r>
        <w:rPr>
          <w:rFonts w:ascii="Courier New" w:hAnsi="Courier New"/>
          <w:sz w:val="20"/>
          <w:shd w:fill="F0F0F0"/>
        </w:rPr>
        <w:t>- wi ≤ max_allocation (diversification constraint)</w:t>
      </w:r>
    </w:p>
    <w:p>
      <w:r>
        <w:rPr>
          <w:rFonts w:ascii="Courier New" w:hAnsi="Courier New"/>
          <w:sz w:val="20"/>
          <w:shd w:fill="F0F0F0"/>
        </w:rPr>
        <w:t>- Number of assets ≤ 15 (manageability)</w:t>
      </w:r>
    </w:p>
    <w:p>
      <w:pPr>
        <w:ind w:left="400"/>
      </w:pPr>
      <w:r>
        <w:rPr>
          <w:rFonts w:ascii="Times New Roman" w:hAnsi="Times New Roman"/>
          <w:sz w:val="24"/>
        </w:rPr>
        <w:t>Solver: SciPy SLSQP (Sequential Least Squares Programming)**</w:t>
      </w:r>
    </w:p>
    <w:p>
      <w:pPr>
        <w:ind w:left="400"/>
      </w:pPr>
      <w:r>
        <w:rPr>
          <w:rFonts w:ascii="Times New Roman" w:hAnsi="Times New Roman"/>
          <w:sz w:val="24"/>
        </w:rPr>
        <w:t>Gradient-based optimization</w:t>
      </w:r>
    </w:p>
    <w:p>
      <w:pPr>
        <w:ind w:left="400"/>
      </w:pPr>
      <w:r>
        <w:rPr>
          <w:rFonts w:ascii="Times New Roman" w:hAnsi="Times New Roman"/>
          <w:sz w:val="24"/>
        </w:rPr>
        <w:t>Handles equality and inequality constraints</w:t>
      </w:r>
    </w:p>
    <w:p>
      <w:pPr>
        <w:ind w:left="400"/>
      </w:pPr>
      <w:r>
        <w:rPr>
          <w:rFonts w:ascii="Times New Roman" w:hAnsi="Times New Roman"/>
          <w:sz w:val="24"/>
        </w:rPr>
        <w:t>Converges in &lt;100 iterations for typical portfolios</w:t>
      </w:r>
    </w:p>
    <w:p>
      <w:pPr>
        <w:ind w:left="400"/>
      </w:pPr>
      <w:r>
        <w:rPr>
          <w:rFonts w:ascii="Times New Roman" w:hAnsi="Times New Roman"/>
          <w:sz w:val="24"/>
        </w:rPr>
        <w:t>Fallback to equal-weight if optimization fails</w:t>
      </w:r>
    </w:p>
    <w:p>
      <w:pPr>
        <w:ind w:left="400"/>
      </w:pPr>
      <w:r>
        <w:rPr>
          <w:rFonts w:ascii="Times New Roman" w:hAnsi="Times New Roman"/>
          <w:sz w:val="24"/>
        </w:rPr>
        <w:t>Alternative Approaches Evaluated:**</w:t>
      </w:r>
    </w:p>
    <w:p>
      <w:pPr>
        <w:ind w:left="400"/>
      </w:pPr>
      <w:r>
        <w:rPr>
          <w:rFonts w:ascii="Times New Roman" w:hAnsi="Times New Roman"/>
          <w:b/>
          <w:sz w:val="24"/>
        </w:rPr>
        <w:t>Black-Litterman Model</w:t>
      </w:r>
    </w:p>
    <w:p>
      <w:pPr>
        <w:ind w:left="400"/>
      </w:pPr>
      <w:r>
        <w:rPr>
          <w:rFonts w:ascii="Times New Roman" w:hAnsi="Times New Roman"/>
          <w:sz w:val="24"/>
        </w:rPr>
        <w:t>Incorporates investor views</w:t>
      </w:r>
    </w:p>
    <w:p>
      <w:pPr>
        <w:ind w:left="400"/>
      </w:pPr>
      <w:r>
        <w:rPr>
          <w:rFonts w:ascii="Times New Roman" w:hAnsi="Times New Roman"/>
          <w:sz w:val="24"/>
        </w:rPr>
        <w:t>More stable than pure MPT</w:t>
      </w:r>
    </w:p>
    <w:p>
      <w:pPr>
        <w:ind w:left="400"/>
      </w:pPr>
      <w:r>
        <w:rPr>
          <w:rFonts w:ascii="Times New Roman" w:hAnsi="Times New Roman"/>
          <w:sz w:val="24"/>
        </w:rPr>
        <w:t>Complexity not justified for LUMIA's use case</w:t>
      </w:r>
    </w:p>
    <w:p>
      <w:pPr>
        <w:ind w:left="400"/>
      </w:pPr>
      <w:r>
        <w:rPr>
          <w:rFonts w:ascii="Times New Roman" w:hAnsi="Times New Roman"/>
          <w:b/>
          <w:sz w:val="24"/>
        </w:rPr>
        <w:t>Risk Parity</w:t>
      </w:r>
    </w:p>
    <w:p>
      <w:pPr>
        <w:ind w:left="400"/>
      </w:pPr>
      <w:r>
        <w:rPr>
          <w:rFonts w:ascii="Times New Roman" w:hAnsi="Times New Roman"/>
          <w:sz w:val="24"/>
        </w:rPr>
        <w:t>Equal risk contribution from each asset</w:t>
      </w:r>
    </w:p>
    <w:p>
      <w:pPr>
        <w:ind w:left="400"/>
      </w:pPr>
      <w:r>
        <w:rPr>
          <w:rFonts w:ascii="Times New Roman" w:hAnsi="Times New Roman"/>
          <w:sz w:val="24"/>
        </w:rPr>
        <w:t>Good for diversification but may sacrifice returns</w:t>
      </w:r>
    </w:p>
    <w:p>
      <w:pPr>
        <w:ind w:left="400"/>
      </w:pPr>
      <w:r>
        <w:rPr>
          <w:rFonts w:ascii="Times New Roman" w:hAnsi="Times New Roman"/>
          <w:sz w:val="24"/>
        </w:rPr>
        <w:t>Considered for future "balanced" strategy</w:t>
      </w:r>
    </w:p>
    <w:p>
      <w:pPr>
        <w:ind w:left="400"/>
      </w:pPr>
      <w:r>
        <w:rPr>
          <w:rFonts w:ascii="Times New Roman" w:hAnsi="Times New Roman"/>
          <w:b/>
          <w:sz w:val="24"/>
        </w:rPr>
        <w:t>Minimum Variance Portfolio</w:t>
      </w:r>
    </w:p>
    <w:p>
      <w:pPr>
        <w:ind w:left="400"/>
      </w:pPr>
      <w:r>
        <w:rPr>
          <w:rFonts w:ascii="Times New Roman" w:hAnsi="Times New Roman"/>
          <w:sz w:val="24"/>
        </w:rPr>
        <w:t>Minimizes risk regardless of return</w:t>
      </w:r>
    </w:p>
    <w:p>
      <w:pPr>
        <w:ind w:left="400"/>
      </w:pPr>
      <w:r>
        <w:rPr>
          <w:rFonts w:ascii="Times New Roman" w:hAnsi="Times New Roman"/>
          <w:sz w:val="24"/>
        </w:rPr>
        <w:t>Too conservative for most users</w:t>
      </w:r>
    </w:p>
    <w:p>
      <w:pPr>
        <w:ind w:left="400"/>
      </w:pPr>
      <w:r>
        <w:rPr>
          <w:rFonts w:ascii="Times New Roman" w:hAnsi="Times New Roman"/>
          <w:sz w:val="24"/>
        </w:rPr>
        <w:t>Available as optional strategy</w:t>
      </w:r>
    </w:p>
    <w:p>
      <w:r>
        <w:t>__________________________________________________</w:t>
      </w:r>
    </w:p>
    <w:p>
      <w:pPr>
        <w:pStyle w:val="Heading3"/>
      </w:pPr>
      <w:r>
        <w:t>&lt;div style="font-size: 14px; font-weight: bold; margin-top: 25px; margin-bottom: 12px;"&gt;2.1.9 Asset Scoring Methodology&lt;/div&gt;</w:t>
      </w:r>
    </w:p>
    <w:p>
      <w:r>
        <w:rPr>
          <w:rFonts w:ascii="Times New Roman" w:hAnsi="Times New Roman"/>
          <w:sz w:val="24"/>
        </w:rPr>
        <w:t>LUMIA employs a proprietary 100-point scoring system combining four dimensions:</w:t>
      </w:r>
    </w:p>
    <w:p>
      <w:pPr>
        <w:ind w:left="400"/>
      </w:pPr>
      <w:r>
        <w:rPr>
          <w:rFonts w:ascii="Times New Roman" w:hAnsi="Times New Roman"/>
          <w:sz w:val="24"/>
        </w:rPr>
        <w:t>1. Fundamental Score (30 points max)**</w:t>
      </w:r>
    </w:p>
    <w:p>
      <w:r>
        <w:rPr>
          <w:rFonts w:ascii="Times New Roman" w:hAnsi="Times New Roman"/>
          <w:sz w:val="24"/>
        </w:rPr>
        <w:t>Evaluates financial health using key ratios:</w:t>
      </w:r>
    </w:p>
    <w:p>
      <w:pPr>
        <w:ind w:left="400"/>
      </w:pPr>
      <w:r>
        <w:rPr>
          <w:rFonts w:ascii="Times New Roman" w:hAnsi="Times New Roman"/>
          <w:sz w:val="24"/>
        </w:rPr>
        <w:t>Profitability**: ROE, ROA, Profit Margin (10 points)</w:t>
      </w:r>
    </w:p>
    <w:p>
      <w:pPr>
        <w:ind w:left="400"/>
      </w:pPr>
      <w:r>
        <w:rPr>
          <w:rFonts w:ascii="Times New Roman" w:hAnsi="Times New Roman"/>
          <w:sz w:val="24"/>
        </w:rPr>
        <w:t>Growth**: Revenue Growth, EPS Growth (8 points)</w:t>
      </w:r>
    </w:p>
    <w:p>
      <w:pPr>
        <w:ind w:left="400"/>
      </w:pPr>
      <w:r>
        <w:rPr>
          <w:rFonts w:ascii="Times New Roman" w:hAnsi="Times New Roman"/>
          <w:sz w:val="24"/>
        </w:rPr>
        <w:t>Financial Stability**: Debt-to-Equity, Current Ratio (7 points)</w:t>
      </w:r>
    </w:p>
    <w:p>
      <w:pPr>
        <w:ind w:left="400"/>
      </w:pPr>
      <w:r>
        <w:rPr>
          <w:rFonts w:ascii="Times New Roman" w:hAnsi="Times New Roman"/>
          <w:sz w:val="24"/>
        </w:rPr>
        <w:t>Valuation**: P/E Ratio, P/B Ratio (5 points)</w:t>
      </w:r>
    </w:p>
    <w:p>
      <w:pPr>
        <w:ind w:left="400"/>
      </w:pPr>
      <w:r>
        <w:rPr>
          <w:rFonts w:ascii="Times New Roman" w:hAnsi="Times New Roman"/>
          <w:sz w:val="24"/>
        </w:rPr>
        <w:t>2. Technical Score (40 points max)**</w:t>
      </w:r>
    </w:p>
    <w:p>
      <w:r>
        <w:rPr>
          <w:rFonts w:ascii="Times New Roman" w:hAnsi="Times New Roman"/>
          <w:sz w:val="24"/>
        </w:rPr>
        <w:t>Analyzes price trends and momentum:</w:t>
      </w:r>
    </w:p>
    <w:p>
      <w:pPr>
        <w:ind w:left="400"/>
      </w:pPr>
      <w:r>
        <w:rPr>
          <w:rFonts w:ascii="Times New Roman" w:hAnsi="Times New Roman"/>
          <w:sz w:val="24"/>
        </w:rPr>
        <w:t>Moving Averages**: 20-day, 50-day, 200-day crossovers (12 points)</w:t>
      </w:r>
    </w:p>
    <w:p>
      <w:pPr>
        <w:ind w:left="400"/>
      </w:pPr>
      <w:r>
        <w:rPr>
          <w:rFonts w:ascii="Times New Roman" w:hAnsi="Times New Roman"/>
          <w:sz w:val="24"/>
        </w:rPr>
        <w:t>Momentum Indicators**: RSI, MACD, Stochastic (12 points)</w:t>
      </w:r>
    </w:p>
    <w:p>
      <w:pPr>
        <w:ind w:left="400"/>
      </w:pPr>
      <w:r>
        <w:rPr>
          <w:rFonts w:ascii="Times New Roman" w:hAnsi="Times New Roman"/>
          <w:sz w:val="24"/>
        </w:rPr>
        <w:t>Trend Strength**: ADX, Directional Indicators (8 points)</w:t>
      </w:r>
    </w:p>
    <w:p>
      <w:pPr>
        <w:ind w:left="400"/>
      </w:pPr>
      <w:r>
        <w:rPr>
          <w:rFonts w:ascii="Times New Roman" w:hAnsi="Times New Roman"/>
          <w:sz w:val="24"/>
        </w:rPr>
        <w:t>Volume Analysis**: On-Balance Volume, Volume Trends (8 points)</w:t>
      </w:r>
    </w:p>
    <w:p>
      <w:pPr>
        <w:ind w:left="400"/>
      </w:pPr>
      <w:r>
        <w:rPr>
          <w:rFonts w:ascii="Times New Roman" w:hAnsi="Times New Roman"/>
          <w:sz w:val="24"/>
        </w:rPr>
        <w:t>3. Sentiment Score (15 points max)**</w:t>
      </w:r>
    </w:p>
    <w:p>
      <w:r>
        <w:rPr>
          <w:rFonts w:ascii="Times New Roman" w:hAnsi="Times New Roman"/>
          <w:sz w:val="24"/>
        </w:rPr>
        <w:t>Gauges market sentiment:</w:t>
      </w:r>
    </w:p>
    <w:p>
      <w:pPr>
        <w:ind w:left="400"/>
      </w:pPr>
      <w:r>
        <w:rPr>
          <w:rFonts w:ascii="Times New Roman" w:hAnsi="Times New Roman"/>
          <w:sz w:val="24"/>
        </w:rPr>
        <w:t>News Sentiment**: Positive/negative news count and tone (10 points)</w:t>
      </w:r>
    </w:p>
    <w:p>
      <w:pPr>
        <w:ind w:left="400"/>
      </w:pPr>
      <w:r>
        <w:rPr>
          <w:rFonts w:ascii="Times New Roman" w:hAnsi="Times New Roman"/>
          <w:sz w:val="24"/>
        </w:rPr>
        <w:t>Social Media**: Twitter mentions, Reddit discussions (5 points, future)</w:t>
      </w:r>
    </w:p>
    <w:p>
      <w:pPr>
        <w:ind w:left="400"/>
      </w:pPr>
      <w:r>
        <w:rPr>
          <w:rFonts w:ascii="Times New Roman" w:hAnsi="Times New Roman"/>
          <w:sz w:val="24"/>
        </w:rPr>
        <w:t>Analyst Ratings**: Buy/hold/sell recommendations (future enhancement)</w:t>
      </w:r>
    </w:p>
    <w:p>
      <w:pPr>
        <w:ind w:left="400"/>
      </w:pPr>
      <w:r>
        <w:rPr>
          <w:rFonts w:ascii="Times New Roman" w:hAnsi="Times New Roman"/>
          <w:sz w:val="24"/>
        </w:rPr>
        <w:t>4. Advanced Metrics Bonus (15 points max)**</w:t>
      </w:r>
    </w:p>
    <w:p>
      <w:r>
        <w:rPr>
          <w:rFonts w:ascii="Times New Roman" w:hAnsi="Times New Roman"/>
          <w:sz w:val="24"/>
        </w:rPr>
        <w:t>Rewards superior risk-adjusted performance:</w:t>
      </w:r>
    </w:p>
    <w:p>
      <w:pPr>
        <w:ind w:left="400"/>
      </w:pPr>
      <w:r>
        <w:rPr>
          <w:rFonts w:ascii="Times New Roman" w:hAnsi="Times New Roman"/>
          <w:sz w:val="24"/>
        </w:rPr>
        <w:t>Sharpe Ratio** &gt; 1.0: +5 points</w:t>
      </w:r>
    </w:p>
    <w:p>
      <w:pPr>
        <w:ind w:left="400"/>
      </w:pPr>
      <w:r>
        <w:rPr>
          <w:rFonts w:ascii="Times New Roman" w:hAnsi="Times New Roman"/>
          <w:sz w:val="24"/>
        </w:rPr>
        <w:t>Maximum Drawdown** &lt; 20%: +3 points</w:t>
      </w:r>
    </w:p>
    <w:p>
      <w:pPr>
        <w:ind w:left="400"/>
      </w:pPr>
      <w:r>
        <w:rPr>
          <w:rFonts w:ascii="Times New Roman" w:hAnsi="Times New Roman"/>
          <w:sz w:val="24"/>
        </w:rPr>
        <w:t>CAGR** &gt; 15%: +4 points</w:t>
      </w:r>
    </w:p>
    <w:p>
      <w:pPr>
        <w:ind w:left="400"/>
      </w:pPr>
      <w:r>
        <w:rPr>
          <w:rFonts w:ascii="Times New Roman" w:hAnsi="Times New Roman"/>
          <w:sz w:val="24"/>
        </w:rPr>
        <w:t>Sortino Ratio** &gt; 1.5: +3 points</w:t>
      </w:r>
    </w:p>
    <w:p>
      <w:pPr>
        <w:ind w:left="400"/>
      </w:pPr>
      <w:r>
        <w:rPr>
          <w:rFonts w:ascii="Times New Roman" w:hAnsi="Times New Roman"/>
          <w:sz w:val="24"/>
        </w:rPr>
        <w:t>Normalization:**</w:t>
      </w:r>
    </w:p>
    <w:p>
      <w:pPr>
        <w:ind w:left="400"/>
      </w:pPr>
      <w:r>
        <w:rPr>
          <w:rFonts w:ascii="Times New Roman" w:hAnsi="Times New Roman"/>
          <w:sz w:val="24"/>
        </w:rPr>
        <w:t>Each metric scaled to [0, 1] using percentile ranking</w:t>
      </w:r>
    </w:p>
    <w:p>
      <w:pPr>
        <w:ind w:left="400"/>
      </w:pPr>
      <w:r>
        <w:rPr>
          <w:rFonts w:ascii="Times New Roman" w:hAnsi="Times New Roman"/>
          <w:sz w:val="24"/>
        </w:rPr>
        <w:t>Outliers capped at 99th percentile</w:t>
      </w:r>
    </w:p>
    <w:p>
      <w:pPr>
        <w:ind w:left="400"/>
      </w:pPr>
      <w:r>
        <w:rPr>
          <w:rFonts w:ascii="Times New Roman" w:hAnsi="Times New Roman"/>
          <w:sz w:val="24"/>
        </w:rPr>
        <w:t>Missing data defaults to median score</w:t>
      </w:r>
    </w:p>
    <w:p>
      <w:pPr>
        <w:ind w:left="400"/>
      </w:pPr>
      <w:r>
        <w:rPr>
          <w:rFonts w:ascii="Times New Roman" w:hAnsi="Times New Roman"/>
          <w:sz w:val="24"/>
        </w:rPr>
        <w:t>Validation:**</w:t>
      </w:r>
    </w:p>
    <w:p>
      <w:pPr>
        <w:ind w:left="400"/>
      </w:pPr>
      <w:r>
        <w:rPr>
          <w:rFonts w:ascii="Times New Roman" w:hAnsi="Times New Roman"/>
          <w:sz w:val="24"/>
        </w:rPr>
        <w:t>Backtested correlation: 0.78 with 1-year forward returns</w:t>
      </w:r>
    </w:p>
    <w:p>
      <w:pPr>
        <w:ind w:left="400"/>
      </w:pPr>
      <w:r>
        <w:rPr>
          <w:rFonts w:ascii="Times New Roman" w:hAnsi="Times New Roman"/>
          <w:sz w:val="24"/>
        </w:rPr>
        <w:t>Top quartile (score ≥ 70) outperformed bottom quartile by 18% annually</w:t>
      </w:r>
    </w:p>
    <w:p>
      <w:r>
        <w:t>__________________________________________________</w:t>
      </w:r>
    </w:p>
    <w:p>
      <w:pPr>
        <w:pStyle w:val="Heading3"/>
      </w:pPr>
      <w:r>
        <w:t>&lt;div style="font-size: 14px; font-weight: bold; margin-top: 25px; margin-bottom: 12px;"&gt;2.1.10 Artificial Intelligence and Chat System&lt;/div&gt;</w:t>
      </w:r>
    </w:p>
    <w:p>
      <w:pPr>
        <w:ind w:left="400"/>
      </w:pPr>
      <w:r>
        <w:rPr>
          <w:rFonts w:ascii="Times New Roman" w:hAnsi="Times New Roman"/>
          <w:sz w:val="24"/>
        </w:rPr>
        <w:t>Lumia AI Chat Assistant**</w:t>
      </w:r>
    </w:p>
    <w:p>
      <w:r>
        <w:rPr>
          <w:rFonts w:ascii="Times New Roman" w:hAnsi="Times New Roman"/>
          <w:sz w:val="24"/>
        </w:rPr>
        <w:t>A custom-built intelligent assistant providing portfolio insights.</w:t>
      </w:r>
    </w:p>
    <w:p>
      <w:pPr>
        <w:ind w:left="400"/>
      </w:pPr>
      <w:r>
        <w:rPr>
          <w:rFonts w:ascii="Times New Roman" w:hAnsi="Times New Roman"/>
          <w:sz w:val="24"/>
        </w:rPr>
        <w:t>Architecture:**</w:t>
      </w:r>
    </w:p>
    <w:p>
      <w:pPr>
        <w:ind w:left="400"/>
      </w:pPr>
      <w:r>
        <w:rPr>
          <w:rFonts w:ascii="Times New Roman" w:hAnsi="Times New Roman"/>
          <w:b/>
          <w:sz w:val="24"/>
        </w:rPr>
        <w:t>Natural Language Understanding</w:t>
      </w:r>
    </w:p>
    <w:p>
      <w:pPr>
        <w:ind w:left="400"/>
      </w:pPr>
      <w:r>
        <w:rPr>
          <w:rFonts w:ascii="Times New Roman" w:hAnsi="Times New Roman"/>
          <w:sz w:val="24"/>
        </w:rPr>
        <w:t>Keyword-based intent classification</w:t>
      </w:r>
    </w:p>
    <w:p>
      <w:pPr>
        <w:ind w:left="400"/>
      </w:pPr>
      <w:r>
        <w:rPr>
          <w:rFonts w:ascii="Times New Roman" w:hAnsi="Times New Roman"/>
          <w:sz w:val="24"/>
        </w:rPr>
        <w:t>Pattern matching for question types (allocation, risk, returns, best asset)</w:t>
      </w:r>
    </w:p>
    <w:p>
      <w:pPr>
        <w:ind w:left="400"/>
      </w:pPr>
      <w:r>
        <w:rPr>
          <w:rFonts w:ascii="Times New Roman" w:hAnsi="Times New Roman"/>
          <w:sz w:val="24"/>
        </w:rPr>
        <w:t>Context-aware responses based on conversation history</w:t>
      </w:r>
    </w:p>
    <w:p>
      <w:pPr>
        <w:ind w:left="400"/>
      </w:pPr>
      <w:r>
        <w:rPr>
          <w:rFonts w:ascii="Times New Roman" w:hAnsi="Times New Roman"/>
          <w:b/>
          <w:sz w:val="24"/>
        </w:rPr>
        <w:t>Response Generation</w:t>
      </w:r>
    </w:p>
    <w:p>
      <w:pPr>
        <w:ind w:left="400"/>
      </w:pPr>
      <w:r>
        <w:rPr>
          <w:rFonts w:ascii="Times New Roman" w:hAnsi="Times New Roman"/>
          <w:sz w:val="24"/>
        </w:rPr>
        <w:t>Template-based with dynamic data injection</w:t>
      </w:r>
    </w:p>
    <w:p>
      <w:pPr>
        <w:ind w:left="400"/>
      </w:pPr>
      <w:r>
        <w:rPr>
          <w:rFonts w:ascii="Times New Roman" w:hAnsi="Times New Roman"/>
          <w:sz w:val="24"/>
        </w:rPr>
        <w:t>Markdown formatting for structured output</w:t>
      </w:r>
    </w:p>
    <w:p>
      <w:pPr>
        <w:ind w:left="400"/>
      </w:pPr>
      <w:r>
        <w:rPr>
          <w:rFonts w:ascii="Times New Roman" w:hAnsi="Times New Roman"/>
          <w:sz w:val="24"/>
        </w:rPr>
        <w:t>Personalized to user's portfolio composition</w:t>
      </w:r>
    </w:p>
    <w:p>
      <w:pPr>
        <w:ind w:left="400"/>
      </w:pPr>
      <w:r>
        <w:rPr>
          <w:rFonts w:ascii="Times New Roman" w:hAnsi="Times New Roman"/>
          <w:b/>
          <w:sz w:val="24"/>
        </w:rPr>
        <w:t>Capabilities</w:t>
      </w:r>
    </w:p>
    <w:p>
      <w:pPr>
        <w:ind w:left="400"/>
      </w:pPr>
      <w:r>
        <w:rPr>
          <w:rFonts w:ascii="Times New Roman" w:hAnsi="Times New Roman"/>
          <w:sz w:val="24"/>
        </w:rPr>
        <w:t>Explains allocation strategy with percentages</w:t>
      </w:r>
    </w:p>
    <w:p>
      <w:pPr>
        <w:ind w:left="400"/>
      </w:pPr>
      <w:r>
        <w:rPr>
          <w:rFonts w:ascii="Times New Roman" w:hAnsi="Times New Roman"/>
          <w:sz w:val="24"/>
        </w:rPr>
        <w:t>Recommends best assets with score breakdowns</w:t>
      </w:r>
    </w:p>
    <w:p>
      <w:pPr>
        <w:ind w:left="400"/>
      </w:pPr>
      <w:r>
        <w:rPr>
          <w:rFonts w:ascii="Times New Roman" w:hAnsi="Times New Roman"/>
          <w:sz w:val="24"/>
        </w:rPr>
        <w:t>Projects returns year-by-year</w:t>
      </w:r>
    </w:p>
    <w:p>
      <w:pPr>
        <w:ind w:left="400"/>
      </w:pPr>
      <w:r>
        <w:rPr>
          <w:rFonts w:ascii="Times New Roman" w:hAnsi="Times New Roman"/>
          <w:sz w:val="24"/>
        </w:rPr>
        <w:t>Analyzes risk profile and volatility</w:t>
      </w:r>
    </w:p>
    <w:p>
      <w:pPr>
        <w:ind w:left="400"/>
      </w:pPr>
      <w:r>
        <w:rPr>
          <w:rFonts w:ascii="Times New Roman" w:hAnsi="Times New Roman"/>
          <w:sz w:val="24"/>
        </w:rPr>
        <w:t>Compares assets across dimensions</w:t>
      </w:r>
    </w:p>
    <w:p>
      <w:pPr>
        <w:ind w:left="400"/>
      </w:pPr>
      <w:r>
        <w:rPr>
          <w:rFonts w:ascii="Times New Roman" w:hAnsi="Times New Roman"/>
          <w:sz w:val="24"/>
        </w:rPr>
        <w:t>Explains diversification benefits</w:t>
      </w:r>
    </w:p>
    <w:p>
      <w:pPr>
        <w:ind w:left="400"/>
      </w:pPr>
      <w:r>
        <w:rPr>
          <w:rFonts w:ascii="Times New Roman" w:hAnsi="Times New Roman"/>
          <w:b/>
          <w:sz w:val="24"/>
        </w:rPr>
        <w:t>Future Enhancements</w:t>
      </w:r>
    </w:p>
    <w:p>
      <w:pPr>
        <w:ind w:left="400"/>
      </w:pPr>
      <w:r>
        <w:rPr>
          <w:rFonts w:ascii="Times New Roman" w:hAnsi="Times New Roman"/>
          <w:sz w:val="24"/>
        </w:rPr>
        <w:t>GPT Integration**: OpenAI API for more natural conversations</w:t>
      </w:r>
    </w:p>
    <w:p>
      <w:pPr>
        <w:ind w:left="400"/>
      </w:pPr>
      <w:r>
        <w:rPr>
          <w:rFonts w:ascii="Times New Roman" w:hAnsi="Times New Roman"/>
          <w:sz w:val="24"/>
        </w:rPr>
        <w:t>FinBERT**: Fine-tuned BERT model for financial text understanding</w:t>
      </w:r>
    </w:p>
    <w:p>
      <w:pPr>
        <w:ind w:left="400"/>
      </w:pPr>
      <w:r>
        <w:rPr>
          <w:rFonts w:ascii="Times New Roman" w:hAnsi="Times New Roman"/>
          <w:sz w:val="24"/>
        </w:rPr>
        <w:t>RAG (Retrieval-Augmented Generation)**: Query knowledge base for accurate responses</w:t>
      </w:r>
    </w:p>
    <w:p>
      <w:pPr>
        <w:ind w:left="400"/>
      </w:pPr>
      <w:r>
        <w:rPr>
          <w:rFonts w:ascii="Times New Roman" w:hAnsi="Times New Roman"/>
          <w:sz w:val="24"/>
        </w:rPr>
        <w:t>Voice Interface**: Speech-to-text for hands-free interaction</w:t>
      </w:r>
    </w:p>
    <w:p>
      <w:pPr>
        <w:ind w:left="400"/>
      </w:pPr>
      <w:r>
        <w:rPr>
          <w:rFonts w:ascii="Times New Roman" w:hAnsi="Times New Roman"/>
          <w:sz w:val="24"/>
        </w:rPr>
        <w:t>Current Implementation:**</w:t>
      </w:r>
    </w:p>
    <w:p>
      <w:pPr>
        <w:ind w:left="400"/>
      </w:pPr>
      <w:r>
        <w:rPr>
          <w:rFonts w:ascii="Times New Roman" w:hAnsi="Times New Roman"/>
          <w:sz w:val="24"/>
        </w:rPr>
        <w:t>Rule-based system with 9 intent categories</w:t>
      </w:r>
    </w:p>
    <w:p>
      <w:pPr>
        <w:ind w:left="400"/>
      </w:pPr>
      <w:r>
        <w:rPr>
          <w:rFonts w:ascii="Times New Roman" w:hAnsi="Times New Roman"/>
          <w:sz w:val="24"/>
        </w:rPr>
        <w:t>90%+ accuracy for common queries</w:t>
      </w:r>
    </w:p>
    <w:p>
      <w:pPr>
        <w:ind w:left="400"/>
      </w:pPr>
      <w:r>
        <w:rPr>
          <w:rFonts w:ascii="Times New Roman" w:hAnsi="Times New Roman"/>
          <w:sz w:val="24"/>
        </w:rPr>
        <w:t>Average response time: &lt;500ms</w:t>
      </w:r>
    </w:p>
    <w:p>
      <w:pPr>
        <w:ind w:left="400"/>
      </w:pPr>
      <w:r>
        <w:rPr>
          <w:rFonts w:ascii="Times New Roman" w:hAnsi="Times New Roman"/>
          <w:sz w:val="24"/>
        </w:rPr>
        <w:t>Maintains conversation history for context</w:t>
      </w:r>
    </w:p>
    <w:p>
      <w:r>
        <w:t>__________________________________________________</w:t>
      </w:r>
    </w:p>
    <w:p>
      <w:pPr>
        <w:pStyle w:val="Heading3"/>
      </w:pPr>
      <w:r>
        <w:t>&lt;div style="font-size: 14px; font-weight: bold; margin-top: 25px; margin-bottom: 12px;"&gt;2.1.11 Version Control and Collaboration&lt;/div&gt;</w:t>
      </w:r>
    </w:p>
    <w:p>
      <w:pPr>
        <w:ind w:left="400"/>
      </w:pPr>
      <w:r>
        <w:rPr>
          <w:rFonts w:ascii="Times New Roman" w:hAnsi="Times New Roman"/>
          <w:sz w:val="24"/>
        </w:rPr>
        <w:t>Git and GitHub**</w:t>
      </w:r>
    </w:p>
    <w:p>
      <w:pPr>
        <w:ind w:left="400"/>
      </w:pPr>
      <w:r>
        <w:rPr>
          <w:rFonts w:ascii="Times New Roman" w:hAnsi="Times New Roman"/>
          <w:sz w:val="24"/>
        </w:rPr>
        <w:t>Version Control**: Git for distributed version control</w:t>
      </w:r>
    </w:p>
    <w:p>
      <w:pPr>
        <w:ind w:left="400"/>
      </w:pPr>
      <w:r>
        <w:rPr>
          <w:rFonts w:ascii="Times New Roman" w:hAnsi="Times New Roman"/>
          <w:sz w:val="24"/>
        </w:rPr>
        <w:t>Repository**: GitHub for remote hosting and collaboration</w:t>
      </w:r>
    </w:p>
    <w:p>
      <w:pPr>
        <w:ind w:left="400"/>
      </w:pPr>
      <w:r>
        <w:rPr>
          <w:rFonts w:ascii="Times New Roman" w:hAnsi="Times New Roman"/>
          <w:sz w:val="24"/>
        </w:rPr>
        <w:t>Branching Strategy**:</w:t>
      </w:r>
    </w:p>
    <w:p>
      <w:pPr>
        <w:ind w:left="400"/>
      </w:pPr>
      <w:r>
        <w:rPr>
          <w:rFonts w:ascii="Times New Roman" w:hAnsi="Times New Roman"/>
          <w:sz w:val="24"/>
        </w:rPr>
        <w:t>`main` branch: stable production code</w:t>
      </w:r>
    </w:p>
    <w:p>
      <w:pPr>
        <w:ind w:left="400"/>
      </w:pPr>
      <w:r>
        <w:rPr>
          <w:rFonts w:ascii="Times New Roman" w:hAnsi="Times New Roman"/>
          <w:sz w:val="24"/>
        </w:rPr>
        <w:t>`dev` branch: active development</w:t>
      </w:r>
    </w:p>
    <w:p>
      <w:pPr>
        <w:ind w:left="400"/>
      </w:pPr>
      <w:r>
        <w:rPr>
          <w:rFonts w:ascii="Times New Roman" w:hAnsi="Times New Roman"/>
          <w:sz w:val="24"/>
        </w:rPr>
        <w:t>Feature branches: `feature/ai-chat`, `feature/crypto-support`</w:t>
      </w:r>
    </w:p>
    <w:p>
      <w:pPr>
        <w:ind w:left="400"/>
      </w:pPr>
      <w:r>
        <w:rPr>
          <w:rFonts w:ascii="Times New Roman" w:hAnsi="Times New Roman"/>
          <w:sz w:val="24"/>
        </w:rPr>
        <w:t>Commit Conventions**: Semantic commit messages (feat, fix, docs, refactor)</w:t>
      </w:r>
    </w:p>
    <w:p>
      <w:pPr>
        <w:ind w:left="400"/>
      </w:pPr>
      <w:r>
        <w:rPr>
          <w:rFonts w:ascii="Times New Roman" w:hAnsi="Times New Roman"/>
          <w:sz w:val="24"/>
        </w:rPr>
        <w:t>Code Review**: Pull requests with automated checks</w:t>
      </w:r>
    </w:p>
    <w:p>
      <w:pPr>
        <w:ind w:left="400"/>
      </w:pPr>
      <w:r>
        <w:rPr>
          <w:rFonts w:ascii="Times New Roman" w:hAnsi="Times New Roman"/>
          <w:sz w:val="24"/>
        </w:rPr>
        <w:t>CI/CD**: GitHub Actions for automated testing (future)</w:t>
      </w:r>
    </w:p>
    <w:p>
      <w:r>
        <w:t>__________________________________________________</w:t>
      </w:r>
    </w:p>
    <w:p>
      <w:pPr>
        <w:pStyle w:val="Heading3"/>
      </w:pPr>
      <w:r>
        <w:t>&lt;div style="font-size: 14px; font-weight: bold; margin-top: 25px; margin-bottom: 12px;"&gt;2.1.12 Development Tools and Environment&lt;/div&gt;</w:t>
      </w:r>
    </w:p>
    <w:p>
      <w:pPr>
        <w:ind w:left="400"/>
      </w:pPr>
      <w:r>
        <w:rPr>
          <w:rFonts w:ascii="Times New Roman" w:hAnsi="Times New Roman"/>
          <w:sz w:val="24"/>
        </w:rPr>
        <w:t>Integrated Development Environment (IDE):**</w:t>
      </w:r>
    </w:p>
    <w:p>
      <w:pPr>
        <w:ind w:left="400"/>
      </w:pPr>
      <w:r>
        <w:rPr>
          <w:rFonts w:ascii="Times New Roman" w:hAnsi="Times New Roman"/>
          <w:sz w:val="24"/>
        </w:rPr>
        <w:t>Visual Studio Code**: Primary IDE</w:t>
      </w:r>
    </w:p>
    <w:p>
      <w:pPr>
        <w:ind w:left="400"/>
      </w:pPr>
      <w:r>
        <w:rPr>
          <w:rFonts w:ascii="Times New Roman" w:hAnsi="Times New Roman"/>
          <w:sz w:val="24"/>
        </w:rPr>
        <w:t>Python extension for IntelliSense</w:t>
      </w:r>
    </w:p>
    <w:p>
      <w:pPr>
        <w:ind w:left="400"/>
      </w:pPr>
      <w:r>
        <w:rPr>
          <w:rFonts w:ascii="Times New Roman" w:hAnsi="Times New Roman"/>
          <w:sz w:val="24"/>
        </w:rPr>
        <w:t>SQLAlchemy extension for ORM support</w:t>
      </w:r>
    </w:p>
    <w:p>
      <w:pPr>
        <w:ind w:left="400"/>
      </w:pPr>
      <w:r>
        <w:rPr>
          <w:rFonts w:ascii="Times New Roman" w:hAnsi="Times New Roman"/>
          <w:sz w:val="24"/>
        </w:rPr>
        <w:t>Markdown preview for documentation</w:t>
      </w:r>
    </w:p>
    <w:p>
      <w:pPr>
        <w:ind w:left="400"/>
      </w:pPr>
      <w:r>
        <w:rPr>
          <w:rFonts w:ascii="Times New Roman" w:hAnsi="Times New Roman"/>
          <w:sz w:val="24"/>
        </w:rPr>
        <w:t>Git integration for version control</w:t>
      </w:r>
    </w:p>
    <w:p>
      <w:pPr>
        <w:ind w:left="400"/>
      </w:pPr>
      <w:r>
        <w:rPr>
          <w:rFonts w:ascii="Times New Roman" w:hAnsi="Times New Roman"/>
          <w:sz w:val="24"/>
        </w:rPr>
        <w:t>Package Management:**</w:t>
      </w:r>
    </w:p>
    <w:p>
      <w:pPr>
        <w:ind w:left="400"/>
      </w:pPr>
      <w:r>
        <w:rPr>
          <w:rFonts w:ascii="Times New Roman" w:hAnsi="Times New Roman"/>
          <w:sz w:val="24"/>
        </w:rPr>
        <w:t>pip**: Python package installer</w:t>
      </w:r>
    </w:p>
    <w:p>
      <w:pPr>
        <w:ind w:left="400"/>
      </w:pPr>
      <w:r>
        <w:rPr>
          <w:rFonts w:ascii="Times New Roman" w:hAnsi="Times New Roman"/>
          <w:sz w:val="24"/>
        </w:rPr>
        <w:t>requirements.txt**: Dependency specification</w:t>
      </w:r>
    </w:p>
    <w:p>
      <w:pPr>
        <w:ind w:left="400"/>
      </w:pPr>
      <w:r>
        <w:rPr>
          <w:rFonts w:ascii="Times New Roman" w:hAnsi="Times New Roman"/>
          <w:sz w:val="24"/>
        </w:rPr>
        <w:t>Virtual Environment (venv)**: Isolated Python environments</w:t>
      </w:r>
    </w:p>
    <w:p>
      <w:pPr>
        <w:ind w:left="400"/>
      </w:pPr>
      <w:r>
        <w:rPr>
          <w:rFonts w:ascii="Times New Roman" w:hAnsi="Times New Roman"/>
          <w:sz w:val="24"/>
        </w:rPr>
        <w:t>Database Tools:**</w:t>
      </w:r>
    </w:p>
    <w:p>
      <w:pPr>
        <w:ind w:left="400"/>
      </w:pPr>
      <w:r>
        <w:rPr>
          <w:rFonts w:ascii="Times New Roman" w:hAnsi="Times New Roman"/>
          <w:sz w:val="24"/>
        </w:rPr>
        <w:t>pgAdmin 4**: PostgreSQL administration and query tool</w:t>
      </w:r>
    </w:p>
    <w:p>
      <w:pPr>
        <w:ind w:left="400"/>
      </w:pPr>
      <w:r>
        <w:rPr>
          <w:rFonts w:ascii="Times New Roman" w:hAnsi="Times New Roman"/>
          <w:sz w:val="24"/>
        </w:rPr>
        <w:t>DBeaver**: Universal database management tool</w:t>
      </w:r>
    </w:p>
    <w:p>
      <w:pPr>
        <w:ind w:left="400"/>
      </w:pPr>
      <w:r>
        <w:rPr>
          <w:rFonts w:ascii="Times New Roman" w:hAnsi="Times New Roman"/>
          <w:sz w:val="24"/>
        </w:rPr>
        <w:t>Alembic**: Database migration management</w:t>
      </w:r>
    </w:p>
    <w:p>
      <w:pPr>
        <w:ind w:left="400"/>
      </w:pPr>
      <w:r>
        <w:rPr>
          <w:rFonts w:ascii="Times New Roman" w:hAnsi="Times New Roman"/>
          <w:sz w:val="24"/>
        </w:rPr>
        <w:t>Testing Tools:**</w:t>
      </w:r>
    </w:p>
    <w:p>
      <w:pPr>
        <w:ind w:left="400"/>
      </w:pPr>
      <w:r>
        <w:rPr>
          <w:rFonts w:ascii="Times New Roman" w:hAnsi="Times New Roman"/>
          <w:sz w:val="24"/>
        </w:rPr>
        <w:t>pytest**: Unit and integration testing framework</w:t>
      </w:r>
    </w:p>
    <w:p>
      <w:pPr>
        <w:ind w:left="400"/>
      </w:pPr>
      <w:r>
        <w:rPr>
          <w:rFonts w:ascii="Times New Roman" w:hAnsi="Times New Roman"/>
          <w:sz w:val="24"/>
        </w:rPr>
        <w:t>coverage.py**: Code coverage measurement</w:t>
      </w:r>
    </w:p>
    <w:p>
      <w:pPr>
        <w:ind w:left="400"/>
      </w:pPr>
      <w:r>
        <w:rPr>
          <w:rFonts w:ascii="Times New Roman" w:hAnsi="Times New Roman"/>
          <w:sz w:val="24"/>
        </w:rPr>
        <w:t>Postman**: API testing and documentation</w:t>
      </w:r>
    </w:p>
    <w:p>
      <w:pPr>
        <w:ind w:left="400"/>
      </w:pPr>
      <w:r>
        <w:rPr>
          <w:rFonts w:ascii="Times New Roman" w:hAnsi="Times New Roman"/>
          <w:sz w:val="24"/>
        </w:rPr>
        <w:t>Logging and Monitoring:**</w:t>
      </w:r>
    </w:p>
    <w:p>
      <w:pPr>
        <w:ind w:left="400"/>
      </w:pPr>
      <w:r>
        <w:rPr>
          <w:rFonts w:ascii="Times New Roman" w:hAnsi="Times New Roman"/>
          <w:sz w:val="24"/>
        </w:rPr>
        <w:t>Python logging module**: Structured logging</w:t>
      </w:r>
    </w:p>
    <w:p>
      <w:pPr>
        <w:ind w:left="400"/>
      </w:pPr>
      <w:r>
        <w:rPr>
          <w:rFonts w:ascii="Times New Roman" w:hAnsi="Times New Roman"/>
          <w:sz w:val="24"/>
        </w:rPr>
        <w:t>Log levels**: DEBUG, INFO, WARNING, ERROR, CRITICAL</w:t>
      </w:r>
    </w:p>
    <w:p>
      <w:pPr>
        <w:ind w:left="400"/>
      </w:pPr>
      <w:r>
        <w:rPr>
          <w:rFonts w:ascii="Times New Roman" w:hAnsi="Times New Roman"/>
          <w:sz w:val="24"/>
        </w:rPr>
        <w:t>Log rotation**: Daily rotation with 7-day retention</w:t>
      </w:r>
    </w:p>
    <w:p>
      <w:r>
        <w:t>__________________________________________________</w:t>
      </w:r>
    </w:p>
    <w:p>
      <w:pPr>
        <w:pStyle w:val="Heading3"/>
      </w:pPr>
      <w:r>
        <w:t>&lt;div style="font-size: 14px; font-weight: bold; margin-top: 25px; margin-bottom: 12px;"&gt;2.1.13 Justification of Technology Choices&lt;/div&gt;</w:t>
      </w:r>
    </w:p>
    <w:p>
      <w:r>
        <w:rPr>
          <w:rFonts w:ascii="Times New Roman" w:hAnsi="Times New Roman"/>
          <w:sz w:val="24"/>
        </w:rPr>
        <w:t>The technology stack for LUMIA was selected based on rigorous evaluation across multiple criteria:</w:t>
      </w:r>
    </w:p>
    <w:p>
      <w:pPr>
        <w:ind w:left="400"/>
      </w:pPr>
      <w:r>
        <w:rPr>
          <w:rFonts w:ascii="Times New Roman" w:hAnsi="Times New Roman"/>
          <w:sz w:val="24"/>
        </w:rPr>
        <w:t>Evaluation Criteria:**</w:t>
      </w:r>
    </w:p>
    <w:p>
      <w:pPr>
        <w:ind w:left="400"/>
      </w:pPr>
      <w:r>
        <w:rPr>
          <w:rFonts w:ascii="Times New Roman" w:hAnsi="Times New Roman"/>
          <w:b/>
          <w:sz w:val="24"/>
        </w:rPr>
        <w:t>Performance</w:t>
      </w:r>
      <w:r>
        <w:rPr>
          <w:rFonts w:ascii="Times New Roman" w:hAnsi="Times New Roman"/>
          <w:sz w:val="24"/>
        </w:rPr>
        <w:t>: Sub-second response times, handles 100K+ assets</w:t>
      </w:r>
    </w:p>
    <w:p>
      <w:pPr>
        <w:ind w:left="400"/>
      </w:pPr>
      <w:r>
        <w:rPr>
          <w:rFonts w:ascii="Times New Roman" w:hAnsi="Times New Roman"/>
          <w:b/>
          <w:sz w:val="24"/>
        </w:rPr>
        <w:t>Scalability</w:t>
      </w:r>
      <w:r>
        <w:rPr>
          <w:rFonts w:ascii="Times New Roman" w:hAnsi="Times New Roman"/>
          <w:sz w:val="24"/>
        </w:rPr>
        <w:t>: Linear scaling with user count and data volume</w:t>
      </w:r>
    </w:p>
    <w:p>
      <w:pPr>
        <w:ind w:left="400"/>
      </w:pPr>
      <w:r>
        <w:rPr>
          <w:rFonts w:ascii="Times New Roman" w:hAnsi="Times New Roman"/>
          <w:b/>
          <w:sz w:val="24"/>
        </w:rPr>
        <w:t>Maintainability</w:t>
      </w:r>
      <w:r>
        <w:rPr>
          <w:rFonts w:ascii="Times New Roman" w:hAnsi="Times New Roman"/>
          <w:sz w:val="24"/>
        </w:rPr>
        <w:t>: Modular architecture, clean code principles</w:t>
      </w:r>
    </w:p>
    <w:p>
      <w:pPr>
        <w:ind w:left="400"/>
      </w:pPr>
      <w:r>
        <w:rPr>
          <w:rFonts w:ascii="Times New Roman" w:hAnsi="Times New Roman"/>
          <w:b/>
          <w:sz w:val="24"/>
        </w:rPr>
        <w:t>Cost</w:t>
      </w:r>
      <w:r>
        <w:rPr>
          <w:rFonts w:ascii="Times New Roman" w:hAnsi="Times New Roman"/>
          <w:sz w:val="24"/>
        </w:rPr>
        <w:t>: Primarily open-source, minimal licensing fees</w:t>
      </w:r>
    </w:p>
    <w:p>
      <w:pPr>
        <w:ind w:left="400"/>
      </w:pPr>
      <w:r>
        <w:rPr>
          <w:rFonts w:ascii="Times New Roman" w:hAnsi="Times New Roman"/>
          <w:b/>
          <w:sz w:val="24"/>
        </w:rPr>
        <w:t>Community</w:t>
      </w:r>
      <w:r>
        <w:rPr>
          <w:rFonts w:ascii="Times New Roman" w:hAnsi="Times New Roman"/>
          <w:sz w:val="24"/>
        </w:rPr>
        <w:t>: Active communities for troubleshooting and learning</w:t>
      </w:r>
    </w:p>
    <w:p>
      <w:pPr>
        <w:ind w:left="400"/>
      </w:pPr>
      <w:r>
        <w:rPr>
          <w:rFonts w:ascii="Times New Roman" w:hAnsi="Times New Roman"/>
          <w:b/>
          <w:sz w:val="24"/>
        </w:rPr>
        <w:t>Learning Curve</w:t>
      </w:r>
      <w:r>
        <w:rPr>
          <w:rFonts w:ascii="Times New Roman" w:hAnsi="Times New Roman"/>
          <w:sz w:val="24"/>
        </w:rPr>
        <w:t>: Reasonable learning curve for team members</w:t>
      </w:r>
    </w:p>
    <w:p>
      <w:pPr>
        <w:ind w:left="400"/>
      </w:pPr>
      <w:r>
        <w:rPr>
          <w:rFonts w:ascii="Times New Roman" w:hAnsi="Times New Roman"/>
          <w:b/>
          <w:sz w:val="24"/>
        </w:rPr>
        <w:t>Future-Proofing</w:t>
      </w:r>
      <w:r>
        <w:rPr>
          <w:rFonts w:ascii="Times New Roman" w:hAnsi="Times New Roman"/>
          <w:sz w:val="24"/>
        </w:rPr>
        <w:t>: Technologies with long-term support and evolution</w:t>
      </w:r>
    </w:p>
    <w:p>
      <w:pPr>
        <w:ind w:left="400"/>
      </w:pPr>
      <w:r>
        <w:rPr>
          <w:rFonts w:ascii="Times New Roman" w:hAnsi="Times New Roman"/>
          <w:sz w:val="24"/>
        </w:rPr>
        <w:t>Decision Matrix:**</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
              <w:rPr>
                <w:rFonts w:ascii="Times New Roman" w:hAnsi="Times New Roman"/>
                <w:b/>
                <w:sz w:val="24"/>
              </w:rPr>
              <w:t>Technology</w:t>
            </w:r>
          </w:p>
        </w:tc>
        <w:tc>
          <w:tcPr>
            <w:tcW w:type="dxa" w:w="1440"/>
          </w:tcPr>
          <w:p>
            <w:r/>
            <w:r>
              <w:rPr>
                <w:rFonts w:ascii="Times New Roman" w:hAnsi="Times New Roman"/>
                <w:b/>
                <w:sz w:val="24"/>
              </w:rPr>
              <w:t>Performance</w:t>
            </w:r>
          </w:p>
        </w:tc>
        <w:tc>
          <w:tcPr>
            <w:tcW w:type="dxa" w:w="1440"/>
          </w:tcPr>
          <w:p>
            <w:r/>
            <w:r>
              <w:rPr>
                <w:rFonts w:ascii="Times New Roman" w:hAnsi="Times New Roman"/>
                <w:b/>
                <w:sz w:val="24"/>
              </w:rPr>
              <w:t>Scalability</w:t>
            </w:r>
          </w:p>
        </w:tc>
        <w:tc>
          <w:tcPr>
            <w:tcW w:type="dxa" w:w="1440"/>
          </w:tcPr>
          <w:p>
            <w:r/>
            <w:r>
              <w:rPr>
                <w:rFonts w:ascii="Times New Roman" w:hAnsi="Times New Roman"/>
                <w:b/>
                <w:sz w:val="24"/>
              </w:rPr>
              <w:t>Cost</w:t>
            </w:r>
          </w:p>
        </w:tc>
        <w:tc>
          <w:tcPr>
            <w:tcW w:type="dxa" w:w="1440"/>
          </w:tcPr>
          <w:p>
            <w:r/>
            <w:r>
              <w:rPr>
                <w:rFonts w:ascii="Times New Roman" w:hAnsi="Times New Roman"/>
                <w:b/>
                <w:sz w:val="24"/>
              </w:rPr>
              <w:t>Community</w:t>
            </w:r>
          </w:p>
        </w:tc>
        <w:tc>
          <w:tcPr>
            <w:tcW w:type="dxa" w:w="1440"/>
          </w:tcPr>
          <w:p>
            <w:r/>
            <w:r>
              <w:rPr>
                <w:rFonts w:ascii="Times New Roman" w:hAnsi="Times New Roman"/>
                <w:b/>
                <w:sz w:val="24"/>
              </w:rPr>
              <w:t>Selected</w:t>
            </w:r>
          </w:p>
        </w:tc>
      </w:tr>
      <w:tr>
        <w:tc>
          <w:tcPr>
            <w:tcW w:type="dxa" w:w="1440"/>
          </w:tcPr>
          <w:p>
            <w:r/>
            <w:r>
              <w:rPr>
                <w:rFonts w:ascii="Times New Roman" w:hAnsi="Times New Roman"/>
                <w:sz w:val="24"/>
              </w:rPr>
              <w:t>Python</w:t>
            </w:r>
          </w:p>
        </w:tc>
        <w:tc>
          <w:tcPr>
            <w:tcW w:type="dxa" w:w="1440"/>
          </w:tcPr>
          <w:p>
            <w:r/>
            <w:r>
              <w:rPr>
                <w:rFonts w:ascii="Times New Roman" w:hAnsi="Times New Roman"/>
                <w:sz w:val="24"/>
              </w:rPr>
              <w:t>High</w:t>
            </w:r>
          </w:p>
        </w:tc>
        <w:tc>
          <w:tcPr>
            <w:tcW w:type="dxa" w:w="1440"/>
          </w:tcPr>
          <w:p>
            <w:r/>
            <w:r>
              <w:rPr>
                <w:rFonts w:ascii="Times New Roman" w:hAnsi="Times New Roman"/>
                <w:sz w:val="24"/>
              </w:rPr>
              <w:t>High</w:t>
            </w:r>
          </w:p>
        </w:tc>
        <w:tc>
          <w:tcPr>
            <w:tcW w:type="dxa" w:w="1440"/>
          </w:tcPr>
          <w:p>
            <w:r/>
            <w:r>
              <w:rPr>
                <w:rFonts w:ascii="Times New Roman" w:hAnsi="Times New Roman"/>
                <w:sz w:val="24"/>
              </w:rPr>
              <w:t>Free</w:t>
            </w:r>
          </w:p>
        </w:tc>
        <w:tc>
          <w:tcPr>
            <w:tcW w:type="dxa" w:w="1440"/>
          </w:tcPr>
          <w:p>
            <w:r/>
            <w:r>
              <w:rPr>
                <w:rFonts w:ascii="Times New Roman" w:hAnsi="Times New Roman"/>
                <w:sz w:val="24"/>
              </w:rPr>
              <w:t>Excellent</w:t>
            </w:r>
          </w:p>
        </w:tc>
        <w:tc>
          <w:tcPr>
            <w:tcW w:type="dxa" w:w="1440"/>
          </w:tcPr>
          <w:p>
            <w:r/>
            <w:r>
              <w:rPr>
                <w:rFonts w:ascii="Times New Roman" w:hAnsi="Times New Roman"/>
                <w:sz w:val="24"/>
              </w:rPr>
              <w:t>✅ Yes</w:t>
            </w:r>
          </w:p>
        </w:tc>
      </w:tr>
      <w:tr>
        <w:tc>
          <w:tcPr>
            <w:tcW w:type="dxa" w:w="1440"/>
          </w:tcPr>
          <w:p>
            <w:r/>
            <w:r>
              <w:rPr>
                <w:rFonts w:ascii="Times New Roman" w:hAnsi="Times New Roman"/>
                <w:sz w:val="24"/>
              </w:rPr>
              <w:t>PostgreSQL</w:t>
            </w:r>
          </w:p>
        </w:tc>
        <w:tc>
          <w:tcPr>
            <w:tcW w:type="dxa" w:w="1440"/>
          </w:tcPr>
          <w:p>
            <w:r/>
            <w:r>
              <w:rPr>
                <w:rFonts w:ascii="Times New Roman" w:hAnsi="Times New Roman"/>
                <w:sz w:val="24"/>
              </w:rPr>
              <w:t>Excellent</w:t>
            </w:r>
          </w:p>
        </w:tc>
        <w:tc>
          <w:tcPr>
            <w:tcW w:type="dxa" w:w="1440"/>
          </w:tcPr>
          <w:p>
            <w:r/>
            <w:r>
              <w:rPr>
                <w:rFonts w:ascii="Times New Roman" w:hAnsi="Times New Roman"/>
                <w:sz w:val="24"/>
              </w:rPr>
              <w:t>High</w:t>
            </w:r>
          </w:p>
        </w:tc>
        <w:tc>
          <w:tcPr>
            <w:tcW w:type="dxa" w:w="1440"/>
          </w:tcPr>
          <w:p>
            <w:r/>
            <w:r>
              <w:rPr>
                <w:rFonts w:ascii="Times New Roman" w:hAnsi="Times New Roman"/>
                <w:sz w:val="24"/>
              </w:rPr>
              <w:t>Free</w:t>
            </w:r>
          </w:p>
        </w:tc>
        <w:tc>
          <w:tcPr>
            <w:tcW w:type="dxa" w:w="1440"/>
          </w:tcPr>
          <w:p>
            <w:r/>
            <w:r>
              <w:rPr>
                <w:rFonts w:ascii="Times New Roman" w:hAnsi="Times New Roman"/>
                <w:sz w:val="24"/>
              </w:rPr>
              <w:t>Excellent</w:t>
            </w:r>
          </w:p>
        </w:tc>
        <w:tc>
          <w:tcPr>
            <w:tcW w:type="dxa" w:w="1440"/>
          </w:tcPr>
          <w:p>
            <w:r/>
            <w:r>
              <w:rPr>
                <w:rFonts w:ascii="Times New Roman" w:hAnsi="Times New Roman"/>
                <w:sz w:val="24"/>
              </w:rPr>
              <w:t>✅ Yes</w:t>
            </w:r>
          </w:p>
        </w:tc>
      </w:tr>
      <w:tr>
        <w:tc>
          <w:tcPr>
            <w:tcW w:type="dxa" w:w="1440"/>
          </w:tcPr>
          <w:p>
            <w:r/>
            <w:r>
              <w:rPr>
                <w:rFonts w:ascii="Times New Roman" w:hAnsi="Times New Roman"/>
                <w:sz w:val="24"/>
              </w:rPr>
              <w:t>MongoDB</w:t>
            </w:r>
          </w:p>
        </w:tc>
        <w:tc>
          <w:tcPr>
            <w:tcW w:type="dxa" w:w="1440"/>
          </w:tcPr>
          <w:p>
            <w:r/>
            <w:r>
              <w:rPr>
                <w:rFonts w:ascii="Times New Roman" w:hAnsi="Times New Roman"/>
                <w:sz w:val="24"/>
              </w:rPr>
              <w:t>High</w:t>
            </w:r>
          </w:p>
        </w:tc>
        <w:tc>
          <w:tcPr>
            <w:tcW w:type="dxa" w:w="1440"/>
          </w:tcPr>
          <w:p>
            <w:r/>
            <w:r>
              <w:rPr>
                <w:rFonts w:ascii="Times New Roman" w:hAnsi="Times New Roman"/>
                <w:sz w:val="24"/>
              </w:rPr>
              <w:t>Excellent</w:t>
            </w:r>
          </w:p>
        </w:tc>
        <w:tc>
          <w:tcPr>
            <w:tcW w:type="dxa" w:w="1440"/>
          </w:tcPr>
          <w:p>
            <w:r/>
            <w:r>
              <w:rPr>
                <w:rFonts w:ascii="Times New Roman" w:hAnsi="Times New Roman"/>
                <w:sz w:val="24"/>
              </w:rPr>
              <w:t>Free</w:t>
            </w:r>
          </w:p>
        </w:tc>
        <w:tc>
          <w:tcPr>
            <w:tcW w:type="dxa" w:w="1440"/>
          </w:tcPr>
          <w:p>
            <w:r/>
            <w:r>
              <w:rPr>
                <w:rFonts w:ascii="Times New Roman" w:hAnsi="Times New Roman"/>
                <w:sz w:val="24"/>
              </w:rPr>
              <w:t>Good</w:t>
            </w:r>
          </w:p>
        </w:tc>
        <w:tc>
          <w:tcPr>
            <w:tcW w:type="dxa" w:w="1440"/>
          </w:tcPr>
          <w:p>
            <w:r/>
            <w:r>
              <w:rPr>
                <w:rFonts w:ascii="Times New Roman" w:hAnsi="Times New Roman"/>
                <w:sz w:val="24"/>
              </w:rPr>
              <w:t>❌ No (ACID)</w:t>
            </w:r>
          </w:p>
        </w:tc>
      </w:tr>
      <w:tr>
        <w:tc>
          <w:tcPr>
            <w:tcW w:type="dxa" w:w="1440"/>
          </w:tcPr>
          <w:p>
            <w:r/>
            <w:r>
              <w:rPr>
                <w:rFonts w:ascii="Times New Roman" w:hAnsi="Times New Roman"/>
                <w:sz w:val="24"/>
              </w:rPr>
              <w:t>React</w:t>
            </w:r>
          </w:p>
        </w:tc>
        <w:tc>
          <w:tcPr>
            <w:tcW w:type="dxa" w:w="1440"/>
          </w:tcPr>
          <w:p>
            <w:r/>
            <w:r>
              <w:rPr>
                <w:rFonts w:ascii="Times New Roman" w:hAnsi="Times New Roman"/>
                <w:sz w:val="24"/>
              </w:rPr>
              <w:t>High</w:t>
            </w:r>
          </w:p>
        </w:tc>
        <w:tc>
          <w:tcPr>
            <w:tcW w:type="dxa" w:w="1440"/>
          </w:tcPr>
          <w:p>
            <w:r/>
            <w:r>
              <w:rPr>
                <w:rFonts w:ascii="Times New Roman" w:hAnsi="Times New Roman"/>
                <w:sz w:val="24"/>
              </w:rPr>
              <w:t>High</w:t>
            </w:r>
          </w:p>
        </w:tc>
        <w:tc>
          <w:tcPr>
            <w:tcW w:type="dxa" w:w="1440"/>
          </w:tcPr>
          <w:p>
            <w:r/>
            <w:r>
              <w:rPr>
                <w:rFonts w:ascii="Times New Roman" w:hAnsi="Times New Roman"/>
                <w:sz w:val="24"/>
              </w:rPr>
              <w:t>Free</w:t>
            </w:r>
          </w:p>
        </w:tc>
        <w:tc>
          <w:tcPr>
            <w:tcW w:type="dxa" w:w="1440"/>
          </w:tcPr>
          <w:p>
            <w:r/>
            <w:r>
              <w:rPr>
                <w:rFonts w:ascii="Times New Roman" w:hAnsi="Times New Roman"/>
                <w:sz w:val="24"/>
              </w:rPr>
              <w:t>Excellent</w:t>
            </w:r>
          </w:p>
        </w:tc>
        <w:tc>
          <w:tcPr>
            <w:tcW w:type="dxa" w:w="1440"/>
          </w:tcPr>
          <w:p>
            <w:r/>
            <w:r>
              <w:rPr>
                <w:rFonts w:ascii="Times New Roman" w:hAnsi="Times New Roman"/>
                <w:sz w:val="24"/>
              </w:rPr>
              <w:t>❌ No (complexity)</w:t>
            </w:r>
          </w:p>
        </w:tc>
      </w:tr>
      <w:tr>
        <w:tc>
          <w:tcPr>
            <w:tcW w:type="dxa" w:w="1440"/>
          </w:tcPr>
          <w:p>
            <w:r/>
            <w:r>
              <w:rPr>
                <w:rFonts w:ascii="Times New Roman" w:hAnsi="Times New Roman"/>
                <w:sz w:val="24"/>
              </w:rPr>
              <w:t>Streamlit</w:t>
            </w:r>
          </w:p>
        </w:tc>
        <w:tc>
          <w:tcPr>
            <w:tcW w:type="dxa" w:w="1440"/>
          </w:tcPr>
          <w:p>
            <w:r/>
            <w:r>
              <w:rPr>
                <w:rFonts w:ascii="Times New Roman" w:hAnsi="Times New Roman"/>
                <w:sz w:val="24"/>
              </w:rPr>
              <w:t>Good</w:t>
            </w:r>
          </w:p>
        </w:tc>
        <w:tc>
          <w:tcPr>
            <w:tcW w:type="dxa" w:w="1440"/>
          </w:tcPr>
          <w:p>
            <w:r/>
            <w:r>
              <w:rPr>
                <w:rFonts w:ascii="Times New Roman" w:hAnsi="Times New Roman"/>
                <w:sz w:val="24"/>
              </w:rPr>
              <w:t>Medium</w:t>
            </w:r>
          </w:p>
        </w:tc>
        <w:tc>
          <w:tcPr>
            <w:tcW w:type="dxa" w:w="1440"/>
          </w:tcPr>
          <w:p>
            <w:r/>
            <w:r>
              <w:rPr>
                <w:rFonts w:ascii="Times New Roman" w:hAnsi="Times New Roman"/>
                <w:sz w:val="24"/>
              </w:rPr>
              <w:t>Free</w:t>
            </w:r>
          </w:p>
        </w:tc>
        <w:tc>
          <w:tcPr>
            <w:tcW w:type="dxa" w:w="1440"/>
          </w:tcPr>
          <w:p>
            <w:r/>
            <w:r>
              <w:rPr>
                <w:rFonts w:ascii="Times New Roman" w:hAnsi="Times New Roman"/>
                <w:sz w:val="24"/>
              </w:rPr>
              <w:t>Growing</w:t>
            </w:r>
          </w:p>
        </w:tc>
        <w:tc>
          <w:tcPr>
            <w:tcW w:type="dxa" w:w="1440"/>
          </w:tcPr>
          <w:p>
            <w:r/>
            <w:r>
              <w:rPr>
                <w:rFonts w:ascii="Times New Roman" w:hAnsi="Times New Roman"/>
                <w:sz w:val="24"/>
              </w:rPr>
              <w:t>✅ Yes (speed)</w:t>
            </w:r>
          </w:p>
        </w:tc>
      </w:tr>
      <w:tr>
        <w:tc>
          <w:tcPr>
            <w:tcW w:type="dxa" w:w="1440"/>
          </w:tcPr>
          <w:p>
            <w:r/>
            <w:r>
              <w:rPr>
                <w:rFonts w:ascii="Times New Roman" w:hAnsi="Times New Roman"/>
                <w:sz w:val="24"/>
              </w:rPr>
              <w:t>Django</w:t>
            </w:r>
          </w:p>
        </w:tc>
        <w:tc>
          <w:tcPr>
            <w:tcW w:type="dxa" w:w="1440"/>
          </w:tcPr>
          <w:p>
            <w:r/>
            <w:r>
              <w:rPr>
                <w:rFonts w:ascii="Times New Roman" w:hAnsi="Times New Roman"/>
                <w:sz w:val="24"/>
              </w:rPr>
              <w:t>Medium</w:t>
            </w:r>
          </w:p>
        </w:tc>
        <w:tc>
          <w:tcPr>
            <w:tcW w:type="dxa" w:w="1440"/>
          </w:tcPr>
          <w:p>
            <w:r/>
            <w:r>
              <w:rPr>
                <w:rFonts w:ascii="Times New Roman" w:hAnsi="Times New Roman"/>
                <w:sz w:val="24"/>
              </w:rPr>
              <w:t>High</w:t>
            </w:r>
          </w:p>
        </w:tc>
        <w:tc>
          <w:tcPr>
            <w:tcW w:type="dxa" w:w="1440"/>
          </w:tcPr>
          <w:p>
            <w:r/>
            <w:r>
              <w:rPr>
                <w:rFonts w:ascii="Times New Roman" w:hAnsi="Times New Roman"/>
                <w:sz w:val="24"/>
              </w:rPr>
              <w:t>Free</w:t>
            </w:r>
          </w:p>
        </w:tc>
        <w:tc>
          <w:tcPr>
            <w:tcW w:type="dxa" w:w="1440"/>
          </w:tcPr>
          <w:p>
            <w:r/>
            <w:r>
              <w:rPr>
                <w:rFonts w:ascii="Times New Roman" w:hAnsi="Times New Roman"/>
                <w:sz w:val="24"/>
              </w:rPr>
              <w:t>Excellent</w:t>
            </w:r>
          </w:p>
        </w:tc>
        <w:tc>
          <w:tcPr>
            <w:tcW w:type="dxa" w:w="1440"/>
          </w:tcPr>
          <w:p>
            <w:r/>
            <w:r>
              <w:rPr>
                <w:rFonts w:ascii="Times New Roman" w:hAnsi="Times New Roman"/>
                <w:sz w:val="24"/>
              </w:rPr>
              <w:t>❌ No (overkill)</w:t>
            </w:r>
          </w:p>
        </w:tc>
      </w:tr>
    </w:tbl>
    <w:p>
      <w:pPr>
        <w:ind w:left="400"/>
      </w:pPr>
      <w:r>
        <w:rPr>
          <w:rFonts w:ascii="Times New Roman" w:hAnsi="Times New Roman"/>
          <w:sz w:val="24"/>
        </w:rPr>
        <w:t>Result:**</w:t>
      </w:r>
    </w:p>
    <w:p>
      <w:r>
        <w:rPr>
          <w:rFonts w:ascii="Times New Roman" w:hAnsi="Times New Roman"/>
          <w:sz w:val="24"/>
        </w:rPr>
        <w:t>The selected stack provides optimal balance between development speed, performance, and maintainability for LUMIA's requirements.</w:t>
      </w:r>
    </w:p>
    <w:p>
      <w:r>
        <w:t>__________________________________________________</w:t>
      </w:r>
    </w:p>
    <w:p>
      <w:pPr>
        <w:ind w:left="400"/>
      </w:pPr>
      <w:r>
        <w:rPr>
          <w:rFonts w:ascii="Times New Roman" w:hAnsi="Times New Roman"/>
          <w:sz w:val="24"/>
        </w:rPr>
        <w:t>Page 9-12**</w:t>
      </w:r>
    </w:p>
    <w:p>
      <w:r>
        <w:br w:type="page"/>
      </w:r>
    </w:p>
    <w:p>
      <w:pPr>
        <w:pStyle w:val="Heading1"/>
      </w:pPr>
      <w:r>
        <w:t>&lt;div style="text-align: center; font-size: 18px; font-weight: bold; margin: 40px 0 30px 0;"&gt;CHAPTER 3&lt;/div&gt;</w:t>
      </w:r>
    </w:p>
    <w:p>
      <w:pPr>
        <w:pStyle w:val="Heading1"/>
      </w:pPr>
      <w:r>
        <w:t>&lt;div style="text-align: center; font-size: 16px; font-weight: bold; margin-bottom: 40px;"&gt;REQUIREMENTS AND ANALYSIS&lt;/div&gt;</w:t>
      </w:r>
    </w:p>
    <w:p>
      <w:r>
        <w:t>__________________________________________________</w:t>
      </w:r>
    </w:p>
    <w:p>
      <w:pPr>
        <w:pStyle w:val="Heading2"/>
      </w:pPr>
      <w:r>
        <w:t>&lt;div style="font-size: 16px; font-weight: bold; margin-top: 30px;"&gt;3.1 Problem Definition&lt;/div&gt;</w:t>
      </w:r>
    </w:p>
    <w:p>
      <w:r>
        <w:rPr>
          <w:rFonts w:ascii="Times New Roman" w:hAnsi="Times New Roman"/>
          <w:sz w:val="24"/>
        </w:rPr>
        <w:t>The contemporary investment landscape presents significant challenges for individual investors seeking to optimize their portfolio allocation across diverse asset classes. Traditional investment advisory services are often expensive, inaccessible to retail investors, and lack the sophistication to simultaneously consider multiple asset classes including equities, mutual funds, exchange-traded funds (ETFs), and cryptocurrencies. The primary problems addressed by the Lumia system include:</w:t>
      </w:r>
    </w:p>
    <w:p>
      <w:pPr>
        <w:ind w:left="400"/>
      </w:pPr>
      <w:r>
        <w:rPr>
          <w:rFonts w:ascii="Times New Roman" w:hAnsi="Times New Roman"/>
          <w:sz w:val="24"/>
        </w:rPr>
        <w:t>1. Complexity in Multi-Asset Portfolio Construction**</w:t>
      </w:r>
    </w:p>
    <w:p>
      <w:r>
        <w:rPr>
          <w:rFonts w:ascii="Times New Roman" w:hAnsi="Times New Roman"/>
          <w:sz w:val="24"/>
        </w:rPr>
        <w:t>Modern investors face the daunting task of analyzing thousands of investment instruments across different asset classes. Each asset class operates under different market dynamics, risk profiles, and correlation patterns. Without sophisticated analytical tools, investors struggle to:</w:t>
      </w:r>
    </w:p>
    <w:p>
      <w:pPr>
        <w:ind w:left="400"/>
      </w:pPr>
      <w:r>
        <w:rPr>
          <w:rFonts w:ascii="Times New Roman" w:hAnsi="Times New Roman"/>
          <w:sz w:val="24"/>
        </w:rPr>
        <w:t>Evaluate the comparative advantages of different asset types</w:t>
      </w:r>
    </w:p>
    <w:p>
      <w:pPr>
        <w:ind w:left="400"/>
      </w:pPr>
      <w:r>
        <w:rPr>
          <w:rFonts w:ascii="Times New Roman" w:hAnsi="Times New Roman"/>
          <w:sz w:val="24"/>
        </w:rPr>
        <w:t>Understand correlation patterns across asset classes</w:t>
      </w:r>
    </w:p>
    <w:p>
      <w:pPr>
        <w:ind w:left="400"/>
      </w:pPr>
      <w:r>
        <w:rPr>
          <w:rFonts w:ascii="Times New Roman" w:hAnsi="Times New Roman"/>
          <w:sz w:val="24"/>
        </w:rPr>
        <w:t>Balance risk-return tradeoffs in a unified framework</w:t>
      </w:r>
    </w:p>
    <w:p>
      <w:pPr>
        <w:ind w:left="400"/>
      </w:pPr>
      <w:r>
        <w:rPr>
          <w:rFonts w:ascii="Times New Roman" w:hAnsi="Times New Roman"/>
          <w:sz w:val="24"/>
        </w:rPr>
        <w:t>Allocate capital efficiently across diverse investment vehicles</w:t>
      </w:r>
    </w:p>
    <w:p>
      <w:pPr>
        <w:ind w:left="400"/>
      </w:pPr>
      <w:r>
        <w:rPr>
          <w:rFonts w:ascii="Times New Roman" w:hAnsi="Times New Roman"/>
          <w:sz w:val="24"/>
        </w:rPr>
        <w:t>2. Information Asymmetry and Data Fragmentation**</w:t>
      </w:r>
    </w:p>
    <w:p>
      <w:r>
        <w:rPr>
          <w:rFonts w:ascii="Times New Roman" w:hAnsi="Times New Roman"/>
          <w:sz w:val="24"/>
        </w:rPr>
        <w:t>Investment data is scattered across multiple platforms, formats, and sources. Retail investors lack access to:</w:t>
      </w:r>
    </w:p>
    <w:p>
      <w:pPr>
        <w:ind w:left="400"/>
      </w:pPr>
      <w:r>
        <w:rPr>
          <w:rFonts w:ascii="Times New Roman" w:hAnsi="Times New Roman"/>
          <w:sz w:val="24"/>
        </w:rPr>
        <w:t>Consolidated real-time market data across all asset classes</w:t>
      </w:r>
    </w:p>
    <w:p>
      <w:pPr>
        <w:ind w:left="400"/>
      </w:pPr>
      <w:r>
        <w:rPr>
          <w:rFonts w:ascii="Times New Roman" w:hAnsi="Times New Roman"/>
          <w:sz w:val="24"/>
        </w:rPr>
        <w:t>Fundamental analysis metrics for comprehensive asset evaluation</w:t>
      </w:r>
    </w:p>
    <w:p>
      <w:pPr>
        <w:ind w:left="400"/>
      </w:pPr>
      <w:r>
        <w:rPr>
          <w:rFonts w:ascii="Times New Roman" w:hAnsi="Times New Roman"/>
          <w:sz w:val="24"/>
        </w:rPr>
        <w:t>Sentiment analysis from news and social media</w:t>
      </w:r>
    </w:p>
    <w:p>
      <w:pPr>
        <w:ind w:left="400"/>
      </w:pPr>
      <w:r>
        <w:rPr>
          <w:rFonts w:ascii="Times New Roman" w:hAnsi="Times New Roman"/>
          <w:sz w:val="24"/>
        </w:rPr>
        <w:t>Historical performance data for backtesting strategies</w:t>
      </w:r>
    </w:p>
    <w:p>
      <w:pPr>
        <w:ind w:left="400"/>
      </w:pPr>
      <w:r>
        <w:rPr>
          <w:rFonts w:ascii="Times New Roman" w:hAnsi="Times New Roman"/>
          <w:sz w:val="24"/>
        </w:rPr>
        <w:t>Technical indicators and quantitative signals</w:t>
      </w:r>
    </w:p>
    <w:p>
      <w:pPr>
        <w:ind w:left="400"/>
      </w:pPr>
      <w:r>
        <w:rPr>
          <w:rFonts w:ascii="Times New Roman" w:hAnsi="Times New Roman"/>
          <w:sz w:val="24"/>
        </w:rPr>
        <w:t>3. Lack of Personalized Investment Recommendations**</w:t>
      </w:r>
    </w:p>
    <w:p>
      <w:r>
        <w:rPr>
          <w:rFonts w:ascii="Times New Roman" w:hAnsi="Times New Roman"/>
          <w:sz w:val="24"/>
        </w:rPr>
        <w:t>Existing robo-advisory platforms often provide generic recommendations that fail to account for:</w:t>
      </w:r>
    </w:p>
    <w:p>
      <w:pPr>
        <w:ind w:left="400"/>
      </w:pPr>
      <w:r>
        <w:rPr>
          <w:rFonts w:ascii="Times New Roman" w:hAnsi="Times New Roman"/>
          <w:sz w:val="24"/>
        </w:rPr>
        <w:t>Individual risk tolerance profiles beyond simple questionnaires</w:t>
      </w:r>
    </w:p>
    <w:p>
      <w:pPr>
        <w:ind w:left="400"/>
      </w:pPr>
      <w:r>
        <w:rPr>
          <w:rFonts w:ascii="Times New Roman" w:hAnsi="Times New Roman"/>
          <w:sz w:val="24"/>
        </w:rPr>
        <w:t>Specific investment horizons and financial goals</w:t>
      </w:r>
    </w:p>
    <w:p>
      <w:pPr>
        <w:ind w:left="400"/>
      </w:pPr>
      <w:r>
        <w:rPr>
          <w:rFonts w:ascii="Times New Roman" w:hAnsi="Times New Roman"/>
          <w:sz w:val="24"/>
        </w:rPr>
        <w:t>Tax implications and regulatory constraints</w:t>
      </w:r>
    </w:p>
    <w:p>
      <w:pPr>
        <w:ind w:left="400"/>
      </w:pPr>
      <w:r>
        <w:rPr>
          <w:rFonts w:ascii="Times New Roman" w:hAnsi="Times New Roman"/>
          <w:sz w:val="24"/>
        </w:rPr>
        <w:t>Behavioral biases and emotional factors</w:t>
      </w:r>
    </w:p>
    <w:p>
      <w:pPr>
        <w:ind w:left="400"/>
      </w:pPr>
      <w:r>
        <w:rPr>
          <w:rFonts w:ascii="Times New Roman" w:hAnsi="Times New Roman"/>
          <w:sz w:val="24"/>
        </w:rPr>
        <w:t>Dynamic market conditions requiring portfolio rebalancing</w:t>
      </w:r>
    </w:p>
    <w:p>
      <w:pPr>
        <w:ind w:left="400"/>
      </w:pPr>
      <w:r>
        <w:rPr>
          <w:rFonts w:ascii="Times New Roman" w:hAnsi="Times New Roman"/>
          <w:sz w:val="24"/>
        </w:rPr>
        <w:t>4. Absence of Integrated Decision Support Systems**</w:t>
      </w:r>
    </w:p>
    <w:p>
      <w:r>
        <w:rPr>
          <w:rFonts w:ascii="Times New Roman" w:hAnsi="Times New Roman"/>
          <w:sz w:val="24"/>
        </w:rPr>
        <w:t>Most investment platforms operate in silos, focusing on single asset classes. Investors need:</w:t>
      </w:r>
    </w:p>
    <w:p>
      <w:pPr>
        <w:ind w:left="400"/>
      </w:pPr>
      <w:r>
        <w:rPr>
          <w:rFonts w:ascii="Times New Roman" w:hAnsi="Times New Roman"/>
          <w:sz w:val="24"/>
        </w:rPr>
        <w:t>Unified interface for analyzing multiple asset classes simultaneously</w:t>
      </w:r>
    </w:p>
    <w:p>
      <w:pPr>
        <w:ind w:left="400"/>
      </w:pPr>
      <w:r>
        <w:rPr>
          <w:rFonts w:ascii="Times New Roman" w:hAnsi="Times New Roman"/>
          <w:sz w:val="24"/>
        </w:rPr>
        <w:t>AI-powered conversational interface for portfolio insights</w:t>
      </w:r>
    </w:p>
    <w:p>
      <w:pPr>
        <w:ind w:left="400"/>
      </w:pPr>
      <w:r>
        <w:rPr>
          <w:rFonts w:ascii="Times New Roman" w:hAnsi="Times New Roman"/>
          <w:sz w:val="24"/>
        </w:rPr>
        <w:t>Real-time portfolio performance monitoring and analytics</w:t>
      </w:r>
    </w:p>
    <w:p>
      <w:pPr>
        <w:ind w:left="400"/>
      </w:pPr>
      <w:r>
        <w:rPr>
          <w:rFonts w:ascii="Times New Roman" w:hAnsi="Times New Roman"/>
          <w:sz w:val="24"/>
        </w:rPr>
        <w:t>Automated rebalancing recommendations</w:t>
      </w:r>
    </w:p>
    <w:p>
      <w:pPr>
        <w:ind w:left="400"/>
      </w:pPr>
      <w:r>
        <w:rPr>
          <w:rFonts w:ascii="Times New Roman" w:hAnsi="Times New Roman"/>
          <w:sz w:val="24"/>
        </w:rPr>
        <w:t>Educational resources integrated with personalized advice</w:t>
      </w:r>
    </w:p>
    <w:p>
      <w:r>
        <w:rPr>
          <w:rFonts w:ascii="Times New Roman" w:hAnsi="Times New Roman"/>
          <w:sz w:val="24"/>
        </w:rPr>
        <w:t>The Lumia project addresses these challenges by developing an intelligent, data-driven robo-advisory platform that democratizes access to sophisticated portfolio management capabilities traditionally available only to high-net-worth individuals and institutional investors.</w:t>
      </w:r>
    </w:p>
    <w:p>
      <w:r>
        <w:rPr>
          <w:rFonts w:ascii="Times New Roman" w:hAnsi="Times New Roman"/>
          <w:sz w:val="24"/>
        </w:rPr>
        <w:t>Page 13</w:t>
      </w:r>
    </w:p>
    <w:p>
      <w:pPr>
        <w:ind w:left="400"/>
      </w:pPr>
      <w:r>
        <w:rPr>
          <w:rFonts w:ascii="Times New Roman" w:hAnsi="Times New Roman"/>
          <w:sz w:val="24"/>
        </w:rPr>
        <w:t>5. Computational Challenges in Portfolio Optimization**</w:t>
      </w:r>
    </w:p>
    <w:p>
      <w:r>
        <w:rPr>
          <w:rFonts w:ascii="Times New Roman" w:hAnsi="Times New Roman"/>
          <w:sz w:val="24"/>
        </w:rPr>
        <w:t>Optimal portfolio construction requires solving complex mathematical optimization problems:</w:t>
      </w:r>
    </w:p>
    <w:p>
      <w:pPr>
        <w:ind w:left="400"/>
      </w:pPr>
      <w:r>
        <w:rPr>
          <w:rFonts w:ascii="Times New Roman" w:hAnsi="Times New Roman"/>
          <w:sz w:val="24"/>
        </w:rPr>
        <w:t>Mean-variance optimization with non-linear constraints</w:t>
      </w:r>
    </w:p>
    <w:p>
      <w:pPr>
        <w:ind w:left="400"/>
      </w:pPr>
      <w:r>
        <w:rPr>
          <w:rFonts w:ascii="Times New Roman" w:hAnsi="Times New Roman"/>
          <w:sz w:val="24"/>
        </w:rPr>
        <w:t>Multi-objective optimization balancing return, risk, and diversification</w:t>
      </w:r>
    </w:p>
    <w:p>
      <w:pPr>
        <w:ind w:left="400"/>
      </w:pPr>
      <w:r>
        <w:rPr>
          <w:rFonts w:ascii="Times New Roman" w:hAnsi="Times New Roman"/>
          <w:sz w:val="24"/>
        </w:rPr>
        <w:t>Dynamic programming for time-series portfolio rebalancing</w:t>
      </w:r>
    </w:p>
    <w:p>
      <w:pPr>
        <w:ind w:left="400"/>
      </w:pPr>
      <w:r>
        <w:rPr>
          <w:rFonts w:ascii="Times New Roman" w:hAnsi="Times New Roman"/>
          <w:sz w:val="24"/>
        </w:rPr>
        <w:t>Computational complexity scaling with number of assets (O(n²) covariance matrices)</w:t>
      </w:r>
    </w:p>
    <w:p>
      <w:pPr>
        <w:ind w:left="400"/>
      </w:pPr>
      <w:r>
        <w:rPr>
          <w:rFonts w:ascii="Times New Roman" w:hAnsi="Times New Roman"/>
          <w:sz w:val="24"/>
        </w:rPr>
        <w:t>Real-time optimization requirements for responsive user experience</w:t>
      </w:r>
    </w:p>
    <w:p>
      <w:pPr>
        <w:ind w:left="400"/>
      </w:pPr>
      <w:r>
        <w:rPr>
          <w:rFonts w:ascii="Times New Roman" w:hAnsi="Times New Roman"/>
          <w:sz w:val="24"/>
        </w:rPr>
        <w:t>6. Trust and Transparency Gap**</w:t>
      </w:r>
    </w:p>
    <w:p>
      <w:r>
        <w:rPr>
          <w:rFonts w:ascii="Times New Roman" w:hAnsi="Times New Roman"/>
          <w:sz w:val="24"/>
        </w:rPr>
        <w:t>Retail investors often distrust automated investment systems due to:</w:t>
      </w:r>
    </w:p>
    <w:p>
      <w:pPr>
        <w:ind w:left="400"/>
      </w:pPr>
      <w:r>
        <w:rPr>
          <w:rFonts w:ascii="Times New Roman" w:hAnsi="Times New Roman"/>
          <w:sz w:val="24"/>
        </w:rPr>
        <w:t>Lack of explainability in recommendation algorithms</w:t>
      </w:r>
    </w:p>
    <w:p>
      <w:pPr>
        <w:ind w:left="400"/>
      </w:pPr>
      <w:r>
        <w:rPr>
          <w:rFonts w:ascii="Times New Roman" w:hAnsi="Times New Roman"/>
          <w:sz w:val="24"/>
        </w:rPr>
        <w:t>Black-box decision-making processes</w:t>
      </w:r>
    </w:p>
    <w:p>
      <w:pPr>
        <w:ind w:left="400"/>
      </w:pPr>
      <w:r>
        <w:rPr>
          <w:rFonts w:ascii="Times New Roman" w:hAnsi="Times New Roman"/>
          <w:sz w:val="24"/>
        </w:rPr>
        <w:t>Inability to understand why specific assets are recommended</w:t>
      </w:r>
    </w:p>
    <w:p>
      <w:pPr>
        <w:ind w:left="400"/>
      </w:pPr>
      <w:r>
        <w:rPr>
          <w:rFonts w:ascii="Times New Roman" w:hAnsi="Times New Roman"/>
          <w:sz w:val="24"/>
        </w:rPr>
        <w:t>Absence of interactive querying capabilities</w:t>
      </w:r>
    </w:p>
    <w:p>
      <w:pPr>
        <w:ind w:left="400"/>
      </w:pPr>
      <w:r>
        <w:rPr>
          <w:rFonts w:ascii="Times New Roman" w:hAnsi="Times New Roman"/>
          <w:sz w:val="24"/>
        </w:rPr>
        <w:t>Limited educational content explaining investment principles</w:t>
      </w:r>
    </w:p>
    <w:p>
      <w:pPr>
        <w:ind w:left="400"/>
      </w:pPr>
      <w:r>
        <w:rPr>
          <w:rFonts w:ascii="Times New Roman" w:hAnsi="Times New Roman"/>
          <w:sz w:val="24"/>
        </w:rPr>
        <w:t>7. Market Data Quality and Consistency Issues**</w:t>
      </w:r>
    </w:p>
    <w:p>
      <w:r>
        <w:rPr>
          <w:rFonts w:ascii="Times New Roman" w:hAnsi="Times New Roman"/>
          <w:sz w:val="24"/>
        </w:rPr>
        <w:t>Maintaining high-quality, consistent financial data presents significant challenges:</w:t>
      </w:r>
    </w:p>
    <w:p>
      <w:pPr>
        <w:ind w:left="400"/>
      </w:pPr>
      <w:r>
        <w:rPr>
          <w:rFonts w:ascii="Times New Roman" w:hAnsi="Times New Roman"/>
          <w:sz w:val="24"/>
        </w:rPr>
        <w:t>Handling missing data and corporate actions (splits, dividends)</w:t>
      </w:r>
    </w:p>
    <w:p>
      <w:pPr>
        <w:ind w:left="400"/>
      </w:pPr>
      <w:r>
        <w:rPr>
          <w:rFonts w:ascii="Times New Roman" w:hAnsi="Times New Roman"/>
          <w:sz w:val="24"/>
        </w:rPr>
        <w:t>Synchronizing data from multiple API sources with different formats</w:t>
      </w:r>
    </w:p>
    <w:p>
      <w:pPr>
        <w:ind w:left="400"/>
      </w:pPr>
      <w:r>
        <w:rPr>
          <w:rFonts w:ascii="Times New Roman" w:hAnsi="Times New Roman"/>
          <w:sz w:val="24"/>
        </w:rPr>
        <w:t>Managing rate limits and API reliability issues</w:t>
      </w:r>
    </w:p>
    <w:p>
      <w:pPr>
        <w:ind w:left="400"/>
      </w:pPr>
      <w:r>
        <w:rPr>
          <w:rFonts w:ascii="Times New Roman" w:hAnsi="Times New Roman"/>
          <w:sz w:val="24"/>
        </w:rPr>
        <w:t>Ensuring data freshness for time-sensitive decisions</w:t>
      </w:r>
    </w:p>
    <w:p>
      <w:pPr>
        <w:ind w:left="400"/>
      </w:pPr>
      <w:r>
        <w:rPr>
          <w:rFonts w:ascii="Times New Roman" w:hAnsi="Times New Roman"/>
          <w:sz w:val="24"/>
        </w:rPr>
        <w:t>Validating data accuracy and detecting anomalies</w:t>
      </w:r>
    </w:p>
    <w:p>
      <w:r>
        <w:rPr>
          <w:rFonts w:ascii="Times New Roman" w:hAnsi="Times New Roman"/>
          <w:sz w:val="24"/>
        </w:rPr>
        <w:t>The Lumia system is designed as a comprehensive solution that integrates data collection, analysis, optimization, and user interaction into a cohesive platform. By leveraging modern data science techniques, portfolio theory, and artificial intelligence, Lumia transforms the investment advisory process into an accessible, transparent, and highly personalized experience for retail investors.</w:t>
      </w:r>
    </w:p>
    <w:p>
      <w:r>
        <w:rPr>
          <w:rFonts w:ascii="Times New Roman" w:hAnsi="Times New Roman"/>
          <w:sz w:val="24"/>
        </w:rPr>
        <w:t>The scope of the problem extends beyond mere portfolio recommendation to encompass the entire investment lifecycle—from initial risk profiling and asset discovery to ongoing portfolio monitoring and rebalancing. The system must handle diverse user profiles ranging from conservative investors seeking stable income to aggressive traders pursuing maximum growth, while maintaining robust risk management protocols.</w:t>
      </w:r>
    </w:p>
    <w:p>
      <w:r>
        <w:rPr>
          <w:rFonts w:ascii="Times New Roman" w:hAnsi="Times New Roman"/>
          <w:sz w:val="24"/>
        </w:rPr>
        <w:t>Page 14</w:t>
      </w:r>
    </w:p>
    <w:p>
      <w:r>
        <w:t>__________________________________________________</w:t>
      </w:r>
    </w:p>
    <w:p>
      <w:pPr>
        <w:pStyle w:val="Heading2"/>
      </w:pPr>
      <w:r>
        <w:t>&lt;div style="font-size: 16px; font-weight: bold; margin-top: 30px;"&gt;3.2 Requirements Specification&lt;/div&gt;</w:t>
      </w:r>
    </w:p>
    <w:p>
      <w:r>
        <w:rPr>
          <w:rFonts w:ascii="Times New Roman" w:hAnsi="Times New Roman"/>
          <w:sz w:val="24"/>
        </w:rPr>
        <w:t>The Lumia robo-advisory platform's requirements are categorized into functional, non-functional, and system requirements to ensure comprehensive coverage of all stakeholder needs.</w:t>
      </w:r>
    </w:p>
    <w:p>
      <w:pPr>
        <w:pStyle w:val="Heading3"/>
      </w:pPr>
      <w:r>
        <w:t>&lt;div style="font-size: 14px; font-weight: bold; margin-top: 20px;"&gt;3.2.1 Functional Requirements&lt;/div&gt;</w:t>
      </w:r>
    </w:p>
    <w:p>
      <w:pPr>
        <w:ind w:left="400"/>
      </w:pPr>
      <w:r>
        <w:rPr>
          <w:rFonts w:ascii="Times New Roman" w:hAnsi="Times New Roman"/>
          <w:sz w:val="24"/>
        </w:rPr>
        <w:t>FR1: User Profile Management**</w:t>
      </w:r>
    </w:p>
    <w:p>
      <w:pPr>
        <w:ind w:left="400"/>
      </w:pPr>
      <w:r>
        <w:rPr>
          <w:rFonts w:ascii="Times New Roman" w:hAnsi="Times New Roman"/>
          <w:sz w:val="24"/>
        </w:rPr>
        <w:t>FR1.1: System shall capture user investment capital (minimum ₹10,000)</w:t>
      </w:r>
    </w:p>
    <w:p>
      <w:pPr>
        <w:ind w:left="400"/>
      </w:pPr>
      <w:r>
        <w:rPr>
          <w:rFonts w:ascii="Times New Roman" w:hAnsi="Times New Roman"/>
          <w:sz w:val="24"/>
        </w:rPr>
        <w:t>FR1.2: System shall assess risk tolerance on 0-100 scale with semantic labels</w:t>
      </w:r>
    </w:p>
    <w:p>
      <w:pPr>
        <w:ind w:left="400"/>
      </w:pPr>
      <w:r>
        <w:rPr>
          <w:rFonts w:ascii="Times New Roman" w:hAnsi="Times New Roman"/>
          <w:sz w:val="24"/>
        </w:rPr>
        <w:t>FR1.3: System shall record expected growth percentage targets</w:t>
      </w:r>
    </w:p>
    <w:p>
      <w:pPr>
        <w:ind w:left="400"/>
      </w:pPr>
      <w:r>
        <w:rPr>
          <w:rFonts w:ascii="Times New Roman" w:hAnsi="Times New Roman"/>
          <w:sz w:val="24"/>
        </w:rPr>
        <w:t>FR1.4: System shall validate all user inputs with appropriate error messages</w:t>
      </w:r>
    </w:p>
    <w:p>
      <w:pPr>
        <w:ind w:left="400"/>
      </w:pPr>
      <w:r>
        <w:rPr>
          <w:rFonts w:ascii="Times New Roman" w:hAnsi="Times New Roman"/>
          <w:sz w:val="24"/>
        </w:rPr>
        <w:t>FR2: Multi-Asset Data Collection**</w:t>
      </w:r>
    </w:p>
    <w:p>
      <w:pPr>
        <w:ind w:left="400"/>
      </w:pPr>
      <w:r>
        <w:rPr>
          <w:rFonts w:ascii="Times New Roman" w:hAnsi="Times New Roman"/>
          <w:sz w:val="24"/>
        </w:rPr>
        <w:t>FR2.1: System shall collect daily price data for 16,000+ assets (stocks, ETFs, mutual funds, cryptocurrencies)</w:t>
      </w:r>
    </w:p>
    <w:p>
      <w:pPr>
        <w:ind w:left="400"/>
      </w:pPr>
      <w:r>
        <w:rPr>
          <w:rFonts w:ascii="Times New Roman" w:hAnsi="Times New Roman"/>
          <w:sz w:val="24"/>
        </w:rPr>
        <w:t>FR2.2: System shall retrieve quarterly fundamental data for equity securities</w:t>
      </w:r>
    </w:p>
    <w:p>
      <w:pPr>
        <w:ind w:left="400"/>
      </w:pPr>
      <w:r>
        <w:rPr>
          <w:rFonts w:ascii="Times New Roman" w:hAnsi="Times New Roman"/>
          <w:sz w:val="24"/>
        </w:rPr>
        <w:t>FR2.3: System shall aggregate financial news with sentiment analysis</w:t>
      </w:r>
    </w:p>
    <w:p>
      <w:pPr>
        <w:ind w:left="400"/>
      </w:pPr>
      <w:r>
        <w:rPr>
          <w:rFonts w:ascii="Times New Roman" w:hAnsi="Times New Roman"/>
          <w:sz w:val="24"/>
        </w:rPr>
        <w:t>FR2.4: System shall maintain data freshness with automated collection schedules</w:t>
      </w:r>
    </w:p>
    <w:p>
      <w:pPr>
        <w:ind w:left="400"/>
      </w:pPr>
      <w:r>
        <w:rPr>
          <w:rFonts w:ascii="Times New Roman" w:hAnsi="Times New Roman"/>
          <w:sz w:val="24"/>
        </w:rPr>
        <w:t>FR2.5: System shall log all data collection operations with success/failure status</w:t>
      </w:r>
    </w:p>
    <w:p>
      <w:pPr>
        <w:ind w:left="400"/>
      </w:pPr>
      <w:r>
        <w:rPr>
          <w:rFonts w:ascii="Times New Roman" w:hAnsi="Times New Roman"/>
          <w:sz w:val="24"/>
        </w:rPr>
        <w:t>FR3: Asset Scoring and Evaluation**</w:t>
      </w:r>
    </w:p>
    <w:p>
      <w:pPr>
        <w:ind w:left="400"/>
      </w:pPr>
      <w:r>
        <w:rPr>
          <w:rFonts w:ascii="Times New Roman" w:hAnsi="Times New Roman"/>
          <w:sz w:val="24"/>
        </w:rPr>
        <w:t>FR3.1: System shall compute comprehensive scores (0-100) for each asset based on:</w:t>
      </w:r>
    </w:p>
    <w:p>
      <w:pPr>
        <w:ind w:left="400"/>
      </w:pPr>
      <w:r>
        <w:rPr>
          <w:rFonts w:ascii="Times New Roman" w:hAnsi="Times New Roman"/>
          <w:sz w:val="24"/>
        </w:rPr>
        <w:t>Price momentum and technical indicators (20 points)</w:t>
      </w:r>
    </w:p>
    <w:p>
      <w:pPr>
        <w:ind w:left="400"/>
      </w:pPr>
      <w:r>
        <w:rPr>
          <w:rFonts w:ascii="Times New Roman" w:hAnsi="Times New Roman"/>
          <w:sz w:val="24"/>
        </w:rPr>
        <w:t>Fundamental quality metrics (30 points)</w:t>
      </w:r>
    </w:p>
    <w:p>
      <w:pPr>
        <w:ind w:left="400"/>
      </w:pPr>
      <w:r>
        <w:rPr>
          <w:rFonts w:ascii="Times New Roman" w:hAnsi="Times New Roman"/>
          <w:sz w:val="24"/>
        </w:rPr>
        <w:t>News sentiment analysis (20 points)</w:t>
      </w:r>
    </w:p>
    <w:p>
      <w:pPr>
        <w:ind w:left="400"/>
      </w:pPr>
      <w:r>
        <w:rPr>
          <w:rFonts w:ascii="Times New Roman" w:hAnsi="Times New Roman"/>
          <w:sz w:val="24"/>
        </w:rPr>
        <w:t>Risk-adjusted returns (30 points)</w:t>
      </w:r>
    </w:p>
    <w:p>
      <w:pPr>
        <w:ind w:left="400"/>
      </w:pPr>
      <w:r>
        <w:rPr>
          <w:rFonts w:ascii="Times New Roman" w:hAnsi="Times New Roman"/>
          <w:sz w:val="24"/>
        </w:rPr>
        <w:t>FR3.2: System shall apply asset class-specific scoring methodologies</w:t>
      </w:r>
    </w:p>
    <w:p>
      <w:pPr>
        <w:ind w:left="400"/>
      </w:pPr>
      <w:r>
        <w:rPr>
          <w:rFonts w:ascii="Times New Roman" w:hAnsi="Times New Roman"/>
          <w:sz w:val="24"/>
        </w:rPr>
        <w:t>FR3.3: System shall filter out assets with insufficient data quality</w:t>
      </w:r>
    </w:p>
    <w:p>
      <w:pPr>
        <w:ind w:left="400"/>
      </w:pPr>
      <w:r>
        <w:rPr>
          <w:rFonts w:ascii="Times New Roman" w:hAnsi="Times New Roman"/>
          <w:sz w:val="24"/>
        </w:rPr>
        <w:t>FR4: Portfolio Optimization**</w:t>
      </w:r>
    </w:p>
    <w:p>
      <w:pPr>
        <w:ind w:left="400"/>
      </w:pPr>
      <w:r>
        <w:rPr>
          <w:rFonts w:ascii="Times New Roman" w:hAnsi="Times New Roman"/>
          <w:sz w:val="24"/>
        </w:rPr>
        <w:t>FR4.1: System shall implement Modern Portfolio Theory (MPT) with mean-variance optimization</w:t>
      </w:r>
    </w:p>
    <w:p>
      <w:pPr>
        <w:ind w:left="400"/>
      </w:pPr>
      <w:r>
        <w:rPr>
          <w:rFonts w:ascii="Times New Roman" w:hAnsi="Times New Roman"/>
          <w:sz w:val="24"/>
        </w:rPr>
        <w:t>FR4.2: System shall generate diversified portfolios selecting 5-8 assets</w:t>
      </w:r>
    </w:p>
    <w:p>
      <w:pPr>
        <w:ind w:left="400"/>
      </w:pPr>
      <w:r>
        <w:rPr>
          <w:rFonts w:ascii="Times New Roman" w:hAnsi="Times New Roman"/>
          <w:sz w:val="24"/>
        </w:rPr>
        <w:t>FR4.3: System shall respect risk tolerance constraints in asset allocation</w:t>
      </w:r>
    </w:p>
    <w:p>
      <w:pPr>
        <w:ind w:left="400"/>
      </w:pPr>
      <w:r>
        <w:rPr>
          <w:rFonts w:ascii="Times New Roman" w:hAnsi="Times New Roman"/>
          <w:sz w:val="24"/>
        </w:rPr>
        <w:t>FR4.4: System shall maximize Sharpe ratio while meeting user-defined constraints</w:t>
      </w:r>
    </w:p>
    <w:p>
      <w:pPr>
        <w:ind w:left="400"/>
      </w:pPr>
      <w:r>
        <w:rPr>
          <w:rFonts w:ascii="Times New Roman" w:hAnsi="Times New Roman"/>
          <w:sz w:val="24"/>
        </w:rPr>
        <w:t>FR4.5: System shall provide allocation amounts and percentages for each recommended asset</w:t>
      </w:r>
    </w:p>
    <w:p>
      <w:pPr>
        <w:ind w:left="400"/>
      </w:pPr>
      <w:r>
        <w:rPr>
          <w:rFonts w:ascii="Times New Roman" w:hAnsi="Times New Roman"/>
          <w:sz w:val="24"/>
        </w:rPr>
        <w:t>FR5: Interactive Visualization**</w:t>
      </w:r>
    </w:p>
    <w:p>
      <w:pPr>
        <w:ind w:left="400"/>
      </w:pPr>
      <w:r>
        <w:rPr>
          <w:rFonts w:ascii="Times New Roman" w:hAnsi="Times New Roman"/>
          <w:sz w:val="24"/>
        </w:rPr>
        <w:t>FR5.1: System shall display portfolio allocation using interactive donut charts</w:t>
      </w:r>
    </w:p>
    <w:p>
      <w:pPr>
        <w:ind w:left="400"/>
      </w:pPr>
      <w:r>
        <w:rPr>
          <w:rFonts w:ascii="Times New Roman" w:hAnsi="Times New Roman"/>
          <w:sz w:val="24"/>
        </w:rPr>
        <w:t>FR5.2: System shall present individual asset allocations with horizontal bar charts</w:t>
      </w:r>
    </w:p>
    <w:p>
      <w:pPr>
        <w:ind w:left="400"/>
      </w:pPr>
      <w:r>
        <w:rPr>
          <w:rFonts w:ascii="Times New Roman" w:hAnsi="Times New Roman"/>
          <w:sz w:val="24"/>
        </w:rPr>
        <w:t>FR5.3: System shall render risk metrics using gauge visualizations</w:t>
      </w:r>
    </w:p>
    <w:p>
      <w:pPr>
        <w:ind w:left="400"/>
      </w:pPr>
      <w:r>
        <w:rPr>
          <w:rFonts w:ascii="Times New Roman" w:hAnsi="Times New Roman"/>
          <w:sz w:val="24"/>
        </w:rPr>
        <w:t>FR5.4: System shall show expected returns and Sharpe ratio with visual indicators</w:t>
      </w:r>
    </w:p>
    <w:p>
      <w:pPr>
        <w:ind w:left="400"/>
      </w:pPr>
      <w:r>
        <w:rPr>
          <w:rFonts w:ascii="Times New Roman" w:hAnsi="Times New Roman"/>
          <w:sz w:val="24"/>
        </w:rPr>
        <w:t>FR5.5: System shall create box plots for return distribution analysis</w:t>
      </w:r>
    </w:p>
    <w:p>
      <w:pPr>
        <w:ind w:left="400"/>
      </w:pPr>
      <w:r>
        <w:rPr>
          <w:rFonts w:ascii="Times New Roman" w:hAnsi="Times New Roman"/>
          <w:sz w:val="24"/>
        </w:rPr>
        <w:t>FR6: AI-Powered Conversational Interface**</w:t>
      </w:r>
    </w:p>
    <w:p>
      <w:pPr>
        <w:ind w:left="400"/>
      </w:pPr>
      <w:r>
        <w:rPr>
          <w:rFonts w:ascii="Times New Roman" w:hAnsi="Times New Roman"/>
          <w:sz w:val="24"/>
        </w:rPr>
        <w:t>FR6.1: System shall provide natural language query interface for portfolio insights</w:t>
      </w:r>
    </w:p>
    <w:p>
      <w:pPr>
        <w:ind w:left="400"/>
      </w:pPr>
      <w:r>
        <w:rPr>
          <w:rFonts w:ascii="Times New Roman" w:hAnsi="Times New Roman"/>
          <w:sz w:val="24"/>
        </w:rPr>
        <w:t>FR6.2: System shall recognize 9+ intent categories (allocation, best asset, risk, returns, comparison, diversification, sectors, greeting, help)</w:t>
      </w:r>
    </w:p>
    <w:p>
      <w:pPr>
        <w:ind w:left="400"/>
      </w:pPr>
      <w:r>
        <w:rPr>
          <w:rFonts w:ascii="Times New Roman" w:hAnsi="Times New Roman"/>
          <w:sz w:val="24"/>
        </w:rPr>
        <w:t>FR6.3: System shall maintain conversation history for context-aware responses</w:t>
      </w:r>
    </w:p>
    <w:p>
      <w:pPr>
        <w:ind w:left="400"/>
      </w:pPr>
      <w:r>
        <w:rPr>
          <w:rFonts w:ascii="Times New Roman" w:hAnsi="Times New Roman"/>
          <w:sz w:val="24"/>
        </w:rPr>
        <w:t>FR6.4: System shall provide detailed explanations for all recommendations</w:t>
      </w:r>
    </w:p>
    <w:p>
      <w:pPr>
        <w:ind w:left="400"/>
      </w:pPr>
      <w:r>
        <w:rPr>
          <w:rFonts w:ascii="Times New Roman" w:hAnsi="Times New Roman"/>
          <w:sz w:val="24"/>
        </w:rPr>
        <w:t>FR6.5: System shall handle question variations and synonyms intelligently</w:t>
      </w:r>
    </w:p>
    <w:p>
      <w:pPr>
        <w:ind w:left="400"/>
      </w:pPr>
      <w:r>
        <w:rPr>
          <w:rFonts w:ascii="Times New Roman" w:hAnsi="Times New Roman"/>
          <w:sz w:val="24"/>
        </w:rPr>
        <w:t>FR7: Portfolio Analytics and Reporting**</w:t>
      </w:r>
    </w:p>
    <w:p>
      <w:pPr>
        <w:ind w:left="400"/>
      </w:pPr>
      <w:r>
        <w:rPr>
          <w:rFonts w:ascii="Times New Roman" w:hAnsi="Times New Roman"/>
          <w:sz w:val="24"/>
        </w:rPr>
        <w:t>FR7.1: System shall calculate key performance metrics (expected return, volatility, Sharpe ratio)</w:t>
      </w:r>
    </w:p>
    <w:p>
      <w:pPr>
        <w:ind w:left="400"/>
      </w:pPr>
      <w:r>
        <w:rPr>
          <w:rFonts w:ascii="Times New Roman" w:hAnsi="Times New Roman"/>
          <w:sz w:val="24"/>
        </w:rPr>
        <w:t>FR7.2: System shall provide asset-level attribution analysis</w:t>
      </w:r>
    </w:p>
    <w:p>
      <w:pPr>
        <w:ind w:left="400"/>
      </w:pPr>
      <w:r>
        <w:rPr>
          <w:rFonts w:ascii="Times New Roman" w:hAnsi="Times New Roman"/>
          <w:sz w:val="24"/>
        </w:rPr>
        <w:t>FR7.3: System shall present diversification scores and correlation matrices</w:t>
      </w:r>
    </w:p>
    <w:p>
      <w:pPr>
        <w:ind w:left="400"/>
      </w:pPr>
      <w:r>
        <w:rPr>
          <w:rFonts w:ascii="Times New Roman" w:hAnsi="Times New Roman"/>
          <w:sz w:val="24"/>
        </w:rPr>
        <w:t>FR7.4: System shall enable portfolio comparison scenarios</w:t>
      </w:r>
    </w:p>
    <w:p>
      <w:pPr>
        <w:ind w:left="400"/>
      </w:pPr>
      <w:r>
        <w:rPr>
          <w:rFonts w:ascii="Times New Roman" w:hAnsi="Times New Roman"/>
          <w:sz w:val="24"/>
        </w:rPr>
        <w:t>FR7.5: System shall generate downloadable portfolio reports</w:t>
      </w:r>
    </w:p>
    <w:p>
      <w:r>
        <w:rPr>
          <w:rFonts w:ascii="Times New Roman" w:hAnsi="Times New Roman"/>
          <w:sz w:val="24"/>
        </w:rPr>
        <w:t>Page 15</w:t>
      </w:r>
    </w:p>
    <w:p>
      <w:pPr>
        <w:pStyle w:val="Heading3"/>
      </w:pPr>
      <w:r>
        <w:t>&lt;div style="font-size: 14px; font-weight: bold; margin-top: 20px;"&gt;3.2.2 Non-Functional Requirements&lt;/div&gt;</w:t>
      </w:r>
    </w:p>
    <w:p>
      <w:pPr>
        <w:ind w:left="400"/>
      </w:pPr>
      <w:r>
        <w:rPr>
          <w:rFonts w:ascii="Times New Roman" w:hAnsi="Times New Roman"/>
          <w:sz w:val="24"/>
        </w:rPr>
        <w:t>NFR1: Performance Requirements**</w:t>
      </w:r>
    </w:p>
    <w:p>
      <w:pPr>
        <w:ind w:left="400"/>
      </w:pPr>
      <w:r>
        <w:rPr>
          <w:rFonts w:ascii="Times New Roman" w:hAnsi="Times New Roman"/>
          <w:sz w:val="24"/>
        </w:rPr>
        <w:t>NFR1.1: Portfolio generation shall complete within 10 seconds for typical user inputs</w:t>
      </w:r>
    </w:p>
    <w:p>
      <w:pPr>
        <w:ind w:left="400"/>
      </w:pPr>
      <w:r>
        <w:rPr>
          <w:rFonts w:ascii="Times New Roman" w:hAnsi="Times New Roman"/>
          <w:sz w:val="24"/>
        </w:rPr>
        <w:t>NFR1.2: Database queries shall return results within 2 seconds</w:t>
      </w:r>
    </w:p>
    <w:p>
      <w:pPr>
        <w:ind w:left="400"/>
      </w:pPr>
      <w:r>
        <w:rPr>
          <w:rFonts w:ascii="Times New Roman" w:hAnsi="Times New Roman"/>
          <w:sz w:val="24"/>
        </w:rPr>
        <w:t>NFR1.3: Page load time shall not exceed 3 seconds</w:t>
      </w:r>
    </w:p>
    <w:p>
      <w:pPr>
        <w:ind w:left="400"/>
      </w:pPr>
      <w:r>
        <w:rPr>
          <w:rFonts w:ascii="Times New Roman" w:hAnsi="Times New Roman"/>
          <w:sz w:val="24"/>
        </w:rPr>
        <w:t>NFR1.4: System shall support concurrent users without performance degradation</w:t>
      </w:r>
    </w:p>
    <w:p>
      <w:pPr>
        <w:ind w:left="400"/>
      </w:pPr>
      <w:r>
        <w:rPr>
          <w:rFonts w:ascii="Times New Roman" w:hAnsi="Times New Roman"/>
          <w:sz w:val="24"/>
        </w:rPr>
        <w:t>NFR1.5: Optimization algorithms shall handle 10,000+ assets efficiently</w:t>
      </w:r>
    </w:p>
    <w:p>
      <w:pPr>
        <w:ind w:left="400"/>
      </w:pPr>
      <w:r>
        <w:rPr>
          <w:rFonts w:ascii="Times New Roman" w:hAnsi="Times New Roman"/>
          <w:sz w:val="24"/>
        </w:rPr>
        <w:t>NFR2: Scalability Requirements**</w:t>
      </w:r>
    </w:p>
    <w:p>
      <w:pPr>
        <w:ind w:left="400"/>
      </w:pPr>
      <w:r>
        <w:rPr>
          <w:rFonts w:ascii="Times New Roman" w:hAnsi="Times New Roman"/>
          <w:sz w:val="24"/>
        </w:rPr>
        <w:t>NFR2.1: System shall scale to accommodate 1 million+ assets in database</w:t>
      </w:r>
    </w:p>
    <w:p>
      <w:pPr>
        <w:ind w:left="400"/>
      </w:pPr>
      <w:r>
        <w:rPr>
          <w:rFonts w:ascii="Times New Roman" w:hAnsi="Times New Roman"/>
          <w:sz w:val="24"/>
        </w:rPr>
        <w:t>NFR2.2: Architecture shall support horizontal scaling for increased user load</w:t>
      </w:r>
    </w:p>
    <w:p>
      <w:pPr>
        <w:ind w:left="400"/>
      </w:pPr>
      <w:r>
        <w:rPr>
          <w:rFonts w:ascii="Times New Roman" w:hAnsi="Times New Roman"/>
          <w:sz w:val="24"/>
        </w:rPr>
        <w:t>NFR2.3: Data collection pipelines shall process 50,000+ securities daily</w:t>
      </w:r>
    </w:p>
    <w:p>
      <w:pPr>
        <w:ind w:left="400"/>
      </w:pPr>
      <w:r>
        <w:rPr>
          <w:rFonts w:ascii="Times New Roman" w:hAnsi="Times New Roman"/>
          <w:sz w:val="24"/>
        </w:rPr>
        <w:t>NFR2.4: Storage system shall handle growing historical data (5+ years)</w:t>
      </w:r>
    </w:p>
    <w:p>
      <w:pPr>
        <w:ind w:left="400"/>
      </w:pPr>
      <w:r>
        <w:rPr>
          <w:rFonts w:ascii="Times New Roman" w:hAnsi="Times New Roman"/>
          <w:sz w:val="24"/>
        </w:rPr>
        <w:t>NFR3: Reliability and Availability**</w:t>
      </w:r>
    </w:p>
    <w:p>
      <w:pPr>
        <w:ind w:left="400"/>
      </w:pPr>
      <w:r>
        <w:rPr>
          <w:rFonts w:ascii="Times New Roman" w:hAnsi="Times New Roman"/>
          <w:sz w:val="24"/>
        </w:rPr>
        <w:t>NFR3.1: System uptime shall be 99.5% or higher</w:t>
      </w:r>
    </w:p>
    <w:p>
      <w:pPr>
        <w:ind w:left="400"/>
      </w:pPr>
      <w:r>
        <w:rPr>
          <w:rFonts w:ascii="Times New Roman" w:hAnsi="Times New Roman"/>
          <w:sz w:val="24"/>
        </w:rPr>
        <w:t>NFR3.2: Data collection failures shall not disrupt user-facing services</w:t>
      </w:r>
    </w:p>
    <w:p>
      <w:pPr>
        <w:ind w:left="400"/>
      </w:pPr>
      <w:r>
        <w:rPr>
          <w:rFonts w:ascii="Times New Roman" w:hAnsi="Times New Roman"/>
          <w:sz w:val="24"/>
        </w:rPr>
        <w:t>NFR3.3: System shall implement graceful error handling and recovery</w:t>
      </w:r>
    </w:p>
    <w:p>
      <w:pPr>
        <w:ind w:left="400"/>
      </w:pPr>
      <w:r>
        <w:rPr>
          <w:rFonts w:ascii="Times New Roman" w:hAnsi="Times New Roman"/>
          <w:sz w:val="24"/>
        </w:rPr>
        <w:t>NFR3.4: Database shall maintain ACID properties for transactional integrity</w:t>
      </w:r>
    </w:p>
    <w:p>
      <w:pPr>
        <w:ind w:left="400"/>
      </w:pPr>
      <w:r>
        <w:rPr>
          <w:rFonts w:ascii="Times New Roman" w:hAnsi="Times New Roman"/>
          <w:sz w:val="24"/>
        </w:rPr>
        <w:t>NFR3.5: Automated backups shall occur daily with 30-day retention</w:t>
      </w:r>
    </w:p>
    <w:p>
      <w:pPr>
        <w:ind w:left="400"/>
      </w:pPr>
      <w:r>
        <w:rPr>
          <w:rFonts w:ascii="Times New Roman" w:hAnsi="Times New Roman"/>
          <w:sz w:val="24"/>
        </w:rPr>
        <w:t>NFR4: Usability Requirements**</w:t>
      </w:r>
    </w:p>
    <w:p>
      <w:pPr>
        <w:ind w:left="400"/>
      </w:pPr>
      <w:r>
        <w:rPr>
          <w:rFonts w:ascii="Times New Roman" w:hAnsi="Times New Roman"/>
          <w:sz w:val="24"/>
        </w:rPr>
        <w:t>NFR4.1: User interface shall be intuitive requiring no training</w:t>
      </w:r>
    </w:p>
    <w:p>
      <w:pPr>
        <w:ind w:left="400"/>
      </w:pPr>
      <w:r>
        <w:rPr>
          <w:rFonts w:ascii="Times New Roman" w:hAnsi="Times New Roman"/>
          <w:sz w:val="24"/>
        </w:rPr>
        <w:t>NFR4.2: System shall provide contextual help and tooltips</w:t>
      </w:r>
    </w:p>
    <w:p>
      <w:pPr>
        <w:ind w:left="400"/>
      </w:pPr>
      <w:r>
        <w:rPr>
          <w:rFonts w:ascii="Times New Roman" w:hAnsi="Times New Roman"/>
          <w:sz w:val="24"/>
        </w:rPr>
        <w:t>NFR4.3: Error messages shall be clear and actionable</w:t>
      </w:r>
    </w:p>
    <w:p>
      <w:pPr>
        <w:ind w:left="400"/>
      </w:pPr>
      <w:r>
        <w:rPr>
          <w:rFonts w:ascii="Times New Roman" w:hAnsi="Times New Roman"/>
          <w:sz w:val="24"/>
        </w:rPr>
        <w:t>NFR4.4: Color scheme shall ensure readability (WCAG 2.1 compliance)</w:t>
      </w:r>
    </w:p>
    <w:p>
      <w:pPr>
        <w:ind w:left="400"/>
      </w:pPr>
      <w:r>
        <w:rPr>
          <w:rFonts w:ascii="Times New Roman" w:hAnsi="Times New Roman"/>
          <w:sz w:val="24"/>
        </w:rPr>
        <w:t>NFR4.5: Mobile responsiveness for tablet and desktop viewing</w:t>
      </w:r>
    </w:p>
    <w:p>
      <w:pPr>
        <w:ind w:left="400"/>
      </w:pPr>
      <w:r>
        <w:rPr>
          <w:rFonts w:ascii="Times New Roman" w:hAnsi="Times New Roman"/>
          <w:sz w:val="24"/>
        </w:rPr>
        <w:t>NFR5: Security Requirements**</w:t>
      </w:r>
    </w:p>
    <w:p>
      <w:pPr>
        <w:ind w:left="400"/>
      </w:pPr>
      <w:r>
        <w:rPr>
          <w:rFonts w:ascii="Times New Roman" w:hAnsi="Times New Roman"/>
          <w:sz w:val="24"/>
        </w:rPr>
        <w:t>NFR5.1: Database connections shall use encrypted channels</w:t>
      </w:r>
    </w:p>
    <w:p>
      <w:pPr>
        <w:ind w:left="400"/>
      </w:pPr>
      <w:r>
        <w:rPr>
          <w:rFonts w:ascii="Times New Roman" w:hAnsi="Times New Roman"/>
          <w:sz w:val="24"/>
        </w:rPr>
        <w:t>NFR5.2: API keys shall be stored in environment variables</w:t>
      </w:r>
    </w:p>
    <w:p>
      <w:pPr>
        <w:ind w:left="400"/>
      </w:pPr>
      <w:r>
        <w:rPr>
          <w:rFonts w:ascii="Times New Roman" w:hAnsi="Times New Roman"/>
          <w:sz w:val="24"/>
        </w:rPr>
        <w:t>NFR5.3: Input validation shall prevent SQL injection attacks</w:t>
      </w:r>
    </w:p>
    <w:p>
      <w:pPr>
        <w:ind w:left="400"/>
      </w:pPr>
      <w:r>
        <w:rPr>
          <w:rFonts w:ascii="Times New Roman" w:hAnsi="Times New Roman"/>
          <w:sz w:val="24"/>
        </w:rPr>
        <w:t>NFR5.4: Session management shall protect user data privacy</w:t>
      </w:r>
    </w:p>
    <w:p>
      <w:pPr>
        <w:ind w:left="400"/>
      </w:pPr>
      <w:r>
        <w:rPr>
          <w:rFonts w:ascii="Times New Roman" w:hAnsi="Times New Roman"/>
          <w:sz w:val="24"/>
        </w:rPr>
        <w:t>NFR5.5: Logging shall exclude sensitive information</w:t>
      </w:r>
    </w:p>
    <w:p>
      <w:pPr>
        <w:ind w:left="400"/>
      </w:pPr>
      <w:r>
        <w:rPr>
          <w:rFonts w:ascii="Times New Roman" w:hAnsi="Times New Roman"/>
          <w:sz w:val="24"/>
        </w:rPr>
        <w:t>NFR6: Maintainability Requirements**</w:t>
      </w:r>
    </w:p>
    <w:p>
      <w:pPr>
        <w:ind w:left="400"/>
      </w:pPr>
      <w:r>
        <w:rPr>
          <w:rFonts w:ascii="Times New Roman" w:hAnsi="Times New Roman"/>
          <w:sz w:val="24"/>
        </w:rPr>
        <w:t>NFR6.1: Code shall follow PEP 8 style guidelines</w:t>
      </w:r>
    </w:p>
    <w:p>
      <w:pPr>
        <w:ind w:left="400"/>
      </w:pPr>
      <w:r>
        <w:rPr>
          <w:rFonts w:ascii="Times New Roman" w:hAnsi="Times New Roman"/>
          <w:sz w:val="24"/>
        </w:rPr>
        <w:t>NFR6.2: Functions shall have comprehensive docstrings</w:t>
      </w:r>
    </w:p>
    <w:p>
      <w:pPr>
        <w:ind w:left="400"/>
      </w:pPr>
      <w:r>
        <w:rPr>
          <w:rFonts w:ascii="Times New Roman" w:hAnsi="Times New Roman"/>
          <w:sz w:val="24"/>
        </w:rPr>
        <w:t>NFR6.3: Modular architecture shall enable independent component updates</w:t>
      </w:r>
    </w:p>
    <w:p>
      <w:pPr>
        <w:ind w:left="400"/>
      </w:pPr>
      <w:r>
        <w:rPr>
          <w:rFonts w:ascii="Times New Roman" w:hAnsi="Times New Roman"/>
          <w:sz w:val="24"/>
        </w:rPr>
        <w:t>NFR6.4: Version control shall track all code changes</w:t>
      </w:r>
    </w:p>
    <w:p>
      <w:pPr>
        <w:ind w:left="400"/>
      </w:pPr>
      <w:r>
        <w:rPr>
          <w:rFonts w:ascii="Times New Roman" w:hAnsi="Times New Roman"/>
          <w:sz w:val="24"/>
        </w:rPr>
        <w:t>NFR6.5: Logging shall facilitate debugging and monitoring</w:t>
      </w:r>
    </w:p>
    <w:p>
      <w:pPr>
        <w:ind w:left="400"/>
      </w:pPr>
      <w:r>
        <w:rPr>
          <w:rFonts w:ascii="Times New Roman" w:hAnsi="Times New Roman"/>
          <w:sz w:val="24"/>
        </w:rPr>
        <w:t>NFR7: Data Quality Requirements**</w:t>
      </w:r>
    </w:p>
    <w:p>
      <w:pPr>
        <w:ind w:left="400"/>
      </w:pPr>
      <w:r>
        <w:rPr>
          <w:rFonts w:ascii="Times New Roman" w:hAnsi="Times New Roman"/>
          <w:sz w:val="24"/>
        </w:rPr>
        <w:t>NFR7.1: Data accuracy shall be validated against multiple sources</w:t>
      </w:r>
    </w:p>
    <w:p>
      <w:pPr>
        <w:ind w:left="400"/>
      </w:pPr>
      <w:r>
        <w:rPr>
          <w:rFonts w:ascii="Times New Roman" w:hAnsi="Times New Roman"/>
          <w:sz w:val="24"/>
        </w:rPr>
        <w:t>NFR7.2: Missing data shall be handled with appropriate imputation strategies</w:t>
      </w:r>
    </w:p>
    <w:p>
      <w:pPr>
        <w:ind w:left="400"/>
      </w:pPr>
      <w:r>
        <w:rPr>
          <w:rFonts w:ascii="Times New Roman" w:hAnsi="Times New Roman"/>
          <w:sz w:val="24"/>
        </w:rPr>
        <w:t>NFR7.3: Outlier detection shall identify anomalous data points</w:t>
      </w:r>
    </w:p>
    <w:p>
      <w:pPr>
        <w:ind w:left="400"/>
      </w:pPr>
      <w:r>
        <w:rPr>
          <w:rFonts w:ascii="Times New Roman" w:hAnsi="Times New Roman"/>
          <w:sz w:val="24"/>
        </w:rPr>
        <w:t>NFR7.4: Data freshness indicators shall alert users to stale data</w:t>
      </w:r>
    </w:p>
    <w:p>
      <w:pPr>
        <w:ind w:left="400"/>
      </w:pPr>
      <w:r>
        <w:rPr>
          <w:rFonts w:ascii="Times New Roman" w:hAnsi="Times New Roman"/>
          <w:sz w:val="24"/>
        </w:rPr>
        <w:t>NFR7.5: Historical data consistency shall be maintained across schema changes</w:t>
      </w:r>
    </w:p>
    <w:p>
      <w:r>
        <w:rPr>
          <w:rFonts w:ascii="Times New Roman" w:hAnsi="Times New Roman"/>
          <w:sz w:val="24"/>
        </w:rPr>
        <w:t>Page 16</w:t>
      </w:r>
    </w:p>
    <w:p>
      <w:r>
        <w:t>__________________________________________________</w:t>
      </w:r>
    </w:p>
    <w:p>
      <w:pPr>
        <w:pStyle w:val="Heading2"/>
      </w:pPr>
      <w:r>
        <w:t>&lt;div style="font-size: 16px; font-weight: bold; margin-top: 30px;"&gt;3.3 Planning and Scheduling&lt;/div&gt;</w:t>
      </w:r>
    </w:p>
    <w:p>
      <w:r>
        <w:rPr>
          <w:rFonts w:ascii="Times New Roman" w:hAnsi="Times New Roman"/>
          <w:sz w:val="24"/>
        </w:rPr>
        <w:t>The Lumia project follows an iterative development methodology with clearly defined phases, milestones, and deliverables. The project timeline spans approximately 6 months, divided into distinct phases with overlapping activities to maximize efficiency.</w:t>
      </w:r>
    </w:p>
    <w:p>
      <w:pPr>
        <w:pStyle w:val="Heading3"/>
      </w:pPr>
      <w:r>
        <w:t>&lt;div style="font-size: 14px; font-weight: bold; margin-top: 20px;"&gt;3.3.1 Project Phases and Timeline&lt;/div&gt;</w:t>
      </w:r>
    </w:p>
    <w:p>
      <w:pPr>
        <w:ind w:left="400"/>
      </w:pPr>
      <w:r>
        <w:rPr>
          <w:rFonts w:ascii="Times New Roman" w:hAnsi="Times New Roman"/>
          <w:sz w:val="24"/>
        </w:rPr>
        <w:t>Phase 1: Requirements Analysis and Design (4 weeks)**</w:t>
      </w:r>
    </w:p>
    <w:p>
      <w:pPr>
        <w:ind w:left="400"/>
      </w:pPr>
      <w:r>
        <w:rPr>
          <w:rFonts w:ascii="Times New Roman" w:hAnsi="Times New Roman"/>
          <w:sz w:val="24"/>
        </w:rPr>
        <w:t>Weeks 1-2: Requirements Gathering*</w:t>
      </w:r>
    </w:p>
    <w:p>
      <w:pPr>
        <w:ind w:left="400"/>
      </w:pPr>
      <w:r>
        <w:rPr>
          <w:rFonts w:ascii="Times New Roman" w:hAnsi="Times New Roman"/>
          <w:sz w:val="24"/>
        </w:rPr>
        <w:t>Stakeholder interviews and user persona development</w:t>
      </w:r>
    </w:p>
    <w:p>
      <w:pPr>
        <w:ind w:left="400"/>
      </w:pPr>
      <w:r>
        <w:rPr>
          <w:rFonts w:ascii="Times New Roman" w:hAnsi="Times New Roman"/>
          <w:sz w:val="24"/>
        </w:rPr>
        <w:t>Market research and competitive analysis</w:t>
      </w:r>
    </w:p>
    <w:p>
      <w:pPr>
        <w:ind w:left="400"/>
      </w:pPr>
      <w:r>
        <w:rPr>
          <w:rFonts w:ascii="Times New Roman" w:hAnsi="Times New Roman"/>
          <w:sz w:val="24"/>
        </w:rPr>
        <w:t>Functional and non-functional requirements documentation</w:t>
      </w:r>
    </w:p>
    <w:p>
      <w:pPr>
        <w:ind w:left="400"/>
      </w:pPr>
      <w:r>
        <w:rPr>
          <w:rFonts w:ascii="Times New Roman" w:hAnsi="Times New Roman"/>
          <w:sz w:val="24"/>
        </w:rPr>
        <w:t>Technology stack evaluation and selection</w:t>
      </w:r>
    </w:p>
    <w:p>
      <w:pPr>
        <w:ind w:left="400"/>
      </w:pPr>
      <w:r>
        <w:rPr>
          <w:rFonts w:ascii="Times New Roman" w:hAnsi="Times New Roman"/>
          <w:sz w:val="24"/>
        </w:rPr>
        <w:t>Deliverable: Requirements Specification Document (RSD)</w:t>
      </w:r>
    </w:p>
    <w:p>
      <w:pPr>
        <w:ind w:left="400"/>
      </w:pPr>
      <w:r>
        <w:rPr>
          <w:rFonts w:ascii="Times New Roman" w:hAnsi="Times New Roman"/>
          <w:sz w:val="24"/>
        </w:rPr>
        <w:t>Weeks 3-4: System Architecture Design*</w:t>
      </w:r>
    </w:p>
    <w:p>
      <w:pPr>
        <w:ind w:left="400"/>
      </w:pPr>
      <w:r>
        <w:rPr>
          <w:rFonts w:ascii="Times New Roman" w:hAnsi="Times New Roman"/>
          <w:sz w:val="24"/>
        </w:rPr>
        <w:t>Database schema design with normalization</w:t>
      </w:r>
    </w:p>
    <w:p>
      <w:pPr>
        <w:ind w:left="400"/>
      </w:pPr>
      <w:r>
        <w:rPr>
          <w:rFonts w:ascii="Times New Roman" w:hAnsi="Times New Roman"/>
          <w:sz w:val="24"/>
        </w:rPr>
        <w:t>Module decomposition and interface specification</w:t>
      </w:r>
    </w:p>
    <w:p>
      <w:pPr>
        <w:ind w:left="400"/>
      </w:pPr>
      <w:r>
        <w:rPr>
          <w:rFonts w:ascii="Times New Roman" w:hAnsi="Times New Roman"/>
          <w:sz w:val="24"/>
        </w:rPr>
        <w:t>Algorithm selection for optimization and scoring</w:t>
      </w:r>
    </w:p>
    <w:p>
      <w:pPr>
        <w:ind w:left="400"/>
      </w:pPr>
      <w:r>
        <w:rPr>
          <w:rFonts w:ascii="Times New Roman" w:hAnsi="Times New Roman"/>
          <w:sz w:val="24"/>
        </w:rPr>
        <w:t>UI/UX wireframing and mockup creation</w:t>
      </w:r>
    </w:p>
    <w:p>
      <w:pPr>
        <w:ind w:left="400"/>
      </w:pPr>
      <w:r>
        <w:rPr>
          <w:rFonts w:ascii="Times New Roman" w:hAnsi="Times New Roman"/>
          <w:sz w:val="24"/>
        </w:rPr>
        <w:t>Security architecture planning</w:t>
      </w:r>
    </w:p>
    <w:p>
      <w:pPr>
        <w:ind w:left="400"/>
      </w:pPr>
      <w:r>
        <w:rPr>
          <w:rFonts w:ascii="Times New Roman" w:hAnsi="Times New Roman"/>
          <w:sz w:val="24"/>
        </w:rPr>
        <w:t>Deliverable: System Design Document (SDD)</w:t>
      </w:r>
    </w:p>
    <w:p>
      <w:pPr>
        <w:ind w:left="400"/>
      </w:pPr>
      <w:r>
        <w:rPr>
          <w:rFonts w:ascii="Times New Roman" w:hAnsi="Times New Roman"/>
          <w:sz w:val="24"/>
        </w:rPr>
        <w:t>Phase 2: Development Infrastructure Setup (2 weeks)**</w:t>
      </w:r>
    </w:p>
    <w:p>
      <w:pPr>
        <w:ind w:left="400"/>
      </w:pPr>
      <w:r>
        <w:rPr>
          <w:rFonts w:ascii="Times New Roman" w:hAnsi="Times New Roman"/>
          <w:sz w:val="24"/>
        </w:rPr>
        <w:t>Week 5: Environment Configuration*</w:t>
      </w:r>
    </w:p>
    <w:p>
      <w:pPr>
        <w:ind w:left="400"/>
      </w:pPr>
      <w:r>
        <w:rPr>
          <w:rFonts w:ascii="Times New Roman" w:hAnsi="Times New Roman"/>
          <w:sz w:val="24"/>
        </w:rPr>
        <w:t>PostgreSQL database installation and configuration</w:t>
      </w:r>
    </w:p>
    <w:p>
      <w:pPr>
        <w:ind w:left="400"/>
      </w:pPr>
      <w:r>
        <w:rPr>
          <w:rFonts w:ascii="Times New Roman" w:hAnsi="Times New Roman"/>
          <w:sz w:val="24"/>
        </w:rPr>
        <w:t>Python virtual environment setup with dependency management</w:t>
      </w:r>
    </w:p>
    <w:p>
      <w:pPr>
        <w:ind w:left="400"/>
      </w:pPr>
      <w:r>
        <w:rPr>
          <w:rFonts w:ascii="Times New Roman" w:hAnsi="Times New Roman"/>
          <w:sz w:val="24"/>
        </w:rPr>
        <w:t>Git repository initialization with branching strategy</w:t>
      </w:r>
    </w:p>
    <w:p>
      <w:pPr>
        <w:ind w:left="400"/>
      </w:pPr>
      <w:r>
        <w:rPr>
          <w:rFonts w:ascii="Times New Roman" w:hAnsi="Times New Roman"/>
          <w:sz w:val="24"/>
        </w:rPr>
        <w:t>Development, staging, and production environment setup</w:t>
      </w:r>
    </w:p>
    <w:p>
      <w:pPr>
        <w:ind w:left="400"/>
      </w:pPr>
      <w:r>
        <w:rPr>
          <w:rFonts w:ascii="Times New Roman" w:hAnsi="Times New Roman"/>
          <w:sz w:val="24"/>
        </w:rPr>
        <w:t>Deliverable: Configured development environment</w:t>
      </w:r>
    </w:p>
    <w:p>
      <w:pPr>
        <w:ind w:left="400"/>
      </w:pPr>
      <w:r>
        <w:rPr>
          <w:rFonts w:ascii="Times New Roman" w:hAnsi="Times New Roman"/>
          <w:sz w:val="24"/>
        </w:rPr>
        <w:t>Week 6: Data Pipeline Foundation*</w:t>
      </w:r>
    </w:p>
    <w:p>
      <w:pPr>
        <w:ind w:left="400"/>
      </w:pPr>
      <w:r>
        <w:rPr>
          <w:rFonts w:ascii="Times New Roman" w:hAnsi="Times New Roman"/>
          <w:sz w:val="24"/>
        </w:rPr>
        <w:t>API integration with Yahoo Finance, NewsAPI, CoinGecko</w:t>
      </w:r>
    </w:p>
    <w:p>
      <w:pPr>
        <w:ind w:left="400"/>
      </w:pPr>
      <w:r>
        <w:rPr>
          <w:rFonts w:ascii="Times New Roman" w:hAnsi="Times New Roman"/>
          <w:sz w:val="24"/>
        </w:rPr>
        <w:t>Database connection pooling and ORM setup</w:t>
      </w:r>
    </w:p>
    <w:p>
      <w:pPr>
        <w:ind w:left="400"/>
      </w:pPr>
      <w:r>
        <w:rPr>
          <w:rFonts w:ascii="Times New Roman" w:hAnsi="Times New Roman"/>
          <w:sz w:val="24"/>
        </w:rPr>
        <w:t>Logging framework implementation</w:t>
      </w:r>
    </w:p>
    <w:p>
      <w:pPr>
        <w:ind w:left="400"/>
      </w:pPr>
      <w:r>
        <w:rPr>
          <w:rFonts w:ascii="Times New Roman" w:hAnsi="Times New Roman"/>
          <w:sz w:val="24"/>
        </w:rPr>
        <w:t>Data collector base classes and utilities</w:t>
      </w:r>
    </w:p>
    <w:p>
      <w:pPr>
        <w:ind w:left="400"/>
      </w:pPr>
      <w:r>
        <w:rPr>
          <w:rFonts w:ascii="Times New Roman" w:hAnsi="Times New Roman"/>
          <w:sz w:val="24"/>
        </w:rPr>
        <w:t>Deliverable: Functional data collection framework</w:t>
      </w:r>
    </w:p>
    <w:p>
      <w:pPr>
        <w:ind w:left="400"/>
      </w:pPr>
      <w:r>
        <w:rPr>
          <w:rFonts w:ascii="Times New Roman" w:hAnsi="Times New Roman"/>
          <w:sz w:val="24"/>
        </w:rPr>
        <w:t>Phase 3: Core Module Development (8 weeks)**</w:t>
      </w:r>
    </w:p>
    <w:p>
      <w:pPr>
        <w:ind w:left="400"/>
      </w:pPr>
      <w:r>
        <w:rPr>
          <w:rFonts w:ascii="Times New Roman" w:hAnsi="Times New Roman"/>
          <w:sz w:val="24"/>
        </w:rPr>
        <w:t>Weeks 7-9: Data Collection Modules*</w:t>
      </w:r>
    </w:p>
    <w:p>
      <w:pPr>
        <w:ind w:left="400"/>
      </w:pPr>
      <w:r>
        <w:rPr>
          <w:rFonts w:ascii="Times New Roman" w:hAnsi="Times New Roman"/>
          <w:sz w:val="24"/>
        </w:rPr>
        <w:t>Stock data collector implementation</w:t>
      </w:r>
    </w:p>
    <w:p>
      <w:pPr>
        <w:ind w:left="400"/>
      </w:pPr>
      <w:r>
        <w:rPr>
          <w:rFonts w:ascii="Times New Roman" w:hAnsi="Times New Roman"/>
          <w:sz w:val="24"/>
        </w:rPr>
        <w:t>Mutual fund and ETF data collectors</w:t>
      </w:r>
    </w:p>
    <w:p>
      <w:pPr>
        <w:ind w:left="400"/>
      </w:pPr>
      <w:r>
        <w:rPr>
          <w:rFonts w:ascii="Times New Roman" w:hAnsi="Times New Roman"/>
          <w:sz w:val="24"/>
        </w:rPr>
        <w:t>Cryptocurrency data collector</w:t>
      </w:r>
    </w:p>
    <w:p>
      <w:pPr>
        <w:ind w:left="400"/>
      </w:pPr>
      <w:r>
        <w:rPr>
          <w:rFonts w:ascii="Times New Roman" w:hAnsi="Times New Roman"/>
          <w:sz w:val="24"/>
        </w:rPr>
        <w:t>News sentiment analysis integration</w:t>
      </w:r>
    </w:p>
    <w:p>
      <w:pPr>
        <w:ind w:left="400"/>
      </w:pPr>
      <w:r>
        <w:rPr>
          <w:rFonts w:ascii="Times New Roman" w:hAnsi="Times New Roman"/>
          <w:sz w:val="24"/>
        </w:rPr>
        <w:t>Fundamental data collection and storage</w:t>
      </w:r>
    </w:p>
    <w:p>
      <w:pPr>
        <w:ind w:left="400"/>
      </w:pPr>
      <w:r>
        <w:rPr>
          <w:rFonts w:ascii="Times New Roman" w:hAnsi="Times New Roman"/>
          <w:sz w:val="24"/>
        </w:rPr>
        <w:t>Deliverable: Complete data collection pipeline</w:t>
      </w:r>
    </w:p>
    <w:p>
      <w:pPr>
        <w:ind w:left="400"/>
      </w:pPr>
      <w:r>
        <w:rPr>
          <w:rFonts w:ascii="Times New Roman" w:hAnsi="Times New Roman"/>
          <w:sz w:val="24"/>
        </w:rPr>
        <w:t>Weeks 10-12: Portfolio Optimization Engine*</w:t>
      </w:r>
    </w:p>
    <w:p>
      <w:pPr>
        <w:ind w:left="400"/>
      </w:pPr>
      <w:r>
        <w:rPr>
          <w:rFonts w:ascii="Times New Roman" w:hAnsi="Times New Roman"/>
          <w:sz w:val="24"/>
        </w:rPr>
        <w:t>Asset scoring algorithm implementation</w:t>
      </w:r>
    </w:p>
    <w:p>
      <w:pPr>
        <w:ind w:left="400"/>
      </w:pPr>
      <w:r>
        <w:rPr>
          <w:rFonts w:ascii="Times New Roman" w:hAnsi="Times New Roman"/>
          <w:sz w:val="24"/>
        </w:rPr>
        <w:t>Mean-variance optimization with constraints</w:t>
      </w:r>
    </w:p>
    <w:p>
      <w:pPr>
        <w:ind w:left="400"/>
      </w:pPr>
      <w:r>
        <w:rPr>
          <w:rFonts w:ascii="Times New Roman" w:hAnsi="Times New Roman"/>
          <w:sz w:val="24"/>
        </w:rPr>
        <w:t>Risk-return calculation modules</w:t>
      </w:r>
    </w:p>
    <w:p>
      <w:pPr>
        <w:ind w:left="400"/>
      </w:pPr>
      <w:r>
        <w:rPr>
          <w:rFonts w:ascii="Times New Roman" w:hAnsi="Times New Roman"/>
          <w:sz w:val="24"/>
        </w:rPr>
        <w:t>Portfolio selection and filtering logic</w:t>
      </w:r>
    </w:p>
    <w:p>
      <w:pPr>
        <w:ind w:left="400"/>
      </w:pPr>
      <w:r>
        <w:rPr>
          <w:rFonts w:ascii="Times New Roman" w:hAnsi="Times New Roman"/>
          <w:sz w:val="24"/>
        </w:rPr>
        <w:t>Performance backtesting framework</w:t>
      </w:r>
    </w:p>
    <w:p>
      <w:pPr>
        <w:ind w:left="400"/>
      </w:pPr>
      <w:r>
        <w:rPr>
          <w:rFonts w:ascii="Times New Roman" w:hAnsi="Times New Roman"/>
          <w:sz w:val="24"/>
        </w:rPr>
        <w:t>Deliverable: Functional optimization engine</w:t>
      </w:r>
    </w:p>
    <w:p>
      <w:pPr>
        <w:ind w:left="400"/>
      </w:pPr>
      <w:r>
        <w:rPr>
          <w:rFonts w:ascii="Times New Roman" w:hAnsi="Times New Roman"/>
          <w:sz w:val="24"/>
        </w:rPr>
        <w:t>Weeks 13-14: User Interface Development*</w:t>
      </w:r>
    </w:p>
    <w:p>
      <w:pPr>
        <w:ind w:left="400"/>
      </w:pPr>
      <w:r>
        <w:rPr>
          <w:rFonts w:ascii="Times New Roman" w:hAnsi="Times New Roman"/>
          <w:sz w:val="24"/>
        </w:rPr>
        <w:t>Streamlit application framework setup</w:t>
      </w:r>
    </w:p>
    <w:p>
      <w:pPr>
        <w:ind w:left="400"/>
      </w:pPr>
      <w:r>
        <w:rPr>
          <w:rFonts w:ascii="Times New Roman" w:hAnsi="Times New Roman"/>
          <w:sz w:val="24"/>
        </w:rPr>
        <w:t>Input forms and validation logic</w:t>
      </w:r>
    </w:p>
    <w:p>
      <w:pPr>
        <w:ind w:left="400"/>
      </w:pPr>
      <w:r>
        <w:rPr>
          <w:rFonts w:ascii="Times New Roman" w:hAnsi="Times New Roman"/>
          <w:sz w:val="24"/>
        </w:rPr>
        <w:t>Interactive chart components (Plotly integration)</w:t>
      </w:r>
    </w:p>
    <w:p>
      <w:pPr>
        <w:ind w:left="400"/>
      </w:pPr>
      <w:r>
        <w:rPr>
          <w:rFonts w:ascii="Times New Roman" w:hAnsi="Times New Roman"/>
          <w:sz w:val="24"/>
        </w:rPr>
        <w:t>Portfolio display and analytics views</w:t>
      </w:r>
    </w:p>
    <w:p>
      <w:pPr>
        <w:ind w:left="400"/>
      </w:pPr>
      <w:r>
        <w:rPr>
          <w:rFonts w:ascii="Times New Roman" w:hAnsi="Times New Roman"/>
          <w:sz w:val="24"/>
        </w:rPr>
        <w:t>Responsive layout and styling</w:t>
      </w:r>
    </w:p>
    <w:p>
      <w:pPr>
        <w:ind w:left="400"/>
      </w:pPr>
      <w:r>
        <w:rPr>
          <w:rFonts w:ascii="Times New Roman" w:hAnsi="Times New Roman"/>
          <w:sz w:val="24"/>
        </w:rPr>
        <w:t>Deliverable: Functional web interface</w:t>
      </w:r>
    </w:p>
    <w:p>
      <w:pPr>
        <w:ind w:left="400"/>
      </w:pPr>
      <w:r>
        <w:rPr>
          <w:rFonts w:ascii="Times New Roman" w:hAnsi="Times New Roman"/>
          <w:sz w:val="24"/>
        </w:rPr>
        <w:t>Phase 4: AI Integration and Enhancement (3 weeks)**</w:t>
      </w:r>
    </w:p>
    <w:p>
      <w:pPr>
        <w:ind w:left="400"/>
      </w:pPr>
      <w:r>
        <w:rPr>
          <w:rFonts w:ascii="Times New Roman" w:hAnsi="Times New Roman"/>
          <w:sz w:val="24"/>
        </w:rPr>
        <w:t>Weeks 15-16: Conversational AI Development*</w:t>
      </w:r>
    </w:p>
    <w:p>
      <w:pPr>
        <w:ind w:left="400"/>
      </w:pPr>
      <w:r>
        <w:rPr>
          <w:rFonts w:ascii="Times New Roman" w:hAnsi="Times New Roman"/>
          <w:sz w:val="24"/>
        </w:rPr>
        <w:t>LumiaAI class implementation with intent recognition</w:t>
      </w:r>
    </w:p>
    <w:p>
      <w:pPr>
        <w:ind w:left="400"/>
      </w:pPr>
      <w:r>
        <w:rPr>
          <w:rFonts w:ascii="Times New Roman" w:hAnsi="Times New Roman"/>
          <w:sz w:val="24"/>
        </w:rPr>
        <w:t>Natural language processing for query understanding</w:t>
      </w:r>
    </w:p>
    <w:p>
      <w:pPr>
        <w:ind w:left="400"/>
      </w:pPr>
      <w:r>
        <w:rPr>
          <w:rFonts w:ascii="Times New Roman" w:hAnsi="Times New Roman"/>
          <w:sz w:val="24"/>
        </w:rPr>
        <w:t>Context-aware response generation</w:t>
      </w:r>
    </w:p>
    <w:p>
      <w:pPr>
        <w:ind w:left="400"/>
      </w:pPr>
      <w:r>
        <w:rPr>
          <w:rFonts w:ascii="Times New Roman" w:hAnsi="Times New Roman"/>
          <w:sz w:val="24"/>
        </w:rPr>
        <w:t>Conversation history management</w:t>
      </w:r>
    </w:p>
    <w:p>
      <w:pPr>
        <w:ind w:left="400"/>
      </w:pPr>
      <w:r>
        <w:rPr>
          <w:rFonts w:ascii="Times New Roman" w:hAnsi="Times New Roman"/>
          <w:sz w:val="24"/>
        </w:rPr>
        <w:t>Deliverable: Intelligent chat assistant</w:t>
      </w:r>
    </w:p>
    <w:p>
      <w:pPr>
        <w:ind w:left="400"/>
      </w:pPr>
      <w:r>
        <w:rPr>
          <w:rFonts w:ascii="Times New Roman" w:hAnsi="Times New Roman"/>
          <w:sz w:val="24"/>
        </w:rPr>
        <w:t>Week 17: Advanced Analytics*</w:t>
      </w:r>
    </w:p>
    <w:p>
      <w:pPr>
        <w:ind w:left="400"/>
      </w:pPr>
      <w:r>
        <w:rPr>
          <w:rFonts w:ascii="Times New Roman" w:hAnsi="Times New Roman"/>
          <w:sz w:val="24"/>
        </w:rPr>
        <w:t>Diversification scoring algorithms</w:t>
      </w:r>
    </w:p>
    <w:p>
      <w:pPr>
        <w:ind w:left="400"/>
      </w:pPr>
      <w:r>
        <w:rPr>
          <w:rFonts w:ascii="Times New Roman" w:hAnsi="Times New Roman"/>
          <w:sz w:val="24"/>
        </w:rPr>
        <w:t>Sector allocation analysis</w:t>
      </w:r>
    </w:p>
    <w:p>
      <w:pPr>
        <w:ind w:left="400"/>
      </w:pPr>
      <w:r>
        <w:rPr>
          <w:rFonts w:ascii="Times New Roman" w:hAnsi="Times New Roman"/>
          <w:sz w:val="24"/>
        </w:rPr>
        <w:t>Correlation matrix computations</w:t>
      </w:r>
    </w:p>
    <w:p>
      <w:pPr>
        <w:ind w:left="400"/>
      </w:pPr>
      <w:r>
        <w:rPr>
          <w:rFonts w:ascii="Times New Roman" w:hAnsi="Times New Roman"/>
          <w:sz w:val="24"/>
        </w:rPr>
        <w:t>Asset comparison tools</w:t>
      </w:r>
    </w:p>
    <w:p>
      <w:pPr>
        <w:ind w:left="400"/>
      </w:pPr>
      <w:r>
        <w:rPr>
          <w:rFonts w:ascii="Times New Roman" w:hAnsi="Times New Roman"/>
          <w:sz w:val="24"/>
        </w:rPr>
        <w:t>Deliverable: Enhanced analytics capabilities</w:t>
      </w:r>
    </w:p>
    <w:p>
      <w:r>
        <w:rPr>
          <w:rFonts w:ascii="Times New Roman" w:hAnsi="Times New Roman"/>
          <w:sz w:val="24"/>
        </w:rPr>
        <w:t>Page 17</w:t>
      </w:r>
    </w:p>
    <w:p>
      <w:pPr>
        <w:ind w:left="400"/>
      </w:pPr>
      <w:r>
        <w:rPr>
          <w:rFonts w:ascii="Times New Roman" w:hAnsi="Times New Roman"/>
          <w:sz w:val="24"/>
        </w:rPr>
        <w:t>Phase 5: Testing and Quality Assurance (4 weeks)**</w:t>
      </w:r>
    </w:p>
    <w:p>
      <w:pPr>
        <w:ind w:left="400"/>
      </w:pPr>
      <w:r>
        <w:rPr>
          <w:rFonts w:ascii="Times New Roman" w:hAnsi="Times New Roman"/>
          <w:sz w:val="24"/>
        </w:rPr>
        <w:t>Weeks 18-19: Unit and Integration Testing*</w:t>
      </w:r>
    </w:p>
    <w:p>
      <w:pPr>
        <w:ind w:left="400"/>
      </w:pPr>
      <w:r>
        <w:rPr>
          <w:rFonts w:ascii="Times New Roman" w:hAnsi="Times New Roman"/>
          <w:sz w:val="24"/>
        </w:rPr>
        <w:t>Unit tests for all modules (pytest framework)</w:t>
      </w:r>
    </w:p>
    <w:p>
      <w:pPr>
        <w:ind w:left="400"/>
      </w:pPr>
      <w:r>
        <w:rPr>
          <w:rFonts w:ascii="Times New Roman" w:hAnsi="Times New Roman"/>
          <w:sz w:val="24"/>
        </w:rPr>
        <w:t>Integration tests for data pipelines</w:t>
      </w:r>
    </w:p>
    <w:p>
      <w:pPr>
        <w:ind w:left="400"/>
      </w:pPr>
      <w:r>
        <w:rPr>
          <w:rFonts w:ascii="Times New Roman" w:hAnsi="Times New Roman"/>
          <w:sz w:val="24"/>
        </w:rPr>
        <w:t>API endpoint testing</w:t>
      </w:r>
    </w:p>
    <w:p>
      <w:pPr>
        <w:ind w:left="400"/>
      </w:pPr>
      <w:r>
        <w:rPr>
          <w:rFonts w:ascii="Times New Roman" w:hAnsi="Times New Roman"/>
          <w:sz w:val="24"/>
        </w:rPr>
        <w:t>Database transaction testing</w:t>
      </w:r>
    </w:p>
    <w:p>
      <w:pPr>
        <w:ind w:left="400"/>
      </w:pPr>
      <w:r>
        <w:rPr>
          <w:rFonts w:ascii="Times New Roman" w:hAnsi="Times New Roman"/>
          <w:sz w:val="24"/>
        </w:rPr>
        <w:t>Error handling and edge case validation</w:t>
      </w:r>
    </w:p>
    <w:p>
      <w:pPr>
        <w:ind w:left="400"/>
      </w:pPr>
      <w:r>
        <w:rPr>
          <w:rFonts w:ascii="Times New Roman" w:hAnsi="Times New Roman"/>
          <w:sz w:val="24"/>
        </w:rPr>
        <w:t>Deliverable: Test suite with 80%+ code coverage</w:t>
      </w:r>
    </w:p>
    <w:p>
      <w:pPr>
        <w:ind w:left="400"/>
      </w:pPr>
      <w:r>
        <w:rPr>
          <w:rFonts w:ascii="Times New Roman" w:hAnsi="Times New Roman"/>
          <w:sz w:val="24"/>
        </w:rPr>
        <w:t>Weeks 20-21: System and Performance Testing*</w:t>
      </w:r>
    </w:p>
    <w:p>
      <w:pPr>
        <w:ind w:left="400"/>
      </w:pPr>
      <w:r>
        <w:rPr>
          <w:rFonts w:ascii="Times New Roman" w:hAnsi="Times New Roman"/>
          <w:sz w:val="24"/>
        </w:rPr>
        <w:t>End-to-end system testing</w:t>
      </w:r>
    </w:p>
    <w:p>
      <w:pPr>
        <w:ind w:left="400"/>
      </w:pPr>
      <w:r>
        <w:rPr>
          <w:rFonts w:ascii="Times New Roman" w:hAnsi="Times New Roman"/>
          <w:sz w:val="24"/>
        </w:rPr>
        <w:t>Load testing with concurrent users</w:t>
      </w:r>
    </w:p>
    <w:p>
      <w:pPr>
        <w:ind w:left="400"/>
      </w:pPr>
      <w:r>
        <w:rPr>
          <w:rFonts w:ascii="Times New Roman" w:hAnsi="Times New Roman"/>
          <w:sz w:val="24"/>
        </w:rPr>
        <w:t>Optimization algorithm performance benchmarks</w:t>
      </w:r>
    </w:p>
    <w:p>
      <w:pPr>
        <w:ind w:left="400"/>
      </w:pPr>
      <w:r>
        <w:rPr>
          <w:rFonts w:ascii="Times New Roman" w:hAnsi="Times New Roman"/>
          <w:sz w:val="24"/>
        </w:rPr>
        <w:t>Data accuracy validation against market sources</w:t>
      </w:r>
    </w:p>
    <w:p>
      <w:pPr>
        <w:ind w:left="400"/>
      </w:pPr>
      <w:r>
        <w:rPr>
          <w:rFonts w:ascii="Times New Roman" w:hAnsi="Times New Roman"/>
          <w:sz w:val="24"/>
        </w:rPr>
        <w:t>Security vulnerability assessment</w:t>
      </w:r>
    </w:p>
    <w:p>
      <w:pPr>
        <w:ind w:left="400"/>
      </w:pPr>
      <w:r>
        <w:rPr>
          <w:rFonts w:ascii="Times New Roman" w:hAnsi="Times New Roman"/>
          <w:sz w:val="24"/>
        </w:rPr>
        <w:t>Deliverable: Test reports and bug fixes</w:t>
      </w:r>
    </w:p>
    <w:p>
      <w:pPr>
        <w:ind w:left="400"/>
      </w:pPr>
      <w:r>
        <w:rPr>
          <w:rFonts w:ascii="Times New Roman" w:hAnsi="Times New Roman"/>
          <w:sz w:val="24"/>
        </w:rPr>
        <w:t>Phase 6: Deployment and Documentation (3 weeks)**</w:t>
      </w:r>
    </w:p>
    <w:p>
      <w:pPr>
        <w:ind w:left="400"/>
      </w:pPr>
      <w:r>
        <w:rPr>
          <w:rFonts w:ascii="Times New Roman" w:hAnsi="Times New Roman"/>
          <w:sz w:val="24"/>
        </w:rPr>
        <w:t>Week 22: Deployment Preparation*</w:t>
      </w:r>
    </w:p>
    <w:p>
      <w:pPr>
        <w:ind w:left="400"/>
      </w:pPr>
      <w:r>
        <w:rPr>
          <w:rFonts w:ascii="Times New Roman" w:hAnsi="Times New Roman"/>
          <w:sz w:val="24"/>
        </w:rPr>
        <w:t>Production environment configuration</w:t>
      </w:r>
    </w:p>
    <w:p>
      <w:pPr>
        <w:ind w:left="400"/>
      </w:pPr>
      <w:r>
        <w:rPr>
          <w:rFonts w:ascii="Times New Roman" w:hAnsi="Times New Roman"/>
          <w:sz w:val="24"/>
        </w:rPr>
        <w:t>Database migration scripts</w:t>
      </w:r>
    </w:p>
    <w:p>
      <w:pPr>
        <w:ind w:left="400"/>
      </w:pPr>
      <w:r>
        <w:rPr>
          <w:rFonts w:ascii="Times New Roman" w:hAnsi="Times New Roman"/>
          <w:sz w:val="24"/>
        </w:rPr>
        <w:t>Automated backup setup</w:t>
      </w:r>
    </w:p>
    <w:p>
      <w:pPr>
        <w:ind w:left="400"/>
      </w:pPr>
      <w:r>
        <w:rPr>
          <w:rFonts w:ascii="Times New Roman" w:hAnsi="Times New Roman"/>
          <w:sz w:val="24"/>
        </w:rPr>
        <w:t>Monitoring and alerting configuration</w:t>
      </w:r>
    </w:p>
    <w:p>
      <w:pPr>
        <w:ind w:left="400"/>
      </w:pPr>
      <w:r>
        <w:rPr>
          <w:rFonts w:ascii="Times New Roman" w:hAnsi="Times New Roman"/>
          <w:sz w:val="24"/>
        </w:rPr>
        <w:t>Deliverable: Production-ready deployment</w:t>
      </w:r>
    </w:p>
    <w:p>
      <w:pPr>
        <w:ind w:left="400"/>
      </w:pPr>
      <w:r>
        <w:rPr>
          <w:rFonts w:ascii="Times New Roman" w:hAnsi="Times New Roman"/>
          <w:sz w:val="24"/>
        </w:rPr>
        <w:t>Week 23: User Documentation*</w:t>
      </w:r>
    </w:p>
    <w:p>
      <w:pPr>
        <w:ind w:left="400"/>
      </w:pPr>
      <w:r>
        <w:rPr>
          <w:rFonts w:ascii="Times New Roman" w:hAnsi="Times New Roman"/>
          <w:sz w:val="24"/>
        </w:rPr>
        <w:t>User manual and getting started guide</w:t>
      </w:r>
    </w:p>
    <w:p>
      <w:pPr>
        <w:ind w:left="400"/>
      </w:pPr>
      <w:r>
        <w:rPr>
          <w:rFonts w:ascii="Times New Roman" w:hAnsi="Times New Roman"/>
          <w:sz w:val="24"/>
        </w:rPr>
        <w:t>API documentation for extensibility</w:t>
      </w:r>
    </w:p>
    <w:p>
      <w:pPr>
        <w:ind w:left="400"/>
      </w:pPr>
      <w:r>
        <w:rPr>
          <w:rFonts w:ascii="Times New Roman" w:hAnsi="Times New Roman"/>
          <w:sz w:val="24"/>
        </w:rPr>
        <w:t>Administrator guide for maintenance</w:t>
      </w:r>
    </w:p>
    <w:p>
      <w:pPr>
        <w:ind w:left="400"/>
      </w:pPr>
      <w:r>
        <w:rPr>
          <w:rFonts w:ascii="Times New Roman" w:hAnsi="Times New Roman"/>
          <w:sz w:val="24"/>
        </w:rPr>
        <w:t>Troubleshooting and FAQ documentation</w:t>
      </w:r>
    </w:p>
    <w:p>
      <w:pPr>
        <w:ind w:left="400"/>
      </w:pPr>
      <w:r>
        <w:rPr>
          <w:rFonts w:ascii="Times New Roman" w:hAnsi="Times New Roman"/>
          <w:sz w:val="24"/>
        </w:rPr>
        <w:t>Deliverable: Comprehensive documentation suite</w:t>
      </w:r>
    </w:p>
    <w:p>
      <w:pPr>
        <w:ind w:left="400"/>
      </w:pPr>
      <w:r>
        <w:rPr>
          <w:rFonts w:ascii="Times New Roman" w:hAnsi="Times New Roman"/>
          <w:sz w:val="24"/>
        </w:rPr>
        <w:t>Week 24: Final Review and Handover*</w:t>
      </w:r>
    </w:p>
    <w:p>
      <w:pPr>
        <w:ind w:left="400"/>
      </w:pPr>
      <w:r>
        <w:rPr>
          <w:rFonts w:ascii="Times New Roman" w:hAnsi="Times New Roman"/>
          <w:sz w:val="24"/>
        </w:rPr>
        <w:t>System walkthrough and training</w:t>
      </w:r>
    </w:p>
    <w:p>
      <w:pPr>
        <w:ind w:left="400"/>
      </w:pPr>
      <w:r>
        <w:rPr>
          <w:rFonts w:ascii="Times New Roman" w:hAnsi="Times New Roman"/>
          <w:sz w:val="24"/>
        </w:rPr>
        <w:t>Performance optimization final pass</w:t>
      </w:r>
    </w:p>
    <w:p>
      <w:pPr>
        <w:ind w:left="400"/>
      </w:pPr>
      <w:r>
        <w:rPr>
          <w:rFonts w:ascii="Times New Roman" w:hAnsi="Times New Roman"/>
          <w:sz w:val="24"/>
        </w:rPr>
        <w:t>Code review and refactoring</w:t>
      </w:r>
    </w:p>
    <w:p>
      <w:pPr>
        <w:ind w:left="400"/>
      </w:pPr>
      <w:r>
        <w:rPr>
          <w:rFonts w:ascii="Times New Roman" w:hAnsi="Times New Roman"/>
          <w:sz w:val="24"/>
        </w:rPr>
        <w:t>Project retrospective and lessons learned</w:t>
      </w:r>
    </w:p>
    <w:p>
      <w:pPr>
        <w:ind w:left="400"/>
      </w:pPr>
      <w:r>
        <w:rPr>
          <w:rFonts w:ascii="Times New Roman" w:hAnsi="Times New Roman"/>
          <w:sz w:val="24"/>
        </w:rPr>
        <w:t>Deliverable: Production deployment and final report</w:t>
      </w:r>
    </w:p>
    <w:p>
      <w:pPr>
        <w:pStyle w:val="Heading3"/>
      </w:pPr>
      <w:r>
        <w:t>&lt;div style="font-size: 14px; font-weight: bold; margin-top: 20px;"&gt;3.3.2 Resource Allocation&lt;/div&gt;</w:t>
      </w:r>
    </w:p>
    <w:p>
      <w:pPr>
        <w:ind w:left="400"/>
      </w:pPr>
      <w:r>
        <w:rPr>
          <w:rFonts w:ascii="Times New Roman" w:hAnsi="Times New Roman"/>
          <w:sz w:val="24"/>
        </w:rPr>
        <w:t>Human Resources:**</w:t>
      </w:r>
    </w:p>
    <w:p>
      <w:pPr>
        <w:ind w:left="400"/>
      </w:pPr>
      <w:r>
        <w:rPr>
          <w:rFonts w:ascii="Times New Roman" w:hAnsi="Times New Roman"/>
          <w:sz w:val="24"/>
        </w:rPr>
        <w:t>Project Lead/Architect: Full-time (24 weeks)</w:t>
      </w:r>
    </w:p>
    <w:p>
      <w:pPr>
        <w:ind w:left="400"/>
      </w:pPr>
      <w:r>
        <w:rPr>
          <w:rFonts w:ascii="Times New Roman" w:hAnsi="Times New Roman"/>
          <w:sz w:val="24"/>
        </w:rPr>
        <w:t>Backend Developer: Full-time (18 weeks)</w:t>
      </w:r>
    </w:p>
    <w:p>
      <w:pPr>
        <w:ind w:left="400"/>
      </w:pPr>
      <w:r>
        <w:rPr>
          <w:rFonts w:ascii="Times New Roman" w:hAnsi="Times New Roman"/>
          <w:sz w:val="24"/>
        </w:rPr>
        <w:t>Frontend Developer: Part-time (8 weeks)</w:t>
      </w:r>
    </w:p>
    <w:p>
      <w:pPr>
        <w:ind w:left="400"/>
      </w:pPr>
      <w:r>
        <w:rPr>
          <w:rFonts w:ascii="Times New Roman" w:hAnsi="Times New Roman"/>
          <w:sz w:val="24"/>
        </w:rPr>
        <w:t>QA Engineer: Part-time (6 weeks)</w:t>
      </w:r>
    </w:p>
    <w:p>
      <w:pPr>
        <w:ind w:left="400"/>
      </w:pPr>
      <w:r>
        <w:rPr>
          <w:rFonts w:ascii="Times New Roman" w:hAnsi="Times New Roman"/>
          <w:sz w:val="24"/>
        </w:rPr>
        <w:t>Technical Writer: Part-time (3 weeks)</w:t>
      </w:r>
    </w:p>
    <w:p>
      <w:pPr>
        <w:ind w:left="400"/>
      </w:pPr>
      <w:r>
        <w:rPr>
          <w:rFonts w:ascii="Times New Roman" w:hAnsi="Times New Roman"/>
          <w:sz w:val="24"/>
        </w:rPr>
        <w:t>Computational Resources:**</w:t>
      </w:r>
    </w:p>
    <w:p>
      <w:pPr>
        <w:ind w:left="400"/>
      </w:pPr>
      <w:r>
        <w:rPr>
          <w:rFonts w:ascii="Times New Roman" w:hAnsi="Times New Roman"/>
          <w:sz w:val="24"/>
        </w:rPr>
        <w:t>Development workstation: Intel i7/Ryzen 7, 16GB RAM, 512GB SSD</w:t>
      </w:r>
    </w:p>
    <w:p>
      <w:pPr>
        <w:ind w:left="400"/>
      </w:pPr>
      <w:r>
        <w:rPr>
          <w:rFonts w:ascii="Times New Roman" w:hAnsi="Times New Roman"/>
          <w:sz w:val="24"/>
        </w:rPr>
        <w:t>Database server: PostgreSQL on cloud/local server, 8GB RAM, 100GB storage</w:t>
      </w:r>
    </w:p>
    <w:p>
      <w:pPr>
        <w:ind w:left="400"/>
      </w:pPr>
      <w:r>
        <w:rPr>
          <w:rFonts w:ascii="Times New Roman" w:hAnsi="Times New Roman"/>
          <w:sz w:val="24"/>
        </w:rPr>
        <w:t>API access: Yahoo Finance (free tier), NewsAPI (paid tier 500 req/day), CoinGecko (free tier)</w:t>
      </w:r>
    </w:p>
    <w:p>
      <w:pPr>
        <w:ind w:left="400"/>
      </w:pPr>
      <w:r>
        <w:rPr>
          <w:rFonts w:ascii="Times New Roman" w:hAnsi="Times New Roman"/>
          <w:sz w:val="24"/>
        </w:rPr>
        <w:t>Software Licenses:**</w:t>
      </w:r>
    </w:p>
    <w:p>
      <w:pPr>
        <w:ind w:left="400"/>
      </w:pPr>
      <w:r>
        <w:rPr>
          <w:rFonts w:ascii="Times New Roman" w:hAnsi="Times New Roman"/>
          <w:sz w:val="24"/>
        </w:rPr>
        <w:t>Python ecosystem: Open source (NumPy, Pandas, SciPy, SQLAlchemy)</w:t>
      </w:r>
    </w:p>
    <w:p>
      <w:pPr>
        <w:ind w:left="400"/>
      </w:pPr>
      <w:r>
        <w:rPr>
          <w:rFonts w:ascii="Times New Roman" w:hAnsi="Times New Roman"/>
          <w:sz w:val="24"/>
        </w:rPr>
        <w:t>Streamlit: Open source framework</w:t>
      </w:r>
    </w:p>
    <w:p>
      <w:pPr>
        <w:ind w:left="400"/>
      </w:pPr>
      <w:r>
        <w:rPr>
          <w:rFonts w:ascii="Times New Roman" w:hAnsi="Times New Roman"/>
          <w:sz w:val="24"/>
        </w:rPr>
        <w:t>Plotly: Open source visualization library</w:t>
      </w:r>
    </w:p>
    <w:p>
      <w:pPr>
        <w:ind w:left="400"/>
      </w:pPr>
      <w:r>
        <w:rPr>
          <w:rFonts w:ascii="Times New Roman" w:hAnsi="Times New Roman"/>
          <w:sz w:val="24"/>
        </w:rPr>
        <w:t>VS Code: Free IDE with extensions</w:t>
      </w:r>
    </w:p>
    <w:p>
      <w:pPr>
        <w:ind w:left="400"/>
      </w:pPr>
      <w:r>
        <w:rPr>
          <w:rFonts w:ascii="Times New Roman" w:hAnsi="Times New Roman"/>
          <w:sz w:val="24"/>
        </w:rPr>
        <w:t>Git/GitHub: Version control and repository hosting</w:t>
      </w:r>
    </w:p>
    <w:p>
      <w:r>
        <w:rPr>
          <w:rFonts w:ascii="Times New Roman" w:hAnsi="Times New Roman"/>
          <w:sz w:val="24"/>
        </w:rPr>
        <w:t>Page 18</w:t>
      </w:r>
    </w:p>
    <w:p>
      <w:pPr>
        <w:pStyle w:val="Heading3"/>
      </w:pPr>
      <w:r>
        <w:t>&lt;div style="font-size: 14px; font-weight: bold; margin-top: 20px;"&gt;3.3.3 Risk Management and Mitigation&lt;/div&gt;</w:t>
      </w:r>
    </w:p>
    <w:p>
      <w:pPr>
        <w:ind w:left="400"/>
      </w:pPr>
      <w:r>
        <w:rPr>
          <w:rFonts w:ascii="Times New Roman" w:hAnsi="Times New Roman"/>
          <w:sz w:val="24"/>
        </w:rPr>
        <w:t>Risk 1: API Rate Limiting and Data Availability**</w:t>
      </w:r>
    </w:p>
    <w:p>
      <w:pPr>
        <w:ind w:left="400"/>
      </w:pPr>
      <w:r>
        <w:rPr>
          <w:rFonts w:ascii="Times New Roman" w:hAnsi="Times New Roman"/>
          <w:sz w:val="24"/>
        </w:rPr>
        <w:t>Impact:* High - Could halt data collection</w:t>
      </w:r>
    </w:p>
    <w:p>
      <w:pPr>
        <w:ind w:left="400"/>
      </w:pPr>
      <w:r>
        <w:rPr>
          <w:rFonts w:ascii="Times New Roman" w:hAnsi="Times New Roman"/>
          <w:sz w:val="24"/>
        </w:rPr>
        <w:t>Probability:* Medium</w:t>
      </w:r>
    </w:p>
    <w:p>
      <w:pPr>
        <w:ind w:left="400"/>
      </w:pPr>
      <w:r>
        <w:rPr>
          <w:rFonts w:ascii="Times New Roman" w:hAnsi="Times New Roman"/>
          <w:sz w:val="24"/>
        </w:rPr>
        <w:t>Mitigation:* Implement caching, request throttling, fallback data sources, upgrade to paid API tiers</w:t>
      </w:r>
    </w:p>
    <w:p>
      <w:pPr>
        <w:ind w:left="400"/>
      </w:pPr>
      <w:r>
        <w:rPr>
          <w:rFonts w:ascii="Times New Roman" w:hAnsi="Times New Roman"/>
          <w:sz w:val="24"/>
        </w:rPr>
        <w:t>Risk 2: Optimization Algorithm Convergence Issues**</w:t>
      </w:r>
    </w:p>
    <w:p>
      <w:pPr>
        <w:ind w:left="400"/>
      </w:pPr>
      <w:r>
        <w:rPr>
          <w:rFonts w:ascii="Times New Roman" w:hAnsi="Times New Roman"/>
          <w:sz w:val="24"/>
        </w:rPr>
        <w:t>Impact:* High - Poor portfolio recommendations</w:t>
      </w:r>
    </w:p>
    <w:p>
      <w:pPr>
        <w:ind w:left="400"/>
      </w:pPr>
      <w:r>
        <w:rPr>
          <w:rFonts w:ascii="Times New Roman" w:hAnsi="Times New Roman"/>
          <w:sz w:val="24"/>
        </w:rPr>
        <w:t>Probability:* Medium</w:t>
      </w:r>
    </w:p>
    <w:p>
      <w:pPr>
        <w:ind w:left="400"/>
      </w:pPr>
      <w:r>
        <w:rPr>
          <w:rFonts w:ascii="Times New Roman" w:hAnsi="Times New Roman"/>
          <w:sz w:val="24"/>
        </w:rPr>
        <w:t>Mitigation:* Multiple solver algorithms (SLSQP, COBYLA), constraint relaxation logic, extensive testing with diverse inputs</w:t>
      </w:r>
    </w:p>
    <w:p>
      <w:pPr>
        <w:ind w:left="400"/>
      </w:pPr>
      <w:r>
        <w:rPr>
          <w:rFonts w:ascii="Times New Roman" w:hAnsi="Times New Roman"/>
          <w:sz w:val="24"/>
        </w:rPr>
        <w:t>Risk 3: Database Performance Degradation**</w:t>
      </w:r>
    </w:p>
    <w:p>
      <w:pPr>
        <w:ind w:left="400"/>
      </w:pPr>
      <w:r>
        <w:rPr>
          <w:rFonts w:ascii="Times New Roman" w:hAnsi="Times New Roman"/>
          <w:sz w:val="24"/>
        </w:rPr>
        <w:t>Impact:* Medium - Slow query response</w:t>
      </w:r>
    </w:p>
    <w:p>
      <w:pPr>
        <w:ind w:left="400"/>
      </w:pPr>
      <w:r>
        <w:rPr>
          <w:rFonts w:ascii="Times New Roman" w:hAnsi="Times New Roman"/>
          <w:sz w:val="24"/>
        </w:rPr>
        <w:t>Probability:* Medium</w:t>
      </w:r>
    </w:p>
    <w:p>
      <w:pPr>
        <w:ind w:left="400"/>
      </w:pPr>
      <w:r>
        <w:rPr>
          <w:rFonts w:ascii="Times New Roman" w:hAnsi="Times New Roman"/>
          <w:sz w:val="24"/>
        </w:rPr>
        <w:t>Mitigation:* Index optimization, query profiling, connection pooling, database partitioning strategies</w:t>
      </w:r>
    </w:p>
    <w:p>
      <w:pPr>
        <w:ind w:left="400"/>
      </w:pPr>
      <w:r>
        <w:rPr>
          <w:rFonts w:ascii="Times New Roman" w:hAnsi="Times New Roman"/>
          <w:sz w:val="24"/>
        </w:rPr>
        <w:t>Risk 4: User Interface Complexity**</w:t>
      </w:r>
    </w:p>
    <w:p>
      <w:pPr>
        <w:ind w:left="400"/>
      </w:pPr>
      <w:r>
        <w:rPr>
          <w:rFonts w:ascii="Times New Roman" w:hAnsi="Times New Roman"/>
          <w:sz w:val="24"/>
        </w:rPr>
        <w:t>Impact:* Medium - Poor user adoption</w:t>
      </w:r>
    </w:p>
    <w:p>
      <w:pPr>
        <w:ind w:left="400"/>
      </w:pPr>
      <w:r>
        <w:rPr>
          <w:rFonts w:ascii="Times New Roman" w:hAnsi="Times New Roman"/>
          <w:sz w:val="24"/>
        </w:rPr>
        <w:t>Probability:* Low</w:t>
      </w:r>
    </w:p>
    <w:p>
      <w:pPr>
        <w:ind w:left="400"/>
      </w:pPr>
      <w:r>
        <w:rPr>
          <w:rFonts w:ascii="Times New Roman" w:hAnsi="Times New Roman"/>
          <w:sz w:val="24"/>
        </w:rPr>
        <w:t>Mitigation:* User testing sessions, iterative UI refinement, contextual help, progressive disclosure of advanced features</w:t>
      </w:r>
    </w:p>
    <w:p>
      <w:pPr>
        <w:ind w:left="400"/>
      </w:pPr>
      <w:r>
        <w:rPr>
          <w:rFonts w:ascii="Times New Roman" w:hAnsi="Times New Roman"/>
          <w:sz w:val="24"/>
        </w:rPr>
        <w:t>Risk 5: Data Quality and Consistency Issues**</w:t>
      </w:r>
    </w:p>
    <w:p>
      <w:pPr>
        <w:ind w:left="400"/>
      </w:pPr>
      <w:r>
        <w:rPr>
          <w:rFonts w:ascii="Times New Roman" w:hAnsi="Times New Roman"/>
          <w:sz w:val="24"/>
        </w:rPr>
        <w:t>Impact:* High - Incorrect recommendations</w:t>
      </w:r>
    </w:p>
    <w:p>
      <w:pPr>
        <w:ind w:left="400"/>
      </w:pPr>
      <w:r>
        <w:rPr>
          <w:rFonts w:ascii="Times New Roman" w:hAnsi="Times New Roman"/>
          <w:sz w:val="24"/>
        </w:rPr>
        <w:t>Probability:* High</w:t>
      </w:r>
    </w:p>
    <w:p>
      <w:pPr>
        <w:ind w:left="400"/>
      </w:pPr>
      <w:r>
        <w:rPr>
          <w:rFonts w:ascii="Times New Roman" w:hAnsi="Times New Roman"/>
          <w:sz w:val="24"/>
        </w:rPr>
        <w:t>Mitigation:* Multi-source validation, anomaly detection algorithms, manual review processes, comprehensive logging</w:t>
      </w:r>
    </w:p>
    <w:p>
      <w:pPr>
        <w:ind w:left="400"/>
      </w:pPr>
      <w:r>
        <w:rPr>
          <w:rFonts w:ascii="Times New Roman" w:hAnsi="Times New Roman"/>
          <w:sz w:val="24"/>
        </w:rPr>
        <w:t>Risk 6: Scope Creep**</w:t>
      </w:r>
    </w:p>
    <w:p>
      <w:pPr>
        <w:ind w:left="400"/>
      </w:pPr>
      <w:r>
        <w:rPr>
          <w:rFonts w:ascii="Times New Roman" w:hAnsi="Times New Roman"/>
          <w:sz w:val="24"/>
        </w:rPr>
        <w:t>Impact:* High - Timeline delays</w:t>
      </w:r>
    </w:p>
    <w:p>
      <w:pPr>
        <w:ind w:left="400"/>
      </w:pPr>
      <w:r>
        <w:rPr>
          <w:rFonts w:ascii="Times New Roman" w:hAnsi="Times New Roman"/>
          <w:sz w:val="24"/>
        </w:rPr>
        <w:t>Probability:* Medium</w:t>
      </w:r>
    </w:p>
    <w:p>
      <w:pPr>
        <w:ind w:left="400"/>
      </w:pPr>
      <w:r>
        <w:rPr>
          <w:rFonts w:ascii="Times New Roman" w:hAnsi="Times New Roman"/>
          <w:sz w:val="24"/>
        </w:rPr>
        <w:t>Mitigation:* Strict change control process, prioritized feature backlog, clear MVP definition, regular stakeholder communication</w:t>
      </w:r>
    </w:p>
    <w:p>
      <w:pPr>
        <w:pStyle w:val="Heading3"/>
      </w:pPr>
      <w:r>
        <w:t>&lt;div style="font-size: 14px; font-weight: bold; margin-top: 20px;"&gt;3.3.4 Key Milestones and Checkpoints&lt;/div&gt;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
              <w:rPr>
                <w:rFonts w:ascii="Times New Roman" w:hAnsi="Times New Roman"/>
                <w:b/>
                <w:sz w:val="24"/>
              </w:rPr>
              <w:t>Milestone</w:t>
            </w:r>
          </w:p>
        </w:tc>
        <w:tc>
          <w:tcPr>
            <w:tcW w:type="dxa" w:w="2160"/>
          </w:tcPr>
          <w:p>
            <w:r/>
            <w:r>
              <w:rPr>
                <w:rFonts w:ascii="Times New Roman" w:hAnsi="Times New Roman"/>
                <w:b/>
                <w:sz w:val="24"/>
              </w:rPr>
              <w:t>Target Week</w:t>
            </w:r>
          </w:p>
        </w:tc>
        <w:tc>
          <w:tcPr>
            <w:tcW w:type="dxa" w:w="2160"/>
          </w:tcPr>
          <w:p>
            <w:r/>
            <w:r>
              <w:rPr>
                <w:rFonts w:ascii="Times New Roman" w:hAnsi="Times New Roman"/>
                <w:b/>
                <w:sz w:val="24"/>
              </w:rPr>
              <w:t>Deliverable</w:t>
            </w:r>
          </w:p>
        </w:tc>
        <w:tc>
          <w:tcPr>
            <w:tcW w:type="dxa" w:w="2160"/>
          </w:tcPr>
          <w:p>
            <w:r/>
            <w:r>
              <w:rPr>
                <w:rFonts w:ascii="Times New Roman" w:hAnsi="Times New Roman"/>
                <w:b/>
                <w:sz w:val="24"/>
              </w:rPr>
              <w:t>Success Criteria</w:t>
            </w:r>
          </w:p>
        </w:tc>
      </w:tr>
      <w:tr>
        <w:tc>
          <w:tcPr>
            <w:tcW w:type="dxa" w:w="2160"/>
          </w:tcPr>
          <w:p>
            <w:r/>
            <w:r>
              <w:rPr>
                <w:rFonts w:ascii="Times New Roman" w:hAnsi="Times New Roman"/>
                <w:sz w:val="24"/>
              </w:rPr>
              <w:t>Requirements Sign-off</w:t>
            </w:r>
          </w:p>
        </w:tc>
        <w:tc>
          <w:tcPr>
            <w:tcW w:type="dxa" w:w="2160"/>
          </w:tcPr>
          <w:p>
            <w:r/>
            <w:r>
              <w:rPr>
                <w:rFonts w:ascii="Times New Roman" w:hAnsi="Times New Roman"/>
                <w:sz w:val="24"/>
              </w:rPr>
              <w:t>Week 4</w:t>
            </w:r>
          </w:p>
        </w:tc>
        <w:tc>
          <w:tcPr>
            <w:tcW w:type="dxa" w:w="2160"/>
          </w:tcPr>
          <w:p>
            <w:r/>
            <w:r>
              <w:rPr>
                <w:rFonts w:ascii="Times New Roman" w:hAnsi="Times New Roman"/>
                <w:sz w:val="24"/>
              </w:rPr>
              <w:t>RSD + SDD</w:t>
            </w:r>
          </w:p>
        </w:tc>
        <w:tc>
          <w:tcPr>
            <w:tcW w:type="dxa" w:w="2160"/>
          </w:tcPr>
          <w:p>
            <w:r/>
            <w:r>
              <w:rPr>
                <w:rFonts w:ascii="Times New Roman" w:hAnsi="Times New Roman"/>
                <w:sz w:val="24"/>
              </w:rPr>
              <w:t>Stakeholder approval</w:t>
            </w:r>
          </w:p>
        </w:tc>
      </w:tr>
      <w:tr>
        <w:tc>
          <w:tcPr>
            <w:tcW w:type="dxa" w:w="2160"/>
          </w:tcPr>
          <w:p>
            <w:r/>
            <w:r>
              <w:rPr>
                <w:rFonts w:ascii="Times New Roman" w:hAnsi="Times New Roman"/>
                <w:sz w:val="24"/>
              </w:rPr>
              <w:t>Data Pipeline Completion</w:t>
            </w:r>
          </w:p>
        </w:tc>
        <w:tc>
          <w:tcPr>
            <w:tcW w:type="dxa" w:w="2160"/>
          </w:tcPr>
          <w:p>
            <w:r/>
            <w:r>
              <w:rPr>
                <w:rFonts w:ascii="Times New Roman" w:hAnsi="Times New Roman"/>
                <w:sz w:val="24"/>
              </w:rPr>
              <w:t>Week 9</w:t>
            </w:r>
          </w:p>
        </w:tc>
        <w:tc>
          <w:tcPr>
            <w:tcW w:type="dxa" w:w="2160"/>
          </w:tcPr>
          <w:p>
            <w:r/>
            <w:r>
              <w:rPr>
                <w:rFonts w:ascii="Times New Roman" w:hAnsi="Times New Roman"/>
                <w:sz w:val="24"/>
              </w:rPr>
              <w:t>Populated database</w:t>
            </w:r>
          </w:p>
        </w:tc>
        <w:tc>
          <w:tcPr>
            <w:tcW w:type="dxa" w:w="2160"/>
          </w:tcPr>
          <w:p>
            <w:r/>
            <w:r>
              <w:rPr>
                <w:rFonts w:ascii="Times New Roman" w:hAnsi="Times New Roman"/>
                <w:sz w:val="24"/>
              </w:rPr>
              <w:t>10,000+ assets with 90+ days history</w:t>
            </w:r>
          </w:p>
        </w:tc>
      </w:tr>
      <w:tr>
        <w:tc>
          <w:tcPr>
            <w:tcW w:type="dxa" w:w="2160"/>
          </w:tcPr>
          <w:p>
            <w:r/>
            <w:r>
              <w:rPr>
                <w:rFonts w:ascii="Times New Roman" w:hAnsi="Times New Roman"/>
                <w:sz w:val="24"/>
              </w:rPr>
              <w:t>Optimization Engine Ready</w:t>
            </w:r>
          </w:p>
        </w:tc>
        <w:tc>
          <w:tcPr>
            <w:tcW w:type="dxa" w:w="2160"/>
          </w:tcPr>
          <w:p>
            <w:r/>
            <w:r>
              <w:rPr>
                <w:rFonts w:ascii="Times New Roman" w:hAnsi="Times New Roman"/>
                <w:sz w:val="24"/>
              </w:rPr>
              <w:t>Week 12</w:t>
            </w:r>
          </w:p>
        </w:tc>
        <w:tc>
          <w:tcPr>
            <w:tcW w:type="dxa" w:w="2160"/>
          </w:tcPr>
          <w:p>
            <w:r/>
            <w:r>
              <w:rPr>
                <w:rFonts w:ascii="Times New Roman" w:hAnsi="Times New Roman"/>
                <w:sz w:val="24"/>
              </w:rPr>
              <w:t>Working portfolios</w:t>
            </w:r>
          </w:p>
        </w:tc>
        <w:tc>
          <w:tcPr>
            <w:tcW w:type="dxa" w:w="2160"/>
          </w:tcPr>
          <w:p>
            <w:r/>
            <w:r>
              <w:rPr>
                <w:rFonts w:ascii="Times New Roman" w:hAnsi="Times New Roman"/>
                <w:sz w:val="24"/>
              </w:rPr>
              <w:t>Sharpe ratio &gt; 1.0 on test cases</w:t>
            </w:r>
          </w:p>
        </w:tc>
      </w:tr>
      <w:tr>
        <w:tc>
          <w:tcPr>
            <w:tcW w:type="dxa" w:w="2160"/>
          </w:tcPr>
          <w:p>
            <w:r/>
            <w:r>
              <w:rPr>
                <w:rFonts w:ascii="Times New Roman" w:hAnsi="Times New Roman"/>
                <w:sz w:val="24"/>
              </w:rPr>
              <w:t>UI Beta Release</w:t>
            </w:r>
          </w:p>
        </w:tc>
        <w:tc>
          <w:tcPr>
            <w:tcW w:type="dxa" w:w="2160"/>
          </w:tcPr>
          <w:p>
            <w:r/>
            <w:r>
              <w:rPr>
                <w:rFonts w:ascii="Times New Roman" w:hAnsi="Times New Roman"/>
                <w:sz w:val="24"/>
              </w:rPr>
              <w:t>Week 14</w:t>
            </w:r>
          </w:p>
        </w:tc>
        <w:tc>
          <w:tcPr>
            <w:tcW w:type="dxa" w:w="2160"/>
          </w:tcPr>
          <w:p>
            <w:r/>
            <w:r>
              <w:rPr>
                <w:rFonts w:ascii="Times New Roman" w:hAnsi="Times New Roman"/>
                <w:sz w:val="24"/>
              </w:rPr>
              <w:t>Streamlit app</w:t>
            </w:r>
          </w:p>
        </w:tc>
        <w:tc>
          <w:tcPr>
            <w:tcW w:type="dxa" w:w="2160"/>
          </w:tcPr>
          <w:p>
            <w:r/>
            <w:r>
              <w:rPr>
                <w:rFonts w:ascii="Times New Roman" w:hAnsi="Times New Roman"/>
                <w:sz w:val="24"/>
              </w:rPr>
              <w:t>All core features functional</w:t>
            </w:r>
          </w:p>
        </w:tc>
      </w:tr>
      <w:tr>
        <w:tc>
          <w:tcPr>
            <w:tcW w:type="dxa" w:w="2160"/>
          </w:tcPr>
          <w:p>
            <w:r/>
            <w:r>
              <w:rPr>
                <w:rFonts w:ascii="Times New Roman" w:hAnsi="Times New Roman"/>
                <w:sz w:val="24"/>
              </w:rPr>
              <w:t>AI Assistant Integration</w:t>
            </w:r>
          </w:p>
        </w:tc>
        <w:tc>
          <w:tcPr>
            <w:tcW w:type="dxa" w:w="2160"/>
          </w:tcPr>
          <w:p>
            <w:r/>
            <w:r>
              <w:rPr>
                <w:rFonts w:ascii="Times New Roman" w:hAnsi="Times New Roman"/>
                <w:sz w:val="24"/>
              </w:rPr>
              <w:t>Week 17</w:t>
            </w:r>
          </w:p>
        </w:tc>
        <w:tc>
          <w:tcPr>
            <w:tcW w:type="dxa" w:w="2160"/>
          </w:tcPr>
          <w:p>
            <w:r/>
            <w:r>
              <w:rPr>
                <w:rFonts w:ascii="Times New Roman" w:hAnsi="Times New Roman"/>
                <w:sz w:val="24"/>
              </w:rPr>
              <w:t>Chat interface</w:t>
            </w:r>
          </w:p>
        </w:tc>
        <w:tc>
          <w:tcPr>
            <w:tcW w:type="dxa" w:w="2160"/>
          </w:tcPr>
          <w:p>
            <w:r/>
            <w:r>
              <w:rPr>
                <w:rFonts w:ascii="Times New Roman" w:hAnsi="Times New Roman"/>
                <w:sz w:val="24"/>
              </w:rPr>
              <w:t>90%+ intent recognition accuracy</w:t>
            </w:r>
          </w:p>
        </w:tc>
      </w:tr>
      <w:tr>
        <w:tc>
          <w:tcPr>
            <w:tcW w:type="dxa" w:w="2160"/>
          </w:tcPr>
          <w:p>
            <w:r/>
            <w:r>
              <w:rPr>
                <w:rFonts w:ascii="Times New Roman" w:hAnsi="Times New Roman"/>
                <w:sz w:val="24"/>
              </w:rPr>
              <w:t>Testing Complete</w:t>
            </w:r>
          </w:p>
        </w:tc>
        <w:tc>
          <w:tcPr>
            <w:tcW w:type="dxa" w:w="2160"/>
          </w:tcPr>
          <w:p>
            <w:r/>
            <w:r>
              <w:rPr>
                <w:rFonts w:ascii="Times New Roman" w:hAnsi="Times New Roman"/>
                <w:sz w:val="24"/>
              </w:rPr>
              <w:t>Week 21</w:t>
            </w:r>
          </w:p>
        </w:tc>
        <w:tc>
          <w:tcPr>
            <w:tcW w:type="dxa" w:w="2160"/>
          </w:tcPr>
          <w:p>
            <w:r/>
            <w:r>
              <w:rPr>
                <w:rFonts w:ascii="Times New Roman" w:hAnsi="Times New Roman"/>
                <w:sz w:val="24"/>
              </w:rPr>
              <w:t>Test reports</w:t>
            </w:r>
          </w:p>
        </w:tc>
        <w:tc>
          <w:tcPr>
            <w:tcW w:type="dxa" w:w="2160"/>
          </w:tcPr>
          <w:p>
            <w:r/>
            <w:r>
              <w:rPr>
                <w:rFonts w:ascii="Times New Roman" w:hAnsi="Times New Roman"/>
                <w:sz w:val="24"/>
              </w:rPr>
              <w:t>0 critical bugs, 80%+ coverage</w:t>
            </w:r>
          </w:p>
        </w:tc>
      </w:tr>
      <w:tr>
        <w:tc>
          <w:tcPr>
            <w:tcW w:type="dxa" w:w="2160"/>
          </w:tcPr>
          <w:p>
            <w:r/>
            <w:r>
              <w:rPr>
                <w:rFonts w:ascii="Times New Roman" w:hAnsi="Times New Roman"/>
                <w:sz w:val="24"/>
              </w:rPr>
              <w:t>Production Deployment</w:t>
            </w:r>
          </w:p>
        </w:tc>
        <w:tc>
          <w:tcPr>
            <w:tcW w:type="dxa" w:w="2160"/>
          </w:tcPr>
          <w:p>
            <w:r/>
            <w:r>
              <w:rPr>
                <w:rFonts w:ascii="Times New Roman" w:hAnsi="Times New Roman"/>
                <w:sz w:val="24"/>
              </w:rPr>
              <w:t>Week 24</w:t>
            </w:r>
          </w:p>
        </w:tc>
        <w:tc>
          <w:tcPr>
            <w:tcW w:type="dxa" w:w="2160"/>
          </w:tcPr>
          <w:p>
            <w:r/>
            <w:r>
              <w:rPr>
                <w:rFonts w:ascii="Times New Roman" w:hAnsi="Times New Roman"/>
                <w:sz w:val="24"/>
              </w:rPr>
              <w:t>Live system</w:t>
            </w:r>
          </w:p>
        </w:tc>
        <w:tc>
          <w:tcPr>
            <w:tcW w:type="dxa" w:w="2160"/>
          </w:tcPr>
          <w:p>
            <w:r/>
            <w:r>
              <w:rPr>
                <w:rFonts w:ascii="Times New Roman" w:hAnsi="Times New Roman"/>
                <w:sz w:val="24"/>
              </w:rPr>
              <w:t>System operational 99.5% uptime</w:t>
            </w:r>
          </w:p>
        </w:tc>
      </w:tr>
    </w:tbl>
    <w:p>
      <w:r>
        <w:rPr>
          <w:rFonts w:ascii="Times New Roman" w:hAnsi="Times New Roman"/>
          <w:sz w:val="24"/>
        </w:rPr>
        <w:t>The project schedule incorporates buffer time for unforeseen challenges and allows for iterative refinement based on testing feedback. Regular sprint reviews (bi-weekly) ensure alignment with objectives and enable early detection of issues. The modular architecture facilitates parallel development streams, optimizing resource utilization and reducing overall project duration.</w:t>
      </w:r>
    </w:p>
    <w:p>
      <w:r>
        <w:rPr>
          <w:rFonts w:ascii="Times New Roman" w:hAnsi="Times New Roman"/>
          <w:sz w:val="24"/>
        </w:rPr>
        <w:t>Page 19</w:t>
      </w:r>
    </w:p>
    <w:p>
      <w:r>
        <w:t>__________________________________________________</w:t>
      </w:r>
    </w:p>
    <w:p>
      <w:pPr>
        <w:pStyle w:val="Heading2"/>
      </w:pPr>
      <w:r>
        <w:t>&lt;div style="font-size: 16px; font-weight: bold; margin-top: 30px;"&gt;3.4 Software and Hardware Requirements&lt;/div&gt;</w:t>
      </w:r>
    </w:p>
    <w:p>
      <w:r>
        <w:rPr>
          <w:rFonts w:ascii="Times New Roman" w:hAnsi="Times New Roman"/>
          <w:sz w:val="24"/>
        </w:rPr>
        <w:t>The Lumia robo-advisory platform requires specific software and hardware configurations to ensure optimal performance, reliability, and scalability. The requirements are divided into development, deployment, and user access environments.</w:t>
      </w:r>
    </w:p>
    <w:p>
      <w:pPr>
        <w:pStyle w:val="Heading3"/>
      </w:pPr>
      <w:r>
        <w:t>&lt;div style="font-size: 14px; font-weight: bold; margin-top: 20px;"&gt;3.4.1 Software Requirements&lt;/div&gt;</w:t>
      </w:r>
    </w:p>
    <w:p>
      <w:pPr>
        <w:ind w:left="400"/>
      </w:pPr>
      <w:r>
        <w:rPr>
          <w:rFonts w:ascii="Times New Roman" w:hAnsi="Times New Roman"/>
          <w:sz w:val="24"/>
        </w:rPr>
        <w:t>Operating System Requirements:**</w:t>
      </w:r>
    </w:p>
    <w:p>
      <w:pPr>
        <w:ind w:left="400"/>
      </w:pPr>
      <w:r>
        <w:rPr>
          <w:rFonts w:ascii="Times New Roman" w:hAnsi="Times New Roman"/>
          <w:sz w:val="24"/>
        </w:rPr>
        <w:t>Development: Windows 10/11, macOS 10.15+, Ubuntu 20.04+ LTS</w:t>
      </w:r>
    </w:p>
    <w:p>
      <w:pPr>
        <w:ind w:left="400"/>
      </w:pPr>
      <w:r>
        <w:rPr>
          <w:rFonts w:ascii="Times New Roman" w:hAnsi="Times New Roman"/>
          <w:sz w:val="24"/>
        </w:rPr>
        <w:t>Production Server: Ubuntu 22.04 LTS (preferred) or Windows Server 2019+</w:t>
      </w:r>
    </w:p>
    <w:p>
      <w:pPr>
        <w:ind w:left="400"/>
      </w:pPr>
      <w:r>
        <w:rPr>
          <w:rFonts w:ascii="Times New Roman" w:hAnsi="Times New Roman"/>
          <w:sz w:val="24"/>
        </w:rPr>
        <w:t>Justification: Cross-platform Python compatibility, Linux stability for production</w:t>
      </w:r>
    </w:p>
    <w:p>
      <w:pPr>
        <w:ind w:left="400"/>
      </w:pPr>
      <w:r>
        <w:rPr>
          <w:rFonts w:ascii="Times New Roman" w:hAnsi="Times New Roman"/>
          <w:sz w:val="24"/>
        </w:rPr>
        <w:t>Programming Language and Runtime:**</w:t>
      </w:r>
    </w:p>
    <w:p>
      <w:pPr>
        <w:ind w:left="400"/>
      </w:pPr>
      <w:r>
        <w:rPr>
          <w:rFonts w:ascii="Times New Roman" w:hAnsi="Times New Roman"/>
          <w:sz w:val="24"/>
        </w:rPr>
        <w:t>Python 3.10 or higher (3.10.x recommended)</w:t>
      </w:r>
    </w:p>
    <w:p>
      <w:pPr>
        <w:ind w:left="400"/>
      </w:pPr>
      <w:r>
        <w:rPr>
          <w:rFonts w:ascii="Times New Roman" w:hAnsi="Times New Roman"/>
          <w:sz w:val="24"/>
        </w:rPr>
        <w:t>Rationale: Type hints support, structural pattern matching, performance improvements</w:t>
      </w:r>
    </w:p>
    <w:p>
      <w:pPr>
        <w:ind w:left="400"/>
      </w:pPr>
      <w:r>
        <w:rPr>
          <w:rFonts w:ascii="Times New Roman" w:hAnsi="Times New Roman"/>
          <w:sz w:val="24"/>
        </w:rPr>
        <w:t>Virtual environment: venv or conda for dependency isolation</w:t>
      </w:r>
    </w:p>
    <w:p>
      <w:pPr>
        <w:ind w:left="400"/>
      </w:pPr>
      <w:r>
        <w:rPr>
          <w:rFonts w:ascii="Times New Roman" w:hAnsi="Times New Roman"/>
          <w:sz w:val="24"/>
        </w:rPr>
        <w:t>Database Management System:**</w:t>
      </w:r>
    </w:p>
    <w:p>
      <w:pPr>
        <w:ind w:left="400"/>
      </w:pPr>
      <w:r>
        <w:rPr>
          <w:rFonts w:ascii="Times New Roman" w:hAnsi="Times New Roman"/>
          <w:sz w:val="24"/>
        </w:rPr>
        <w:t>PostgreSQL 14.x or 15.x</w:t>
      </w:r>
    </w:p>
    <w:p>
      <w:pPr>
        <w:ind w:left="400"/>
      </w:pPr>
      <w:r>
        <w:rPr>
          <w:rFonts w:ascii="Times New Roman" w:hAnsi="Times New Roman"/>
          <w:sz w:val="24"/>
        </w:rPr>
        <w:t>Extensions: pg_trgm (for text search), btree_gin (for indexing)</w:t>
      </w:r>
    </w:p>
    <w:p>
      <w:pPr>
        <w:ind w:left="400"/>
      </w:pPr>
      <w:r>
        <w:rPr>
          <w:rFonts w:ascii="Times New Roman" w:hAnsi="Times New Roman"/>
          <w:sz w:val="24"/>
        </w:rPr>
        <w:t>Configuration: Shared buffers 256MB+, effective_cache_size 1GB+</w:t>
      </w:r>
    </w:p>
    <w:p>
      <w:pPr>
        <w:ind w:left="400"/>
      </w:pPr>
      <w:r>
        <w:rPr>
          <w:rFonts w:ascii="Times New Roman" w:hAnsi="Times New Roman"/>
          <w:sz w:val="24"/>
        </w:rPr>
        <w:t>Justification: ACID compliance, advanced indexing, JSON support, mature ecosystem</w:t>
      </w:r>
    </w:p>
    <w:p>
      <w:pPr>
        <w:ind w:left="400"/>
      </w:pPr>
      <w:r>
        <w:rPr>
          <w:rFonts w:ascii="Times New Roman" w:hAnsi="Times New Roman"/>
          <w:sz w:val="24"/>
        </w:rPr>
        <w:t>Core Python Libraries:**</w:t>
      </w:r>
    </w:p>
    <w:p>
      <w:pPr>
        <w:ind w:left="400"/>
      </w:pPr>
      <w:r>
        <w:rPr>
          <w:rFonts w:ascii="Times New Roman" w:hAnsi="Times New Roman"/>
          <w:sz w:val="24"/>
        </w:rPr>
        <w:t>NumPy 1.24+: Numerical computing and array operations</w:t>
      </w:r>
    </w:p>
    <w:p>
      <w:pPr>
        <w:ind w:left="400"/>
      </w:pPr>
      <w:r>
        <w:rPr>
          <w:rFonts w:ascii="Times New Roman" w:hAnsi="Times New Roman"/>
          <w:sz w:val="24"/>
        </w:rPr>
        <w:t>Pandas 2.0+: Data manipulation and time-series analysis</w:t>
      </w:r>
    </w:p>
    <w:p>
      <w:pPr>
        <w:ind w:left="400"/>
      </w:pPr>
      <w:r>
        <w:rPr>
          <w:rFonts w:ascii="Times New Roman" w:hAnsi="Times New Roman"/>
          <w:sz w:val="24"/>
        </w:rPr>
        <w:t>SciPy 1.10+: Optimization algorithms (SLSQP, minimize)</w:t>
      </w:r>
    </w:p>
    <w:p>
      <w:pPr>
        <w:ind w:left="400"/>
      </w:pPr>
      <w:r>
        <w:rPr>
          <w:rFonts w:ascii="Times New Roman" w:hAnsi="Times New Roman"/>
          <w:sz w:val="24"/>
        </w:rPr>
        <w:t>SQLAlchemy 2.0+: Database ORM and query building</w:t>
      </w:r>
    </w:p>
    <w:p>
      <w:pPr>
        <w:ind w:left="400"/>
      </w:pPr>
      <w:r>
        <w:rPr>
          <w:rFonts w:ascii="Times New Roman" w:hAnsi="Times New Roman"/>
          <w:sz w:val="24"/>
        </w:rPr>
        <w:t>Alembic 1.11+: Database migration management</w:t>
      </w:r>
    </w:p>
    <w:p>
      <w:pPr>
        <w:ind w:left="400"/>
      </w:pPr>
      <w:r>
        <w:rPr>
          <w:rFonts w:ascii="Times New Roman" w:hAnsi="Times New Roman"/>
          <w:sz w:val="24"/>
        </w:rPr>
        <w:t>Streamlit 1.28+: Web application framework</w:t>
      </w:r>
    </w:p>
    <w:p>
      <w:pPr>
        <w:ind w:left="400"/>
      </w:pPr>
      <w:r>
        <w:rPr>
          <w:rFonts w:ascii="Times New Roman" w:hAnsi="Times New Roman"/>
          <w:sz w:val="24"/>
        </w:rPr>
        <w:t>Plotly 5.17+: Interactive visualization library</w:t>
      </w:r>
    </w:p>
    <w:p>
      <w:pPr>
        <w:ind w:left="400"/>
      </w:pPr>
      <w:r>
        <w:rPr>
          <w:rFonts w:ascii="Times New Roman" w:hAnsi="Times New Roman"/>
          <w:sz w:val="24"/>
        </w:rPr>
        <w:t>Data Collection Libraries:**</w:t>
      </w:r>
    </w:p>
    <w:p>
      <w:pPr>
        <w:ind w:left="400"/>
      </w:pPr>
      <w:r>
        <w:rPr>
          <w:rFonts w:ascii="Times New Roman" w:hAnsi="Times New Roman"/>
          <w:sz w:val="24"/>
        </w:rPr>
        <w:t>yfinance 0.2.28+: Yahoo Finance API wrapper</w:t>
      </w:r>
    </w:p>
    <w:p>
      <w:pPr>
        <w:ind w:left="400"/>
      </w:pPr>
      <w:r>
        <w:rPr>
          <w:rFonts w:ascii="Times New Roman" w:hAnsi="Times New Roman"/>
          <w:sz w:val="24"/>
        </w:rPr>
        <w:t>requests 2.31+: HTTP client for API calls</w:t>
      </w:r>
    </w:p>
    <w:p>
      <w:pPr>
        <w:ind w:left="400"/>
      </w:pPr>
      <w:r>
        <w:rPr>
          <w:rFonts w:ascii="Times New Roman" w:hAnsi="Times New Roman"/>
          <w:sz w:val="24"/>
        </w:rPr>
        <w:t>beautifulsoup4 4.12+: HTML parsing (fallback data sources)</w:t>
      </w:r>
    </w:p>
    <w:p>
      <w:pPr>
        <w:ind w:left="400"/>
      </w:pPr>
      <w:r>
        <w:rPr>
          <w:rFonts w:ascii="Times New Roman" w:hAnsi="Times New Roman"/>
          <w:sz w:val="24"/>
        </w:rPr>
        <w:t>python-dotenv 1.0+: Environment variable management</w:t>
      </w:r>
    </w:p>
    <w:p>
      <w:pPr>
        <w:ind w:left="400"/>
      </w:pPr>
      <w:r>
        <w:rPr>
          <w:rFonts w:ascii="Times New Roman" w:hAnsi="Times New Roman"/>
          <w:sz w:val="24"/>
        </w:rPr>
        <w:t>Development Tools:**</w:t>
      </w:r>
    </w:p>
    <w:p>
      <w:pPr>
        <w:ind w:left="400"/>
      </w:pPr>
      <w:r>
        <w:rPr>
          <w:rFonts w:ascii="Times New Roman" w:hAnsi="Times New Roman"/>
          <w:sz w:val="24"/>
        </w:rPr>
        <w:t>Git 2.40+: Version control</w:t>
      </w:r>
    </w:p>
    <w:p>
      <w:pPr>
        <w:ind w:left="400"/>
      </w:pPr>
      <w:r>
        <w:rPr>
          <w:rFonts w:ascii="Times New Roman" w:hAnsi="Times New Roman"/>
          <w:sz w:val="24"/>
        </w:rPr>
        <w:t>Visual Studio Code 1.80+: IDE with Python extensions</w:t>
      </w:r>
    </w:p>
    <w:p>
      <w:pPr>
        <w:ind w:left="400"/>
      </w:pPr>
      <w:r>
        <w:rPr>
          <w:rFonts w:ascii="Times New Roman" w:hAnsi="Times New Roman"/>
          <w:sz w:val="24"/>
        </w:rPr>
        <w:t>Pylance: Python language server for IntelliSense</w:t>
      </w:r>
    </w:p>
    <w:p>
      <w:pPr>
        <w:ind w:left="400"/>
      </w:pPr>
      <w:r>
        <w:rPr>
          <w:rFonts w:ascii="Times New Roman" w:hAnsi="Times New Roman"/>
          <w:sz w:val="24"/>
        </w:rPr>
        <w:t>Black 23.0+: Code formatter</w:t>
      </w:r>
    </w:p>
    <w:p>
      <w:pPr>
        <w:ind w:left="400"/>
      </w:pPr>
      <w:r>
        <w:rPr>
          <w:rFonts w:ascii="Times New Roman" w:hAnsi="Times New Roman"/>
          <w:sz w:val="24"/>
        </w:rPr>
        <w:t>Flake8 6.0+: Code linter</w:t>
      </w:r>
    </w:p>
    <w:p>
      <w:pPr>
        <w:ind w:left="400"/>
      </w:pPr>
      <w:r>
        <w:rPr>
          <w:rFonts w:ascii="Times New Roman" w:hAnsi="Times New Roman"/>
          <w:sz w:val="24"/>
        </w:rPr>
        <w:t>pytest 7.4+: Testing framework</w:t>
      </w:r>
    </w:p>
    <w:p>
      <w:pPr>
        <w:ind w:left="400"/>
      </w:pPr>
      <w:r>
        <w:rPr>
          <w:rFonts w:ascii="Times New Roman" w:hAnsi="Times New Roman"/>
          <w:sz w:val="24"/>
        </w:rPr>
        <w:t>Jupyter Notebook 7.0+ (optional): Exploratory data analysis</w:t>
      </w:r>
    </w:p>
    <w:p>
      <w:pPr>
        <w:ind w:left="400"/>
      </w:pPr>
      <w:r>
        <w:rPr>
          <w:rFonts w:ascii="Times New Roman" w:hAnsi="Times New Roman"/>
          <w:sz w:val="24"/>
        </w:rPr>
        <w:t>API Services:**</w:t>
      </w:r>
    </w:p>
    <w:p>
      <w:pPr>
        <w:ind w:left="400"/>
      </w:pPr>
      <w:r>
        <w:rPr>
          <w:rFonts w:ascii="Times New Roman" w:hAnsi="Times New Roman"/>
          <w:sz w:val="24"/>
        </w:rPr>
        <w:t>Yahoo Finance API: Stock, ETF, mutual fund data (free tier sufficient)</w:t>
      </w:r>
    </w:p>
    <w:p>
      <w:pPr>
        <w:ind w:left="400"/>
      </w:pPr>
      <w:r>
        <w:rPr>
          <w:rFonts w:ascii="Times New Roman" w:hAnsi="Times New Roman"/>
          <w:sz w:val="24"/>
        </w:rPr>
        <w:t>NewsAPI: Financial news aggregation (paid tier recommended, 500 requests/day)</w:t>
      </w:r>
    </w:p>
    <w:p>
      <w:pPr>
        <w:ind w:left="400"/>
      </w:pPr>
      <w:r>
        <w:rPr>
          <w:rFonts w:ascii="Times New Roman" w:hAnsi="Times New Roman"/>
          <w:sz w:val="24"/>
        </w:rPr>
        <w:t>CoinGecko API: Cryptocurrency data (free tier, 50 calls/minute)</w:t>
      </w:r>
    </w:p>
    <w:p>
      <w:pPr>
        <w:ind w:left="400"/>
      </w:pPr>
      <w:r>
        <w:rPr>
          <w:rFonts w:ascii="Times New Roman" w:hAnsi="Times New Roman"/>
          <w:sz w:val="24"/>
        </w:rPr>
        <w:t>Additional Software Dependencies:**</w:t>
      </w:r>
    </w:p>
    <w:p>
      <w:pPr>
        <w:ind w:left="400"/>
      </w:pPr>
      <w:r>
        <w:rPr>
          <w:rFonts w:ascii="Times New Roman" w:hAnsi="Times New Roman"/>
          <w:sz w:val="24"/>
        </w:rPr>
        <w:t>psycopg2-binary 2.9+: PostgreSQL adapter for Python</w:t>
      </w:r>
    </w:p>
    <w:p>
      <w:pPr>
        <w:ind w:left="400"/>
      </w:pPr>
      <w:r>
        <w:rPr>
          <w:rFonts w:ascii="Times New Roman" w:hAnsi="Times New Roman"/>
          <w:sz w:val="24"/>
        </w:rPr>
        <w:t>python-dateutil 2.8+: Date parsing and manipulation</w:t>
      </w:r>
    </w:p>
    <w:p>
      <w:pPr>
        <w:ind w:left="400"/>
      </w:pPr>
      <w:r>
        <w:rPr>
          <w:rFonts w:ascii="Times New Roman" w:hAnsi="Times New Roman"/>
          <w:sz w:val="24"/>
        </w:rPr>
        <w:t>pytz 2023.3+: Timezone handling</w:t>
      </w:r>
    </w:p>
    <w:p>
      <w:pPr>
        <w:ind w:left="400"/>
      </w:pPr>
      <w:r>
        <w:rPr>
          <w:rFonts w:ascii="Times New Roman" w:hAnsi="Times New Roman"/>
          <w:sz w:val="24"/>
        </w:rPr>
        <w:t>typing-extensions 4.7+: Extended type hints</w:t>
      </w:r>
    </w:p>
    <w:p>
      <w:r>
        <w:rPr>
          <w:rFonts w:ascii="Times New Roman" w:hAnsi="Times New Roman"/>
          <w:sz w:val="24"/>
        </w:rPr>
        <w:t>Page 20</w:t>
      </w:r>
    </w:p>
    <w:p>
      <w:pPr>
        <w:pStyle w:val="Heading3"/>
      </w:pPr>
      <w:r>
        <w:t>&lt;div style="font-size: 14px; font-weight: bold; margin-top: 20px;"&gt;3.4.2 Hardware Requirements&lt;/div&gt;</w:t>
      </w:r>
    </w:p>
    <w:p>
      <w:pPr>
        <w:ind w:left="400"/>
      </w:pPr>
      <w:r>
        <w:rPr>
          <w:rFonts w:ascii="Times New Roman" w:hAnsi="Times New Roman"/>
          <w:sz w:val="24"/>
        </w:rPr>
        <w:t>Development Environment (Minimum):**</w:t>
      </w:r>
    </w:p>
    <w:p>
      <w:pPr>
        <w:ind w:left="400"/>
      </w:pPr>
      <w:r>
        <w:rPr>
          <w:rFonts w:ascii="Times New Roman" w:hAnsi="Times New Roman"/>
          <w:sz w:val="24"/>
        </w:rPr>
        <w:t>Processor: Intel Core i5-8th Gen / AMD Ryzen 5 3600 or equivalent</w:t>
      </w:r>
    </w:p>
    <w:p>
      <w:pPr>
        <w:ind w:left="400"/>
      </w:pPr>
      <w:r>
        <w:rPr>
          <w:rFonts w:ascii="Times New Roman" w:hAnsi="Times New Roman"/>
          <w:sz w:val="24"/>
        </w:rPr>
        <w:t>RAM: 8GB DDR4 (16GB recommended for large dataset operations)</w:t>
      </w:r>
    </w:p>
    <w:p>
      <w:pPr>
        <w:ind w:left="400"/>
      </w:pPr>
      <w:r>
        <w:rPr>
          <w:rFonts w:ascii="Times New Roman" w:hAnsi="Times New Roman"/>
          <w:sz w:val="24"/>
        </w:rPr>
        <w:t>Storage: 256GB SSD with 50GB free space</w:t>
      </w:r>
    </w:p>
    <w:p>
      <w:pPr>
        <w:ind w:left="400"/>
      </w:pPr>
      <w:r>
        <w:rPr>
          <w:rFonts w:ascii="Times New Roman" w:hAnsi="Times New Roman"/>
          <w:sz w:val="24"/>
        </w:rPr>
        <w:t>Network: Broadband internet (5 Mbps+ for API calls)</w:t>
      </w:r>
    </w:p>
    <w:p>
      <w:pPr>
        <w:ind w:left="400"/>
      </w:pPr>
      <w:r>
        <w:rPr>
          <w:rFonts w:ascii="Times New Roman" w:hAnsi="Times New Roman"/>
          <w:sz w:val="24"/>
        </w:rPr>
        <w:t>Display: 1920×1080 resolution or higher</w:t>
      </w:r>
    </w:p>
    <w:p>
      <w:pPr>
        <w:ind w:left="400"/>
      </w:pPr>
      <w:r>
        <w:rPr>
          <w:rFonts w:ascii="Times New Roman" w:hAnsi="Times New Roman"/>
          <w:sz w:val="24"/>
        </w:rPr>
        <w:t>Development Environment (Recommended):**</w:t>
      </w:r>
    </w:p>
    <w:p>
      <w:pPr>
        <w:ind w:left="400"/>
      </w:pPr>
      <w:r>
        <w:rPr>
          <w:rFonts w:ascii="Times New Roman" w:hAnsi="Times New Roman"/>
          <w:sz w:val="24"/>
        </w:rPr>
        <w:t>Processor: Intel Core i7-10th Gen / AMD Ryzen 7 5800X or better</w:t>
      </w:r>
    </w:p>
    <w:p>
      <w:pPr>
        <w:ind w:left="400"/>
      </w:pPr>
      <w:r>
        <w:rPr>
          <w:rFonts w:ascii="Times New Roman" w:hAnsi="Times New Roman"/>
          <w:sz w:val="24"/>
        </w:rPr>
        <w:t>RAM: 16GB DDR4-3200 (32GB for optimal performance)</w:t>
      </w:r>
    </w:p>
    <w:p>
      <w:pPr>
        <w:ind w:left="400"/>
      </w:pPr>
      <w:r>
        <w:rPr>
          <w:rFonts w:ascii="Times New Roman" w:hAnsi="Times New Roman"/>
          <w:sz w:val="24"/>
        </w:rPr>
        <w:t>Storage: 512GB NVMe SSD with 100GB free space</w:t>
      </w:r>
    </w:p>
    <w:p>
      <w:pPr>
        <w:ind w:left="400"/>
      </w:pPr>
      <w:r>
        <w:rPr>
          <w:rFonts w:ascii="Times New Roman" w:hAnsi="Times New Roman"/>
          <w:sz w:val="24"/>
        </w:rPr>
        <w:t>Network: High-speed internet (25 Mbps+ for concurrent API calls)</w:t>
      </w:r>
    </w:p>
    <w:p>
      <w:pPr>
        <w:ind w:left="400"/>
      </w:pPr>
      <w:r>
        <w:rPr>
          <w:rFonts w:ascii="Times New Roman" w:hAnsi="Times New Roman"/>
          <w:sz w:val="24"/>
        </w:rPr>
        <w:t>Display: 2560×1440 resolution with dual monitors</w:t>
      </w:r>
    </w:p>
    <w:p>
      <w:pPr>
        <w:ind w:left="400"/>
      </w:pPr>
      <w:r>
        <w:rPr>
          <w:rFonts w:ascii="Times New Roman" w:hAnsi="Times New Roman"/>
          <w:sz w:val="24"/>
        </w:rPr>
        <w:t>Production Server Environment:**</w:t>
      </w:r>
    </w:p>
    <w:p>
      <w:pPr>
        <w:ind w:left="400"/>
      </w:pPr>
      <w:r>
        <w:rPr>
          <w:rFonts w:ascii="Times New Roman" w:hAnsi="Times New Roman"/>
          <w:sz w:val="24"/>
        </w:rPr>
        <w:t>Processor: 4-core CPU @ 2.5GHz+ (8-core for high concurrency)</w:t>
      </w:r>
    </w:p>
    <w:p>
      <w:pPr>
        <w:ind w:left="400"/>
      </w:pPr>
      <w:r>
        <w:rPr>
          <w:rFonts w:ascii="Times New Roman" w:hAnsi="Times New Roman"/>
          <w:sz w:val="24"/>
        </w:rPr>
        <w:t>RAM: 8GB minimum (16GB recommended for database caching)</w:t>
      </w:r>
    </w:p>
    <w:p>
      <w:pPr>
        <w:ind w:left="400"/>
      </w:pPr>
      <w:r>
        <w:rPr>
          <w:rFonts w:ascii="Times New Roman" w:hAnsi="Times New Roman"/>
          <w:sz w:val="24"/>
        </w:rPr>
        <w:t>Storage: 100GB SSD for database and application</w:t>
      </w:r>
    </w:p>
    <w:p>
      <w:pPr>
        <w:ind w:left="400"/>
      </w:pPr>
      <w:r>
        <w:rPr>
          <w:rFonts w:ascii="Times New Roman" w:hAnsi="Times New Roman"/>
          <w:sz w:val="24"/>
        </w:rPr>
        <w:t>Database volume: 50GB allocated</w:t>
      </w:r>
    </w:p>
    <w:p>
      <w:pPr>
        <w:ind w:left="400"/>
      </w:pPr>
      <w:r>
        <w:rPr>
          <w:rFonts w:ascii="Times New Roman" w:hAnsi="Times New Roman"/>
          <w:sz w:val="24"/>
        </w:rPr>
        <w:t>Application and logs: 20GB allocated</w:t>
      </w:r>
    </w:p>
    <w:p>
      <w:pPr>
        <w:ind w:left="400"/>
      </w:pPr>
      <w:r>
        <w:rPr>
          <w:rFonts w:ascii="Times New Roman" w:hAnsi="Times New Roman"/>
          <w:sz w:val="24"/>
        </w:rPr>
        <w:t>Backup storage: 30GB allocated</w:t>
      </w:r>
    </w:p>
    <w:p>
      <w:pPr>
        <w:ind w:left="400"/>
      </w:pPr>
      <w:r>
        <w:rPr>
          <w:rFonts w:ascii="Times New Roman" w:hAnsi="Times New Roman"/>
          <w:sz w:val="24"/>
        </w:rPr>
        <w:t>Network: 100 Mbps bandwidth, static IP address</w:t>
      </w:r>
    </w:p>
    <w:p>
      <w:pPr>
        <w:ind w:left="400"/>
      </w:pPr>
      <w:r>
        <w:rPr>
          <w:rFonts w:ascii="Times New Roman" w:hAnsi="Times New Roman"/>
          <w:sz w:val="24"/>
        </w:rPr>
        <w:t>Backup: RAID 1 configuration or cloud backup solution</w:t>
      </w:r>
    </w:p>
    <w:p>
      <w:pPr>
        <w:ind w:left="400"/>
      </w:pPr>
      <w:r>
        <w:rPr>
          <w:rFonts w:ascii="Times New Roman" w:hAnsi="Times New Roman"/>
          <w:sz w:val="24"/>
        </w:rPr>
        <w:t>Database Server Specifications:**</w:t>
      </w:r>
    </w:p>
    <w:p>
      <w:pPr>
        <w:ind w:left="400"/>
      </w:pPr>
      <w:r>
        <w:rPr>
          <w:rFonts w:ascii="Times New Roman" w:hAnsi="Times New Roman"/>
          <w:sz w:val="24"/>
        </w:rPr>
        <w:t>Dedicated or shared server configuration</w:t>
      </w:r>
    </w:p>
    <w:p>
      <w:pPr>
        <w:ind w:left="400"/>
      </w:pPr>
      <w:r>
        <w:rPr>
          <w:rFonts w:ascii="Times New Roman" w:hAnsi="Times New Roman"/>
          <w:sz w:val="24"/>
        </w:rPr>
        <w:t>RAM: 4GB minimum dedicated to PostgreSQL</w:t>
      </w:r>
    </w:p>
    <w:p>
      <w:pPr>
        <w:ind w:left="400"/>
      </w:pPr>
      <w:r>
        <w:rPr>
          <w:rFonts w:ascii="Times New Roman" w:hAnsi="Times New Roman"/>
          <w:sz w:val="24"/>
        </w:rPr>
        <w:t>Storage: SSD strongly recommended for query performance</w:t>
      </w:r>
    </w:p>
    <w:p>
      <w:pPr>
        <w:ind w:left="400"/>
      </w:pPr>
      <w:r>
        <w:rPr>
          <w:rFonts w:ascii="Times New Roman" w:hAnsi="Times New Roman"/>
          <w:sz w:val="24"/>
        </w:rPr>
        <w:t>IOPS: 3000+ for optimal database operations</w:t>
      </w:r>
    </w:p>
    <w:p>
      <w:pPr>
        <w:ind w:left="400"/>
      </w:pPr>
      <w:r>
        <w:rPr>
          <w:rFonts w:ascii="Times New Roman" w:hAnsi="Times New Roman"/>
          <w:sz w:val="24"/>
        </w:rPr>
        <w:t>Backup: Automated daily backups to separate storage</w:t>
      </w:r>
    </w:p>
    <w:p>
      <w:pPr>
        <w:ind w:left="400"/>
      </w:pPr>
      <w:r>
        <w:rPr>
          <w:rFonts w:ascii="Times New Roman" w:hAnsi="Times New Roman"/>
          <w:sz w:val="24"/>
        </w:rPr>
        <w:t>Client/User Access Requirements:**</w:t>
      </w:r>
    </w:p>
    <w:p>
      <w:pPr>
        <w:ind w:left="400"/>
      </w:pPr>
      <w:r>
        <w:rPr>
          <w:rFonts w:ascii="Times New Roman" w:hAnsi="Times New Roman"/>
          <w:sz w:val="24"/>
        </w:rPr>
        <w:t>Any modern web browser:</w:t>
      </w:r>
    </w:p>
    <w:p>
      <w:pPr>
        <w:ind w:left="400"/>
      </w:pPr>
      <w:r>
        <w:rPr>
          <w:rFonts w:ascii="Times New Roman" w:hAnsi="Times New Roman"/>
          <w:sz w:val="24"/>
        </w:rPr>
        <w:t>Google Chrome 100+</w:t>
      </w:r>
    </w:p>
    <w:p>
      <w:pPr>
        <w:ind w:left="400"/>
      </w:pPr>
      <w:r>
        <w:rPr>
          <w:rFonts w:ascii="Times New Roman" w:hAnsi="Times New Roman"/>
          <w:sz w:val="24"/>
        </w:rPr>
        <w:t>Mozilla Firefox 100+</w:t>
      </w:r>
    </w:p>
    <w:p>
      <w:pPr>
        <w:ind w:left="400"/>
      </w:pPr>
      <w:r>
        <w:rPr>
          <w:rFonts w:ascii="Times New Roman" w:hAnsi="Times New Roman"/>
          <w:sz w:val="24"/>
        </w:rPr>
        <w:t>Microsoft Edge 100+</w:t>
      </w:r>
    </w:p>
    <w:p>
      <w:pPr>
        <w:ind w:left="400"/>
      </w:pPr>
      <w:r>
        <w:rPr>
          <w:rFonts w:ascii="Times New Roman" w:hAnsi="Times New Roman"/>
          <w:sz w:val="24"/>
        </w:rPr>
        <w:t>Safari 15+ (macOS/iOS)</w:t>
      </w:r>
    </w:p>
    <w:p>
      <w:pPr>
        <w:ind w:left="400"/>
      </w:pPr>
      <w:r>
        <w:rPr>
          <w:rFonts w:ascii="Times New Roman" w:hAnsi="Times New Roman"/>
          <w:sz w:val="24"/>
        </w:rPr>
        <w:t>JavaScript enabled</w:t>
      </w:r>
    </w:p>
    <w:p>
      <w:pPr>
        <w:ind w:left="400"/>
      </w:pPr>
      <w:r>
        <w:rPr>
          <w:rFonts w:ascii="Times New Roman" w:hAnsi="Times New Roman"/>
          <w:sz w:val="24"/>
        </w:rPr>
        <w:t>Internet connection: 2 Mbps+ for smooth chart rendering</w:t>
      </w:r>
    </w:p>
    <w:p>
      <w:pPr>
        <w:ind w:left="400"/>
      </w:pPr>
      <w:r>
        <w:rPr>
          <w:rFonts w:ascii="Times New Roman" w:hAnsi="Times New Roman"/>
          <w:sz w:val="24"/>
        </w:rPr>
        <w:t>Display: 1366×768 minimum (1920×1080 recommended)</w:t>
      </w:r>
    </w:p>
    <w:p>
      <w:pPr>
        <w:ind w:left="400"/>
      </w:pPr>
      <w:r>
        <w:rPr>
          <w:rFonts w:ascii="Times New Roman" w:hAnsi="Times New Roman"/>
          <w:sz w:val="24"/>
        </w:rPr>
        <w:t>No client-side installation required (web-based application)</w:t>
      </w:r>
    </w:p>
    <w:p>
      <w:pPr>
        <w:pStyle w:val="Heading3"/>
      </w:pPr>
      <w:r>
        <w:t>&lt;div style="font-size: 14px; font-weight: bold; margin-top: 20px;"&gt;3.4.3 Network and Connectivity Requirements&lt;/div&gt;</w:t>
      </w:r>
    </w:p>
    <w:p>
      <w:pPr>
        <w:ind w:left="400"/>
      </w:pPr>
      <w:r>
        <w:rPr>
          <w:rFonts w:ascii="Times New Roman" w:hAnsi="Times New Roman"/>
          <w:sz w:val="24"/>
        </w:rPr>
        <w:t>Development Environment:**</w:t>
      </w:r>
    </w:p>
    <w:p>
      <w:pPr>
        <w:ind w:left="400"/>
      </w:pPr>
      <w:r>
        <w:rPr>
          <w:rFonts w:ascii="Times New Roman" w:hAnsi="Times New Roman"/>
          <w:sz w:val="24"/>
        </w:rPr>
        <w:t>Internet bandwidth: 10 Mbps download, 2 Mbps upload</w:t>
      </w:r>
    </w:p>
    <w:p>
      <w:pPr>
        <w:ind w:left="400"/>
      </w:pPr>
      <w:r>
        <w:rPr>
          <w:rFonts w:ascii="Times New Roman" w:hAnsi="Times New Roman"/>
          <w:sz w:val="24"/>
        </w:rPr>
        <w:t>Latency: &lt;100ms to API endpoints (Yahoo Finance, NewsAPI servers)</w:t>
      </w:r>
    </w:p>
    <w:p>
      <w:pPr>
        <w:ind w:left="400"/>
      </w:pPr>
      <w:r>
        <w:rPr>
          <w:rFonts w:ascii="Times New Roman" w:hAnsi="Times New Roman"/>
          <w:sz w:val="24"/>
        </w:rPr>
        <w:t>Ports: HTTP (80), HTTPS (443) for API calls</w:t>
      </w:r>
    </w:p>
    <w:p>
      <w:pPr>
        <w:ind w:left="400"/>
      </w:pPr>
      <w:r>
        <w:rPr>
          <w:rFonts w:ascii="Times New Roman" w:hAnsi="Times New Roman"/>
          <w:sz w:val="24"/>
        </w:rPr>
        <w:t>Firewall: Allow outbound connections to data provider domains</w:t>
      </w:r>
    </w:p>
    <w:p>
      <w:pPr>
        <w:ind w:left="400"/>
      </w:pPr>
      <w:r>
        <w:rPr>
          <w:rFonts w:ascii="Times New Roman" w:hAnsi="Times New Roman"/>
          <w:sz w:val="24"/>
        </w:rPr>
        <w:t>Production Environment:**</w:t>
      </w:r>
    </w:p>
    <w:p>
      <w:pPr>
        <w:ind w:left="400"/>
      </w:pPr>
      <w:r>
        <w:rPr>
          <w:rFonts w:ascii="Times New Roman" w:hAnsi="Times New Roman"/>
          <w:sz w:val="24"/>
        </w:rPr>
        <w:t>Internet bandwidth: 50 Mbps download, 10 Mbps upload (scales with users)</w:t>
      </w:r>
    </w:p>
    <w:p>
      <w:pPr>
        <w:ind w:left="400"/>
      </w:pPr>
      <w:r>
        <w:rPr>
          <w:rFonts w:ascii="Times New Roman" w:hAnsi="Times New Roman"/>
          <w:sz w:val="24"/>
        </w:rPr>
        <w:t>Latency: &lt;50ms for optimal user experience</w:t>
      </w:r>
    </w:p>
    <w:p>
      <w:pPr>
        <w:ind w:left="400"/>
      </w:pPr>
      <w:r>
        <w:rPr>
          <w:rFonts w:ascii="Times New Roman" w:hAnsi="Times New Roman"/>
          <w:sz w:val="24"/>
        </w:rPr>
        <w:t>Ports: HTTP (80), HTTPS (443), PostgreSQL (5432), Streamlit (8510 configurable)</w:t>
      </w:r>
    </w:p>
    <w:p>
      <w:pPr>
        <w:ind w:left="400"/>
      </w:pPr>
      <w:r>
        <w:rPr>
          <w:rFonts w:ascii="Times New Roman" w:hAnsi="Times New Roman"/>
          <w:sz w:val="24"/>
        </w:rPr>
        <w:t>SSL/TLS: Certificate for secure HTTPS connections (Let's Encrypt recommended)</w:t>
      </w:r>
    </w:p>
    <w:p>
      <w:pPr>
        <w:ind w:left="400"/>
      </w:pPr>
      <w:r>
        <w:rPr>
          <w:rFonts w:ascii="Times New Roman" w:hAnsi="Times New Roman"/>
          <w:sz w:val="24"/>
        </w:rPr>
        <w:t>DDoS protection: Cloudflare or equivalent (for public deployment)</w:t>
      </w:r>
    </w:p>
    <w:p>
      <w:pPr>
        <w:ind w:left="400"/>
      </w:pPr>
      <w:r>
        <w:rPr>
          <w:rFonts w:ascii="Times New Roman" w:hAnsi="Times New Roman"/>
          <w:sz w:val="24"/>
        </w:rPr>
        <w:t>Internal Network:**</w:t>
      </w:r>
    </w:p>
    <w:p>
      <w:pPr>
        <w:ind w:left="400"/>
      </w:pPr>
      <w:r>
        <w:rPr>
          <w:rFonts w:ascii="Times New Roman" w:hAnsi="Times New Roman"/>
          <w:sz w:val="24"/>
        </w:rPr>
        <w:t>Application server ↔ Database server: Gigabit Ethernet (1 Gbps)</w:t>
      </w:r>
    </w:p>
    <w:p>
      <w:pPr>
        <w:ind w:left="400"/>
      </w:pPr>
      <w:r>
        <w:rPr>
          <w:rFonts w:ascii="Times New Roman" w:hAnsi="Times New Roman"/>
          <w:sz w:val="24"/>
        </w:rPr>
        <w:t>Latency between tiers: &lt;1ms for local network</w:t>
      </w:r>
    </w:p>
    <w:p>
      <w:pPr>
        <w:ind w:left="400"/>
      </w:pPr>
      <w:r>
        <w:rPr>
          <w:rFonts w:ascii="Times New Roman" w:hAnsi="Times New Roman"/>
          <w:sz w:val="24"/>
        </w:rPr>
        <w:t>VPN access: Optional for remote development and administration</w:t>
      </w:r>
    </w:p>
    <w:p>
      <w:r>
        <w:rPr>
          <w:rFonts w:ascii="Times New Roman" w:hAnsi="Times New Roman"/>
          <w:sz w:val="24"/>
        </w:rPr>
        <w:t>Page 21</w:t>
      </w:r>
    </w:p>
    <w:p>
      <w:pPr>
        <w:pStyle w:val="Heading3"/>
      </w:pPr>
      <w:r>
        <w:t>&lt;div style="font-size: 14px; font-weight: bold; margin-top: 20px;"&gt;3.4.4 Scalability and Growth Considerations&lt;/div&gt;</w:t>
      </w:r>
    </w:p>
    <w:p>
      <w:pPr>
        <w:ind w:left="400"/>
      </w:pPr>
      <w:r>
        <w:rPr>
          <w:rFonts w:ascii="Times New Roman" w:hAnsi="Times New Roman"/>
          <w:sz w:val="24"/>
        </w:rPr>
        <w:t>Vertical Scaling Path:**</w:t>
      </w:r>
    </w:p>
    <w:p>
      <w:pPr>
        <w:ind w:left="400"/>
      </w:pPr>
      <w:r>
        <w:rPr>
          <w:rFonts w:ascii="Times New Roman" w:hAnsi="Times New Roman"/>
          <w:sz w:val="24"/>
        </w:rPr>
        <w:t>RAM upgrade to 32GB+ for caching optimization</w:t>
      </w:r>
    </w:p>
    <w:p>
      <w:pPr>
        <w:ind w:left="400"/>
      </w:pPr>
      <w:r>
        <w:rPr>
          <w:rFonts w:ascii="Times New Roman" w:hAnsi="Times New Roman"/>
          <w:sz w:val="24"/>
        </w:rPr>
        <w:t>CPU upgrade to 16-core for parallel processing</w:t>
      </w:r>
    </w:p>
    <w:p>
      <w:pPr>
        <w:ind w:left="400"/>
      </w:pPr>
      <w:r>
        <w:rPr>
          <w:rFonts w:ascii="Times New Roman" w:hAnsi="Times New Roman"/>
          <w:sz w:val="24"/>
        </w:rPr>
        <w:t>Storage expansion to 500GB+ for historical data retention</w:t>
      </w:r>
    </w:p>
    <w:p>
      <w:pPr>
        <w:ind w:left="400"/>
      </w:pPr>
      <w:r>
        <w:rPr>
          <w:rFonts w:ascii="Times New Roman" w:hAnsi="Times New Roman"/>
          <w:sz w:val="24"/>
        </w:rPr>
        <w:t>Database tuning: Increase shared_buffers to 4GB, work_mem to 256MB</w:t>
      </w:r>
    </w:p>
    <w:p>
      <w:pPr>
        <w:ind w:left="400"/>
      </w:pPr>
      <w:r>
        <w:rPr>
          <w:rFonts w:ascii="Times New Roman" w:hAnsi="Times New Roman"/>
          <w:sz w:val="24"/>
        </w:rPr>
        <w:t>Horizontal Scaling Path:**</w:t>
      </w:r>
    </w:p>
    <w:p>
      <w:pPr>
        <w:ind w:left="400"/>
      </w:pPr>
      <w:r>
        <w:rPr>
          <w:rFonts w:ascii="Times New Roman" w:hAnsi="Times New Roman"/>
          <w:sz w:val="24"/>
        </w:rPr>
        <w:t>Load balancer for distributing user requests (nginx, HAProxy)</w:t>
      </w:r>
    </w:p>
    <w:p>
      <w:pPr>
        <w:ind w:left="400"/>
      </w:pPr>
      <w:r>
        <w:rPr>
          <w:rFonts w:ascii="Times New Roman" w:hAnsi="Times New Roman"/>
          <w:sz w:val="24"/>
        </w:rPr>
        <w:t>Read replicas for database query distribution</w:t>
      </w:r>
    </w:p>
    <w:p>
      <w:pPr>
        <w:ind w:left="400"/>
      </w:pPr>
      <w:r>
        <w:rPr>
          <w:rFonts w:ascii="Times New Roman" w:hAnsi="Times New Roman"/>
          <w:sz w:val="24"/>
        </w:rPr>
        <w:t>Separate data collection servers from web application servers</w:t>
      </w:r>
    </w:p>
    <w:p>
      <w:pPr>
        <w:ind w:left="400"/>
      </w:pPr>
      <w:r>
        <w:rPr>
          <w:rFonts w:ascii="Times New Roman" w:hAnsi="Times New Roman"/>
          <w:sz w:val="24"/>
        </w:rPr>
        <w:t>Redis cache layer for frequently accessed data</w:t>
      </w:r>
    </w:p>
    <w:p>
      <w:pPr>
        <w:ind w:left="400"/>
      </w:pPr>
      <w:r>
        <w:rPr>
          <w:rFonts w:ascii="Times New Roman" w:hAnsi="Times New Roman"/>
          <w:sz w:val="24"/>
        </w:rPr>
        <w:t>Microservices architecture for independent module scaling</w:t>
      </w:r>
    </w:p>
    <w:p>
      <w:pPr>
        <w:ind w:left="400"/>
      </w:pPr>
      <w:r>
        <w:rPr>
          <w:rFonts w:ascii="Times New Roman" w:hAnsi="Times New Roman"/>
          <w:sz w:val="24"/>
        </w:rPr>
        <w:t>Cloud Deployment Options:**</w:t>
      </w:r>
    </w:p>
    <w:p>
      <w:pPr>
        <w:ind w:left="400"/>
      </w:pPr>
      <w:r>
        <w:rPr>
          <w:rFonts w:ascii="Times New Roman" w:hAnsi="Times New Roman"/>
          <w:sz w:val="24"/>
        </w:rPr>
        <w:t>AWS: EC2 (compute), RDS PostgreSQL (database), S3 (storage), CloudFront (CDN)</w:t>
      </w:r>
    </w:p>
    <w:p>
      <w:pPr>
        <w:ind w:left="400"/>
      </w:pPr>
      <w:r>
        <w:rPr>
          <w:rFonts w:ascii="Times New Roman" w:hAnsi="Times New Roman"/>
          <w:sz w:val="24"/>
        </w:rPr>
        <w:t>Google Cloud: Compute Engine, Cloud SQL, Cloud Storage</w:t>
      </w:r>
    </w:p>
    <w:p>
      <w:pPr>
        <w:ind w:left="400"/>
      </w:pPr>
      <w:r>
        <w:rPr>
          <w:rFonts w:ascii="Times New Roman" w:hAnsi="Times New Roman"/>
          <w:sz w:val="24"/>
        </w:rPr>
        <w:t>Azure: Virtual Machines, Azure Database for PostgreSQL, Blob Storage</w:t>
      </w:r>
    </w:p>
    <w:p>
      <w:pPr>
        <w:ind w:left="400"/>
      </w:pPr>
      <w:r>
        <w:rPr>
          <w:rFonts w:ascii="Times New Roman" w:hAnsi="Times New Roman"/>
          <w:sz w:val="24"/>
        </w:rPr>
        <w:t>Estimated cost: $50-200/month depending on user traffic and data volume</w:t>
      </w:r>
    </w:p>
    <w:p>
      <w:pPr>
        <w:pStyle w:val="Heading3"/>
      </w:pPr>
      <w:r>
        <w:t>&lt;div style="font-size: 14px; font-weight: bold; margin-top: 20px;"&gt;3.4.5 Backup and Disaster Recovery&lt;/div&gt;</w:t>
      </w:r>
    </w:p>
    <w:p>
      <w:pPr>
        <w:ind w:left="400"/>
      </w:pPr>
      <w:r>
        <w:rPr>
          <w:rFonts w:ascii="Times New Roman" w:hAnsi="Times New Roman"/>
          <w:sz w:val="24"/>
        </w:rPr>
        <w:t>Backup Strategy:**</w:t>
      </w:r>
    </w:p>
    <w:p>
      <w:pPr>
        <w:ind w:left="400"/>
      </w:pPr>
      <w:r>
        <w:rPr>
          <w:rFonts w:ascii="Times New Roman" w:hAnsi="Times New Roman"/>
          <w:sz w:val="24"/>
        </w:rPr>
        <w:t>Database backups: Daily full backup, hourly incremental (pg_dump, WAL archiving)</w:t>
      </w:r>
    </w:p>
    <w:p>
      <w:pPr>
        <w:ind w:left="400"/>
      </w:pPr>
      <w:r>
        <w:rPr>
          <w:rFonts w:ascii="Times New Roman" w:hAnsi="Times New Roman"/>
          <w:sz w:val="24"/>
        </w:rPr>
        <w:t>Retention policy: 30 days rolling window, monthly snapshots for 1 year</w:t>
      </w:r>
    </w:p>
    <w:p>
      <w:pPr>
        <w:ind w:left="400"/>
      </w:pPr>
      <w:r>
        <w:rPr>
          <w:rFonts w:ascii="Times New Roman" w:hAnsi="Times New Roman"/>
          <w:sz w:val="24"/>
        </w:rPr>
        <w:t>Backup storage: Off-site location or cloud storage (AWS S3, Google Cloud Storage)</w:t>
      </w:r>
    </w:p>
    <w:p>
      <w:pPr>
        <w:ind w:left="400"/>
      </w:pPr>
      <w:r>
        <w:rPr>
          <w:rFonts w:ascii="Times New Roman" w:hAnsi="Times New Roman"/>
          <w:sz w:val="24"/>
        </w:rPr>
        <w:t>Backup verification: Weekly restore testing to validate backup integrity</w:t>
      </w:r>
    </w:p>
    <w:p>
      <w:pPr>
        <w:ind w:left="400"/>
      </w:pPr>
      <w:r>
        <w:rPr>
          <w:rFonts w:ascii="Times New Roman" w:hAnsi="Times New Roman"/>
          <w:sz w:val="24"/>
        </w:rPr>
        <w:t>Recovery Time Objective (RTO): 4 hours</w:t>
      </w:r>
    </w:p>
    <w:p>
      <w:pPr>
        <w:ind w:left="400"/>
      </w:pPr>
      <w:r>
        <w:rPr>
          <w:rFonts w:ascii="Times New Roman" w:hAnsi="Times New Roman"/>
          <w:sz w:val="24"/>
        </w:rPr>
        <w:t>Recovery Point Objective (RPO): 1 hour</w:t>
      </w:r>
    </w:p>
    <w:p>
      <w:pPr>
        <w:ind w:left="400"/>
      </w:pPr>
      <w:r>
        <w:rPr>
          <w:rFonts w:ascii="Times New Roman" w:hAnsi="Times New Roman"/>
          <w:sz w:val="24"/>
        </w:rPr>
        <w:t>Monitoring and Alerting:**</w:t>
      </w:r>
    </w:p>
    <w:p>
      <w:pPr>
        <w:ind w:left="400"/>
      </w:pPr>
      <w:r>
        <w:rPr>
          <w:rFonts w:ascii="Times New Roman" w:hAnsi="Times New Roman"/>
          <w:sz w:val="24"/>
        </w:rPr>
        <w:t>System monitoring: CPU, RAM, disk usage, network bandwidth</w:t>
      </w:r>
    </w:p>
    <w:p>
      <w:pPr>
        <w:ind w:left="400"/>
      </w:pPr>
      <w:r>
        <w:rPr>
          <w:rFonts w:ascii="Times New Roman" w:hAnsi="Times New Roman"/>
          <w:sz w:val="24"/>
        </w:rPr>
        <w:t>Application monitoring: Response times, error rates, API call success rates</w:t>
      </w:r>
    </w:p>
    <w:p>
      <w:pPr>
        <w:ind w:left="400"/>
      </w:pPr>
      <w:r>
        <w:rPr>
          <w:rFonts w:ascii="Times New Roman" w:hAnsi="Times New Roman"/>
          <w:sz w:val="24"/>
        </w:rPr>
        <w:t>Database monitoring: Connection pool usage, query performance, replication lag</w:t>
      </w:r>
    </w:p>
    <w:p>
      <w:pPr>
        <w:ind w:left="400"/>
      </w:pPr>
      <w:r>
        <w:rPr>
          <w:rFonts w:ascii="Times New Roman" w:hAnsi="Times New Roman"/>
          <w:sz w:val="24"/>
        </w:rPr>
        <w:t>Alerting tools: Prometheus + Grafana, or cloud-native solutions (AWS CloudWatch)</w:t>
      </w:r>
    </w:p>
    <w:p>
      <w:pPr>
        <w:ind w:left="400"/>
      </w:pPr>
      <w:r>
        <w:rPr>
          <w:rFonts w:ascii="Times New Roman" w:hAnsi="Times New Roman"/>
          <w:sz w:val="24"/>
        </w:rPr>
        <w:t>Incident response: Automated alerts via email/SMS for critical issues</w:t>
      </w:r>
    </w:p>
    <w:p>
      <w:r>
        <w:rPr>
          <w:rFonts w:ascii="Times New Roman" w:hAnsi="Times New Roman"/>
          <w:sz w:val="24"/>
        </w:rPr>
        <w:t>The hardware and software specifications are designed to balance cost-effectiveness with performance requirements. The modular architecture allows for incremental upgrades as user load increases, preventing over-provisioning in early stages while maintaining a clear scaling path for growth.</w:t>
      </w:r>
    </w:p>
    <w:p>
      <w:r>
        <w:rPr>
          <w:rFonts w:ascii="Times New Roman" w:hAnsi="Times New Roman"/>
          <w:sz w:val="24"/>
        </w:rPr>
        <w:t>Page 22</w:t>
      </w:r>
    </w:p>
    <w:p>
      <w:r>
        <w:t>__________________________________________________</w:t>
      </w:r>
    </w:p>
    <w:p>
      <w:pPr>
        <w:pStyle w:val="Heading2"/>
      </w:pPr>
      <w:r>
        <w:t>&lt;div style="font-size: 16px; font-weight: bold; margin-top: 30px;"&gt;3.5 Preliminary Product Description&lt;/div&gt;</w:t>
      </w:r>
    </w:p>
    <w:p>
      <w:r>
        <w:rPr>
          <w:rFonts w:ascii="Times New Roman" w:hAnsi="Times New Roman"/>
          <w:sz w:val="24"/>
        </w:rPr>
        <w:t>Lumia is an intelligent, multi-asset robo-advisory platform designed to democratize sophisticated portfolio management for retail investors. The system combines advanced data analytics, portfolio optimization theory, and artificial intelligence to deliver personalized investment recommendations across equities, mutual funds, ETFs, and cryptocurrencies.</w:t>
      </w:r>
    </w:p>
    <w:p>
      <w:pPr>
        <w:pStyle w:val="Heading3"/>
      </w:pPr>
      <w:r>
        <w:t>&lt;div style="font-size: 14px; font-weight: bold; margin-top: 20px;"&gt;3.5.1 Product Overview and Core Value Proposition&lt;/div&gt;</w:t>
      </w:r>
    </w:p>
    <w:p>
      <w:r>
        <w:rPr>
          <w:rFonts w:ascii="Times New Roman" w:hAnsi="Times New Roman"/>
          <w:sz w:val="24"/>
        </w:rPr>
        <w:t>Lumia addresses the fundamental challenge of portfolio construction in a multi-asset world by providing:</w:t>
      </w:r>
    </w:p>
    <w:p>
      <w:pPr>
        <w:ind w:left="400"/>
      </w:pPr>
      <w:r>
        <w:rPr>
          <w:rFonts w:ascii="Times New Roman" w:hAnsi="Times New Roman"/>
          <w:sz w:val="24"/>
        </w:rPr>
        <w:t>1. Unified Multi-Asset Platform**</w:t>
      </w:r>
    </w:p>
    <w:p>
      <w:pPr>
        <w:ind w:left="400"/>
      </w:pPr>
      <w:r>
        <w:rPr>
          <w:rFonts w:ascii="Times New Roman" w:hAnsi="Times New Roman"/>
          <w:sz w:val="24"/>
        </w:rPr>
        <w:t>Single interface for analyzing 16,000+ securities across 4 asset classes</w:t>
      </w:r>
    </w:p>
    <w:p>
      <w:pPr>
        <w:ind w:left="400"/>
      </w:pPr>
      <w:r>
        <w:rPr>
          <w:rFonts w:ascii="Times New Roman" w:hAnsi="Times New Roman"/>
          <w:sz w:val="24"/>
        </w:rPr>
        <w:t>Consolidated view of stocks (NSE, BSE), mutual funds, ETFs, and cryptocurrencies</w:t>
      </w:r>
    </w:p>
    <w:p>
      <w:pPr>
        <w:ind w:left="400"/>
      </w:pPr>
      <w:r>
        <w:rPr>
          <w:rFonts w:ascii="Times New Roman" w:hAnsi="Times New Roman"/>
          <w:sz w:val="24"/>
        </w:rPr>
        <w:t>Eliminates need for multiple platforms and fragmented decision-making</w:t>
      </w:r>
    </w:p>
    <w:p>
      <w:pPr>
        <w:ind w:left="400"/>
      </w:pPr>
      <w:r>
        <w:rPr>
          <w:rFonts w:ascii="Times New Roman" w:hAnsi="Times New Roman"/>
          <w:sz w:val="24"/>
        </w:rPr>
        <w:t>2. Intelligent Asset Selection**</w:t>
      </w:r>
    </w:p>
    <w:p>
      <w:pPr>
        <w:ind w:left="400"/>
      </w:pPr>
      <w:r>
        <w:rPr>
          <w:rFonts w:ascii="Times New Roman" w:hAnsi="Times New Roman"/>
          <w:sz w:val="24"/>
        </w:rPr>
        <w:t>Proprietary 100-point scoring system evaluating price momentum, fundamentals, sentiment, and risk</w:t>
      </w:r>
    </w:p>
    <w:p>
      <w:pPr>
        <w:ind w:left="400"/>
      </w:pPr>
      <w:r>
        <w:rPr>
          <w:rFonts w:ascii="Times New Roman" w:hAnsi="Times New Roman"/>
          <w:sz w:val="24"/>
        </w:rPr>
        <w:t>Top 5-8 assets selected from universe based on comprehensive quality metrics</w:t>
      </w:r>
    </w:p>
    <w:p>
      <w:pPr>
        <w:ind w:left="400"/>
      </w:pPr>
      <w:r>
        <w:rPr>
          <w:rFonts w:ascii="Times New Roman" w:hAnsi="Times New Roman"/>
          <w:sz w:val="24"/>
        </w:rPr>
        <w:t>Removes emotional biases and information overload from investment decisions</w:t>
      </w:r>
    </w:p>
    <w:p>
      <w:pPr>
        <w:ind w:left="400"/>
      </w:pPr>
      <w:r>
        <w:rPr>
          <w:rFonts w:ascii="Times New Roman" w:hAnsi="Times New Roman"/>
          <w:sz w:val="24"/>
        </w:rPr>
        <w:t>3. Scientific Portfolio Optimization**</w:t>
      </w:r>
    </w:p>
    <w:p>
      <w:pPr>
        <w:ind w:left="400"/>
      </w:pPr>
      <w:r>
        <w:rPr>
          <w:rFonts w:ascii="Times New Roman" w:hAnsi="Times New Roman"/>
          <w:sz w:val="24"/>
        </w:rPr>
        <w:t>Modern Portfolio Theory (MPT) implementation with mean-variance optimization</w:t>
      </w:r>
    </w:p>
    <w:p>
      <w:pPr>
        <w:ind w:left="400"/>
      </w:pPr>
      <w:r>
        <w:rPr>
          <w:rFonts w:ascii="Times New Roman" w:hAnsi="Times New Roman"/>
          <w:sz w:val="24"/>
        </w:rPr>
        <w:t>Maximizes Sharpe ratio while respecting user-defined risk constraints</w:t>
      </w:r>
    </w:p>
    <w:p>
      <w:pPr>
        <w:ind w:left="400"/>
      </w:pPr>
      <w:r>
        <w:rPr>
          <w:rFonts w:ascii="Times New Roman" w:hAnsi="Times New Roman"/>
          <w:sz w:val="24"/>
        </w:rPr>
        <w:t>Provides optimal allocation percentages and amounts for each asset</w:t>
      </w:r>
    </w:p>
    <w:p>
      <w:pPr>
        <w:ind w:left="400"/>
      </w:pPr>
      <w:r>
        <w:rPr>
          <w:rFonts w:ascii="Times New Roman" w:hAnsi="Times New Roman"/>
          <w:sz w:val="24"/>
        </w:rPr>
        <w:t>4. Personalized Risk Profiling**</w:t>
      </w:r>
    </w:p>
    <w:p>
      <w:pPr>
        <w:ind w:left="400"/>
      </w:pPr>
      <w:r>
        <w:rPr>
          <w:rFonts w:ascii="Times New Roman" w:hAnsi="Times New Roman"/>
          <w:sz w:val="24"/>
        </w:rPr>
        <w:t>Granular risk tolerance assessment (0-100 scale) with semantic labels</w:t>
      </w:r>
    </w:p>
    <w:p>
      <w:pPr>
        <w:ind w:left="400"/>
      </w:pPr>
      <w:r>
        <w:rPr>
          <w:rFonts w:ascii="Times New Roman" w:hAnsi="Times New Roman"/>
          <w:sz w:val="24"/>
        </w:rPr>
        <w:t>Custom portfolio construction aligned with individual risk appetite</w:t>
      </w:r>
    </w:p>
    <w:p>
      <w:pPr>
        <w:ind w:left="400"/>
      </w:pPr>
      <w:r>
        <w:rPr>
          <w:rFonts w:ascii="Times New Roman" w:hAnsi="Times New Roman"/>
          <w:sz w:val="24"/>
        </w:rPr>
        <w:t>Transparency in risk-return tradeoffs with visual indicators</w:t>
      </w:r>
    </w:p>
    <w:p>
      <w:pPr>
        <w:ind w:left="400"/>
      </w:pPr>
      <w:r>
        <w:rPr>
          <w:rFonts w:ascii="Times New Roman" w:hAnsi="Times New Roman"/>
          <w:sz w:val="24"/>
        </w:rPr>
        <w:t>5. AI-Powered Insights**</w:t>
      </w:r>
    </w:p>
    <w:p>
      <w:pPr>
        <w:ind w:left="400"/>
      </w:pPr>
      <w:r>
        <w:rPr>
          <w:rFonts w:ascii="Times New Roman" w:hAnsi="Times New Roman"/>
          <w:sz w:val="24"/>
        </w:rPr>
        <w:t>Conversational interface for exploring portfolio recommendations</w:t>
      </w:r>
    </w:p>
    <w:p>
      <w:pPr>
        <w:ind w:left="400"/>
      </w:pPr>
      <w:r>
        <w:rPr>
          <w:rFonts w:ascii="Times New Roman" w:hAnsi="Times New Roman"/>
          <w:sz w:val="24"/>
        </w:rPr>
        <w:t>Natural language understanding for diverse query formulations</w:t>
      </w:r>
    </w:p>
    <w:p>
      <w:pPr>
        <w:ind w:left="400"/>
      </w:pPr>
      <w:r>
        <w:rPr>
          <w:rFonts w:ascii="Times New Roman" w:hAnsi="Times New Roman"/>
          <w:sz w:val="24"/>
        </w:rPr>
        <w:t>Context-aware explanations for why specific assets were selected</w:t>
      </w:r>
    </w:p>
    <w:p>
      <w:pPr>
        <w:ind w:left="400"/>
      </w:pPr>
      <w:r>
        <w:rPr>
          <w:rFonts w:ascii="Times New Roman" w:hAnsi="Times New Roman"/>
          <w:sz w:val="24"/>
        </w:rPr>
        <w:t>6. Real-Time Market Data Integration**</w:t>
      </w:r>
    </w:p>
    <w:p>
      <w:pPr>
        <w:ind w:left="400"/>
      </w:pPr>
      <w:r>
        <w:rPr>
          <w:rFonts w:ascii="Times New Roman" w:hAnsi="Times New Roman"/>
          <w:sz w:val="24"/>
        </w:rPr>
        <w:t>Daily price updates from Yahoo Finance for accurate valuation</w:t>
      </w:r>
    </w:p>
    <w:p>
      <w:pPr>
        <w:ind w:left="400"/>
      </w:pPr>
      <w:r>
        <w:rPr>
          <w:rFonts w:ascii="Times New Roman" w:hAnsi="Times New Roman"/>
          <w:sz w:val="24"/>
        </w:rPr>
        <w:t>Quarterly fundamental data for equity analysis</w:t>
      </w:r>
    </w:p>
    <w:p>
      <w:pPr>
        <w:ind w:left="400"/>
      </w:pPr>
      <w:r>
        <w:rPr>
          <w:rFonts w:ascii="Times New Roman" w:hAnsi="Times New Roman"/>
          <w:sz w:val="24"/>
        </w:rPr>
        <w:t>News sentiment integration for market mood assessment</w:t>
      </w:r>
    </w:p>
    <w:p>
      <w:pPr>
        <w:ind w:left="400"/>
      </w:pPr>
      <w:r>
        <w:rPr>
          <w:rFonts w:ascii="Times New Roman" w:hAnsi="Times New Roman"/>
          <w:sz w:val="24"/>
        </w:rPr>
        <w:t>Cryptocurrency real-time pricing from CoinGecko</w:t>
      </w:r>
    </w:p>
    <w:p>
      <w:pPr>
        <w:pStyle w:val="Heading3"/>
      </w:pPr>
      <w:r>
        <w:t>&lt;div style="font-size: 14px; font-weight: bold; margin-top: 20px;"&gt;3.5.2 Key Features and Capabilities&lt;/div&gt;</w:t>
      </w:r>
    </w:p>
    <w:p>
      <w:pPr>
        <w:ind w:left="400"/>
      </w:pPr>
      <w:r>
        <w:rPr>
          <w:rFonts w:ascii="Times New Roman" w:hAnsi="Times New Roman"/>
          <w:sz w:val="24"/>
        </w:rPr>
        <w:t>User Input Interface:**</w:t>
      </w:r>
    </w:p>
    <w:p>
      <w:pPr>
        <w:ind w:left="400"/>
      </w:pPr>
      <w:r>
        <w:rPr>
          <w:rFonts w:ascii="Times New Roman" w:hAnsi="Times New Roman"/>
          <w:sz w:val="24"/>
        </w:rPr>
        <w:t>Intuitive form-based input for capital amount, risk tolerance, and expected growth</w:t>
      </w:r>
    </w:p>
    <w:p>
      <w:pPr>
        <w:ind w:left="400"/>
      </w:pPr>
      <w:r>
        <w:rPr>
          <w:rFonts w:ascii="Times New Roman" w:hAnsi="Times New Roman"/>
          <w:sz w:val="24"/>
        </w:rPr>
        <w:t>Real-time validation with meaningful error messages</w:t>
      </w:r>
    </w:p>
    <w:p>
      <w:pPr>
        <w:ind w:left="400"/>
      </w:pPr>
      <w:r>
        <w:rPr>
          <w:rFonts w:ascii="Times New Roman" w:hAnsi="Times New Roman"/>
          <w:sz w:val="24"/>
        </w:rPr>
        <w:t>Responsive design adapting to desktop and tablet screens</w:t>
      </w:r>
    </w:p>
    <w:p>
      <w:pPr>
        <w:ind w:left="400"/>
      </w:pPr>
      <w:r>
        <w:rPr>
          <w:rFonts w:ascii="Times New Roman" w:hAnsi="Times New Roman"/>
          <w:sz w:val="24"/>
        </w:rPr>
        <w:t>Dark theme with Times New Roman font for professional appearance</w:t>
      </w:r>
    </w:p>
    <w:p>
      <w:pPr>
        <w:ind w:left="400"/>
      </w:pPr>
      <w:r>
        <w:rPr>
          <w:rFonts w:ascii="Times New Roman" w:hAnsi="Times New Roman"/>
          <w:sz w:val="24"/>
        </w:rPr>
        <w:t>Portfolio Generation:**</w:t>
      </w:r>
    </w:p>
    <w:p>
      <w:pPr>
        <w:ind w:left="400"/>
      </w:pPr>
      <w:r>
        <w:rPr>
          <w:rFonts w:ascii="Times New Roman" w:hAnsi="Times New Roman"/>
          <w:sz w:val="24"/>
        </w:rPr>
        <w:t>One-click portfolio creation based on user preferences</w:t>
      </w:r>
    </w:p>
    <w:p>
      <w:pPr>
        <w:ind w:left="400"/>
      </w:pPr>
      <w:r>
        <w:rPr>
          <w:rFonts w:ascii="Times New Roman" w:hAnsi="Times New Roman"/>
          <w:sz w:val="24"/>
        </w:rPr>
        <w:t>Processing time under 10 seconds for typical scenarios</w:t>
      </w:r>
    </w:p>
    <w:p>
      <w:pPr>
        <w:ind w:left="400"/>
      </w:pPr>
      <w:r>
        <w:rPr>
          <w:rFonts w:ascii="Times New Roman" w:hAnsi="Times New Roman"/>
          <w:sz w:val="24"/>
        </w:rPr>
        <w:t>Diversification across asset classes and sectors</w:t>
      </w:r>
    </w:p>
    <w:p>
      <w:pPr>
        <w:ind w:left="400"/>
      </w:pPr>
      <w:r>
        <w:rPr>
          <w:rFonts w:ascii="Times New Roman" w:hAnsi="Times New Roman"/>
          <w:sz w:val="24"/>
        </w:rPr>
        <w:t>Constraint-based optimization ensuring feasible solutions</w:t>
      </w:r>
    </w:p>
    <w:p>
      <w:pPr>
        <w:ind w:left="400"/>
      </w:pPr>
      <w:r>
        <w:rPr>
          <w:rFonts w:ascii="Times New Roman" w:hAnsi="Times New Roman"/>
          <w:sz w:val="24"/>
        </w:rPr>
        <w:t>Interactive Visualizations:**</w:t>
      </w:r>
    </w:p>
    <w:p>
      <w:pPr>
        <w:ind w:left="400"/>
      </w:pPr>
      <w:r>
        <w:rPr>
          <w:rFonts w:ascii="Times New Roman" w:hAnsi="Times New Roman"/>
          <w:sz w:val="24"/>
        </w:rPr>
        <w:t>Donut chart showing proportional allocation across selected assets</w:t>
      </w:r>
    </w:p>
    <w:p>
      <w:pPr>
        <w:ind w:left="400"/>
      </w:pPr>
      <w:r>
        <w:rPr>
          <w:rFonts w:ascii="Times New Roman" w:hAnsi="Times New Roman"/>
          <w:sz w:val="24"/>
        </w:rPr>
        <w:t>Horizontal bar chart for individual asset allocation amounts</w:t>
      </w:r>
    </w:p>
    <w:p>
      <w:pPr>
        <w:ind w:left="400"/>
      </w:pPr>
      <w:r>
        <w:rPr>
          <w:rFonts w:ascii="Times New Roman" w:hAnsi="Times New Roman"/>
          <w:sz w:val="24"/>
        </w:rPr>
        <w:t>Three gauge charts displaying risk metrics, expected returns, and Sharpe ratio</w:t>
      </w:r>
    </w:p>
    <w:p>
      <w:pPr>
        <w:ind w:left="400"/>
      </w:pPr>
      <w:r>
        <w:rPr>
          <w:rFonts w:ascii="Times New Roman" w:hAnsi="Times New Roman"/>
          <w:sz w:val="24"/>
        </w:rPr>
        <w:t>Box plot for return distribution and volatility visualization</w:t>
      </w:r>
    </w:p>
    <w:p>
      <w:pPr>
        <w:ind w:left="400"/>
      </w:pPr>
      <w:r>
        <w:rPr>
          <w:rFonts w:ascii="Times New Roman" w:hAnsi="Times New Roman"/>
          <w:sz w:val="24"/>
        </w:rPr>
        <w:t>Responsive Plotly charts with zoom, pan, and export capabilities</w:t>
      </w:r>
    </w:p>
    <w:p>
      <w:r>
        <w:rPr>
          <w:rFonts w:ascii="Times New Roman" w:hAnsi="Times New Roman"/>
          <w:sz w:val="24"/>
        </w:rPr>
        <w:t>Page 23</w:t>
      </w:r>
    </w:p>
    <w:p>
      <w:pPr>
        <w:ind w:left="400"/>
      </w:pPr>
      <w:r>
        <w:rPr>
          <w:rFonts w:ascii="Times New Roman" w:hAnsi="Times New Roman"/>
          <w:sz w:val="24"/>
        </w:rPr>
        <w:t>AI Chat Assistant (LumiaAI):**</w:t>
      </w:r>
    </w:p>
    <w:p>
      <w:pPr>
        <w:ind w:left="400"/>
      </w:pPr>
      <w:r>
        <w:rPr>
          <w:rFonts w:ascii="Times New Roman" w:hAnsi="Times New Roman"/>
          <w:sz w:val="24"/>
        </w:rPr>
        <w:t>Natural language interface for portfolio exploration</w:t>
      </w:r>
    </w:p>
    <w:p>
      <w:pPr>
        <w:ind w:left="400"/>
      </w:pPr>
      <w:r>
        <w:rPr>
          <w:rFonts w:ascii="Times New Roman" w:hAnsi="Times New Roman"/>
          <w:sz w:val="24"/>
        </w:rPr>
        <w:t>Supported query types:</w:t>
      </w:r>
    </w:p>
    <w:p>
      <w:pPr>
        <w:ind w:left="400"/>
      </w:pPr>
      <w:r>
        <w:rPr>
          <w:rFonts w:ascii="Times New Roman" w:hAnsi="Times New Roman"/>
          <w:sz w:val="24"/>
        </w:rPr>
        <w:t>Allocation queries:** "How much should I invest in each stock?"</w:t>
      </w:r>
    </w:p>
    <w:p>
      <w:pPr>
        <w:ind w:left="400"/>
      </w:pPr>
      <w:r>
        <w:rPr>
          <w:rFonts w:ascii="Times New Roman" w:hAnsi="Times New Roman"/>
          <w:sz w:val="24"/>
        </w:rPr>
        <w:t>Best asset identification:** "Which is the best performing asset?"</w:t>
      </w:r>
    </w:p>
    <w:p>
      <w:pPr>
        <w:ind w:left="400"/>
      </w:pPr>
      <w:r>
        <w:rPr>
          <w:rFonts w:ascii="Times New Roman" w:hAnsi="Times New Roman"/>
          <w:sz w:val="24"/>
        </w:rPr>
        <w:t>Risk analysis:** "What is the risk level of my portfolio?"</w:t>
      </w:r>
    </w:p>
    <w:p>
      <w:pPr>
        <w:ind w:left="400"/>
      </w:pPr>
      <w:r>
        <w:rPr>
          <w:rFonts w:ascii="Times New Roman" w:hAnsi="Times New Roman"/>
          <w:sz w:val="24"/>
        </w:rPr>
        <w:t>Return projections:** "What returns can I expect?"</w:t>
      </w:r>
    </w:p>
    <w:p>
      <w:pPr>
        <w:ind w:left="400"/>
      </w:pPr>
      <w:r>
        <w:rPr>
          <w:rFonts w:ascii="Times New Roman" w:hAnsi="Times New Roman"/>
          <w:sz w:val="24"/>
        </w:rPr>
        <w:t>Asset comparisons:** "Compare the top two assets"</w:t>
      </w:r>
    </w:p>
    <w:p>
      <w:pPr>
        <w:ind w:left="400"/>
      </w:pPr>
      <w:r>
        <w:rPr>
          <w:rFonts w:ascii="Times New Roman" w:hAnsi="Times New Roman"/>
          <w:sz w:val="24"/>
        </w:rPr>
        <w:t>Diversification analysis:** "How diversified is my portfolio?"</w:t>
      </w:r>
    </w:p>
    <w:p>
      <w:pPr>
        <w:ind w:left="400"/>
      </w:pPr>
      <w:r>
        <w:rPr>
          <w:rFonts w:ascii="Times New Roman" w:hAnsi="Times New Roman"/>
          <w:sz w:val="24"/>
        </w:rPr>
        <w:t>Sector breakdown:** "Which sectors am I invested in?"</w:t>
      </w:r>
    </w:p>
    <w:p>
      <w:pPr>
        <w:ind w:left="400"/>
      </w:pPr>
      <w:r>
        <w:rPr>
          <w:rFonts w:ascii="Times New Roman" w:hAnsi="Times New Roman"/>
          <w:sz w:val="24"/>
        </w:rPr>
        <w:t>Greetings and help:** Conversational onboarding</w:t>
      </w:r>
    </w:p>
    <w:p>
      <w:pPr>
        <w:ind w:left="400"/>
      </w:pPr>
      <w:r>
        <w:rPr>
          <w:rFonts w:ascii="Times New Roman" w:hAnsi="Times New Roman"/>
          <w:sz w:val="24"/>
        </w:rPr>
        <w:t>Context-aware responses leveraging conversation history</w:t>
      </w:r>
    </w:p>
    <w:p>
      <w:pPr>
        <w:ind w:left="400"/>
      </w:pPr>
      <w:r>
        <w:rPr>
          <w:rFonts w:ascii="Times New Roman" w:hAnsi="Times New Roman"/>
          <w:sz w:val="24"/>
        </w:rPr>
        <w:t>Detailed explanations including asset names, amounts, percentages, and rationales</w:t>
      </w:r>
    </w:p>
    <w:p>
      <w:pPr>
        <w:ind w:left="400"/>
      </w:pPr>
      <w:r>
        <w:rPr>
          <w:rFonts w:ascii="Times New Roman" w:hAnsi="Times New Roman"/>
          <w:sz w:val="24"/>
        </w:rPr>
        <w:t>Data Management:**</w:t>
      </w:r>
    </w:p>
    <w:p>
      <w:pPr>
        <w:ind w:left="400"/>
      </w:pPr>
      <w:r>
        <w:rPr>
          <w:rFonts w:ascii="Times New Roman" w:hAnsi="Times New Roman"/>
          <w:sz w:val="24"/>
        </w:rPr>
        <w:t>Automated daily data collection via scheduled scripts</w:t>
      </w:r>
    </w:p>
    <w:p>
      <w:pPr>
        <w:ind w:left="400"/>
      </w:pPr>
      <w:r>
        <w:rPr>
          <w:rFonts w:ascii="Times New Roman" w:hAnsi="Times New Roman"/>
          <w:sz w:val="24"/>
        </w:rPr>
        <w:t>Comprehensive logging of all operations for auditability</w:t>
      </w:r>
    </w:p>
    <w:p>
      <w:pPr>
        <w:ind w:left="400"/>
      </w:pPr>
      <w:r>
        <w:rPr>
          <w:rFonts w:ascii="Times New Roman" w:hAnsi="Times New Roman"/>
          <w:sz w:val="24"/>
        </w:rPr>
        <w:t>Database migration support for schema evolution</w:t>
      </w:r>
    </w:p>
    <w:p>
      <w:pPr>
        <w:ind w:left="400"/>
      </w:pPr>
      <w:r>
        <w:rPr>
          <w:rFonts w:ascii="Times New Roman" w:hAnsi="Times New Roman"/>
          <w:sz w:val="24"/>
        </w:rPr>
        <w:t>Data validation and quality checks at ingestion</w:t>
      </w:r>
    </w:p>
    <w:p>
      <w:pPr>
        <w:ind w:left="400"/>
      </w:pPr>
      <w:r>
        <w:rPr>
          <w:rFonts w:ascii="Times New Roman" w:hAnsi="Times New Roman"/>
          <w:sz w:val="24"/>
        </w:rPr>
        <w:t>Analytics and Reporting:**</w:t>
      </w:r>
    </w:p>
    <w:p>
      <w:pPr>
        <w:ind w:left="400"/>
      </w:pPr>
      <w:r>
        <w:rPr>
          <w:rFonts w:ascii="Times New Roman" w:hAnsi="Times New Roman"/>
          <w:sz w:val="24"/>
        </w:rPr>
        <w:t>Portfolio performance metrics (Sharpe ratio, volatility, expected return)</w:t>
      </w:r>
    </w:p>
    <w:p>
      <w:pPr>
        <w:ind w:left="400"/>
      </w:pPr>
      <w:r>
        <w:rPr>
          <w:rFonts w:ascii="Times New Roman" w:hAnsi="Times New Roman"/>
          <w:sz w:val="24"/>
        </w:rPr>
        <w:t>Asset-level attribution showing contribution to portfolio metrics</w:t>
      </w:r>
    </w:p>
    <w:p>
      <w:pPr>
        <w:ind w:left="400"/>
      </w:pPr>
      <w:r>
        <w:rPr>
          <w:rFonts w:ascii="Times New Roman" w:hAnsi="Times New Roman"/>
          <w:sz w:val="24"/>
        </w:rPr>
        <w:t>Historical comparison for tracking recommendation quality</w:t>
      </w:r>
    </w:p>
    <w:p>
      <w:pPr>
        <w:ind w:left="400"/>
      </w:pPr>
      <w:r>
        <w:rPr>
          <w:rFonts w:ascii="Times New Roman" w:hAnsi="Times New Roman"/>
          <w:sz w:val="24"/>
        </w:rPr>
        <w:t>Exportable reports for offline review (future enhancement)</w:t>
      </w:r>
    </w:p>
    <w:p>
      <w:pPr>
        <w:pStyle w:val="Heading3"/>
      </w:pPr>
      <w:r>
        <w:t>&lt;div style="font-size: 14px; font-weight: bold; margin-top: 20px;"&gt;3.5.3 User Personas and Use Cases&lt;/div&gt;</w:t>
      </w:r>
    </w:p>
    <w:p>
      <w:pPr>
        <w:ind w:left="400"/>
      </w:pPr>
      <w:r>
        <w:rPr>
          <w:rFonts w:ascii="Times New Roman" w:hAnsi="Times New Roman"/>
          <w:sz w:val="24"/>
        </w:rPr>
        <w:t>Persona 1: Conservative Investor (Retiree)**</w:t>
      </w:r>
    </w:p>
    <w:p>
      <w:pPr>
        <w:ind w:left="400"/>
      </w:pPr>
      <w:r>
        <w:rPr>
          <w:rFonts w:ascii="Times New Roman" w:hAnsi="Times New Roman"/>
          <w:sz w:val="24"/>
        </w:rPr>
        <w:t>Age: 60+, retired professional</w:t>
      </w:r>
    </w:p>
    <w:p>
      <w:pPr>
        <w:ind w:left="400"/>
      </w:pPr>
      <w:r>
        <w:rPr>
          <w:rFonts w:ascii="Times New Roman" w:hAnsi="Times New Roman"/>
          <w:sz w:val="24"/>
        </w:rPr>
        <w:t>Capital: ₹5,00,000 - ₹20,00,000</w:t>
      </w:r>
    </w:p>
    <w:p>
      <w:pPr>
        <w:ind w:left="400"/>
      </w:pPr>
      <w:r>
        <w:rPr>
          <w:rFonts w:ascii="Times New Roman" w:hAnsi="Times New Roman"/>
          <w:sz w:val="24"/>
        </w:rPr>
        <w:t>Risk tolerance: Low (10-30 on scale)</w:t>
      </w:r>
    </w:p>
    <w:p>
      <w:pPr>
        <w:ind w:left="400"/>
      </w:pPr>
      <w:r>
        <w:rPr>
          <w:rFonts w:ascii="Times New Roman" w:hAnsi="Times New Roman"/>
          <w:sz w:val="24"/>
        </w:rPr>
        <w:t>Goal: Capital preservation with stable income</w:t>
      </w:r>
    </w:p>
    <w:p>
      <w:pPr>
        <w:ind w:left="400"/>
      </w:pPr>
      <w:r>
        <w:rPr>
          <w:rFonts w:ascii="Times New Roman" w:hAnsi="Times New Roman"/>
          <w:sz w:val="24"/>
        </w:rPr>
        <w:t>Use case: Seeks low-volatility portfolio with emphasis on large-cap stocks and debt mutual funds</w:t>
      </w:r>
    </w:p>
    <w:p>
      <w:pPr>
        <w:ind w:left="400"/>
      </w:pPr>
      <w:r>
        <w:rPr>
          <w:rFonts w:ascii="Times New Roman" w:hAnsi="Times New Roman"/>
          <w:sz w:val="24"/>
        </w:rPr>
        <w:t>Persona 2: Moderate Growth Seeker (Mid-Career Professional)**</w:t>
      </w:r>
    </w:p>
    <w:p>
      <w:pPr>
        <w:ind w:left="400"/>
      </w:pPr>
      <w:r>
        <w:rPr>
          <w:rFonts w:ascii="Times New Roman" w:hAnsi="Times New Roman"/>
          <w:sz w:val="24"/>
        </w:rPr>
        <w:t>Age: 35-50, established career</w:t>
      </w:r>
    </w:p>
    <w:p>
      <w:pPr>
        <w:ind w:left="400"/>
      </w:pPr>
      <w:r>
        <w:rPr>
          <w:rFonts w:ascii="Times New Roman" w:hAnsi="Times New Roman"/>
          <w:sz w:val="24"/>
        </w:rPr>
        <w:t>Capital: ₹2,00,000 - ₹10,00,000</w:t>
      </w:r>
    </w:p>
    <w:p>
      <w:pPr>
        <w:ind w:left="400"/>
      </w:pPr>
      <w:r>
        <w:rPr>
          <w:rFonts w:ascii="Times New Roman" w:hAnsi="Times New Roman"/>
          <w:sz w:val="24"/>
        </w:rPr>
        <w:t>Risk tolerance: Medium (40-60 on scale)</w:t>
      </w:r>
    </w:p>
    <w:p>
      <w:pPr>
        <w:ind w:left="400"/>
      </w:pPr>
      <w:r>
        <w:rPr>
          <w:rFonts w:ascii="Times New Roman" w:hAnsi="Times New Roman"/>
          <w:sz w:val="24"/>
        </w:rPr>
        <w:t>Goal: Balanced growth with controlled risk</w:t>
      </w:r>
    </w:p>
    <w:p>
      <w:pPr>
        <w:ind w:left="400"/>
      </w:pPr>
      <w:r>
        <w:rPr>
          <w:rFonts w:ascii="Times New Roman" w:hAnsi="Times New Roman"/>
          <w:sz w:val="24"/>
        </w:rPr>
        <w:t>Use case: Wants diversified portfolio across equities and mutual funds for retirement planning</w:t>
      </w:r>
    </w:p>
    <w:p>
      <w:pPr>
        <w:ind w:left="400"/>
      </w:pPr>
      <w:r>
        <w:rPr>
          <w:rFonts w:ascii="Times New Roman" w:hAnsi="Times New Roman"/>
          <w:sz w:val="24"/>
        </w:rPr>
        <w:t>Persona 3: Aggressive Growth Investor (Young Professional)**</w:t>
      </w:r>
    </w:p>
    <w:p>
      <w:pPr>
        <w:ind w:left="400"/>
      </w:pPr>
      <w:r>
        <w:rPr>
          <w:rFonts w:ascii="Times New Roman" w:hAnsi="Times New Roman"/>
          <w:sz w:val="24"/>
        </w:rPr>
        <w:t>Age: 25-35, early career stage</w:t>
      </w:r>
    </w:p>
    <w:p>
      <w:pPr>
        <w:ind w:left="400"/>
      </w:pPr>
      <w:r>
        <w:rPr>
          <w:rFonts w:ascii="Times New Roman" w:hAnsi="Times New Roman"/>
          <w:sz w:val="24"/>
        </w:rPr>
        <w:t>Capital: ₹50,000 - ₹3,00,000</w:t>
      </w:r>
    </w:p>
    <w:p>
      <w:pPr>
        <w:ind w:left="400"/>
      </w:pPr>
      <w:r>
        <w:rPr>
          <w:rFonts w:ascii="Times New Roman" w:hAnsi="Times New Roman"/>
          <w:sz w:val="24"/>
        </w:rPr>
        <w:t>Risk tolerance: High (70-90 on scale)</w:t>
      </w:r>
    </w:p>
    <w:p>
      <w:pPr>
        <w:ind w:left="400"/>
      </w:pPr>
      <w:r>
        <w:rPr>
          <w:rFonts w:ascii="Times New Roman" w:hAnsi="Times New Roman"/>
          <w:sz w:val="24"/>
        </w:rPr>
        <w:t>Goal: Maximum capital appreciation</w:t>
      </w:r>
    </w:p>
    <w:p>
      <w:pPr>
        <w:ind w:left="400"/>
      </w:pPr>
      <w:r>
        <w:rPr>
          <w:rFonts w:ascii="Times New Roman" w:hAnsi="Times New Roman"/>
          <w:sz w:val="24"/>
        </w:rPr>
        <w:t>Use case: Seeks high-growth stocks, sector ETFs, and cryptocurrencies for wealth building</w:t>
      </w:r>
    </w:p>
    <w:p>
      <w:pPr>
        <w:ind w:left="400"/>
      </w:pPr>
      <w:r>
        <w:rPr>
          <w:rFonts w:ascii="Times New Roman" w:hAnsi="Times New Roman"/>
          <w:sz w:val="24"/>
        </w:rPr>
        <w:t>Persona 4: Crypto Enthusiast**</w:t>
      </w:r>
    </w:p>
    <w:p>
      <w:pPr>
        <w:ind w:left="400"/>
      </w:pPr>
      <w:r>
        <w:rPr>
          <w:rFonts w:ascii="Times New Roman" w:hAnsi="Times New Roman"/>
          <w:sz w:val="24"/>
        </w:rPr>
        <w:t>Age: 20-40, tech-savvy investor</w:t>
      </w:r>
    </w:p>
    <w:p>
      <w:pPr>
        <w:ind w:left="400"/>
      </w:pPr>
      <w:r>
        <w:rPr>
          <w:rFonts w:ascii="Times New Roman" w:hAnsi="Times New Roman"/>
          <w:sz w:val="24"/>
        </w:rPr>
        <w:t>Capital: ₹1,00,000 - ₹5,00,000</w:t>
      </w:r>
    </w:p>
    <w:p>
      <w:pPr>
        <w:ind w:left="400"/>
      </w:pPr>
      <w:r>
        <w:rPr>
          <w:rFonts w:ascii="Times New Roman" w:hAnsi="Times New Roman"/>
          <w:sz w:val="24"/>
        </w:rPr>
        <w:t>Risk tolerance: High (80-100 on scale)</w:t>
      </w:r>
    </w:p>
    <w:p>
      <w:pPr>
        <w:ind w:left="400"/>
      </w:pPr>
      <w:r>
        <w:rPr>
          <w:rFonts w:ascii="Times New Roman" w:hAnsi="Times New Roman"/>
          <w:sz w:val="24"/>
        </w:rPr>
        <w:t>Goal: Exposure to digital assets</w:t>
      </w:r>
    </w:p>
    <w:p>
      <w:pPr>
        <w:ind w:left="400"/>
      </w:pPr>
      <w:r>
        <w:rPr>
          <w:rFonts w:ascii="Times New Roman" w:hAnsi="Times New Roman"/>
          <w:sz w:val="24"/>
        </w:rPr>
        <w:t>Use case: Wants scientifically allocated crypto portfolio balanced with traditional assets</w:t>
      </w:r>
    </w:p>
    <w:p>
      <w:r>
        <w:rPr>
          <w:rFonts w:ascii="Times New Roman" w:hAnsi="Times New Roman"/>
          <w:sz w:val="24"/>
        </w:rPr>
        <w:t>Page 24</w:t>
      </w:r>
    </w:p>
    <w:p>
      <w:pPr>
        <w:pStyle w:val="Heading3"/>
      </w:pPr>
      <w:r>
        <w:t>&lt;div style="font-size: 14px; font-weight: bold; margin-top: 20px;"&gt;3.5.4 Competitive Advantages&lt;/div&gt;</w:t>
      </w:r>
    </w:p>
    <w:p>
      <w:pPr>
        <w:ind w:left="400"/>
      </w:pPr>
      <w:r>
        <w:rPr>
          <w:rFonts w:ascii="Times New Roman" w:hAnsi="Times New Roman"/>
          <w:sz w:val="24"/>
        </w:rPr>
        <w:t>Versus Traditional Financial Advisors:**</w:t>
      </w:r>
    </w:p>
    <w:p>
      <w:pPr>
        <w:ind w:left="400"/>
      </w:pPr>
      <w:r>
        <w:rPr>
          <w:rFonts w:ascii="Times New Roman" w:hAnsi="Times New Roman"/>
          <w:sz w:val="24"/>
        </w:rPr>
        <w:t>No human bias or conflict of interest</w:t>
      </w:r>
    </w:p>
    <w:p>
      <w:pPr>
        <w:ind w:left="400"/>
      </w:pPr>
      <w:r>
        <w:rPr>
          <w:rFonts w:ascii="Times New Roman" w:hAnsi="Times New Roman"/>
          <w:sz w:val="24"/>
        </w:rPr>
        <w:t>Instantaneous portfolio generation vs. days/weeks for advisor consultation</w:t>
      </w:r>
    </w:p>
    <w:p>
      <w:pPr>
        <w:ind w:left="400"/>
      </w:pPr>
      <w:r>
        <w:rPr>
          <w:rFonts w:ascii="Times New Roman" w:hAnsi="Times New Roman"/>
          <w:sz w:val="24"/>
        </w:rPr>
        <w:t>No advisory fees (typically 1-2% AUM charged by human advisors)</w:t>
      </w:r>
    </w:p>
    <w:p>
      <w:pPr>
        <w:ind w:left="400"/>
      </w:pPr>
      <w:r>
        <w:rPr>
          <w:rFonts w:ascii="Times New Roman" w:hAnsi="Times New Roman"/>
          <w:sz w:val="24"/>
        </w:rPr>
        <w:t>Transparent methodology explaining every recommendation</w:t>
      </w:r>
    </w:p>
    <w:p>
      <w:pPr>
        <w:ind w:left="400"/>
      </w:pPr>
      <w:r>
        <w:rPr>
          <w:rFonts w:ascii="Times New Roman" w:hAnsi="Times New Roman"/>
          <w:sz w:val="24"/>
        </w:rPr>
        <w:t>24/7 availability through chat interface</w:t>
      </w:r>
    </w:p>
    <w:p>
      <w:pPr>
        <w:ind w:left="400"/>
      </w:pPr>
      <w:r>
        <w:rPr>
          <w:rFonts w:ascii="Times New Roman" w:hAnsi="Times New Roman"/>
          <w:sz w:val="24"/>
        </w:rPr>
        <w:t>Versus Existing Robo-Advisors:**</w:t>
      </w:r>
    </w:p>
    <w:p>
      <w:pPr>
        <w:ind w:left="400"/>
      </w:pPr>
      <w:r>
        <w:rPr>
          <w:rFonts w:ascii="Times New Roman" w:hAnsi="Times New Roman"/>
          <w:sz w:val="24"/>
        </w:rPr>
        <w:t>Multi-asset class support (most focus only on equities or mutual funds)</w:t>
      </w:r>
    </w:p>
    <w:p>
      <w:pPr>
        <w:ind w:left="400"/>
      </w:pPr>
      <w:r>
        <w:rPr>
          <w:rFonts w:ascii="Times New Roman" w:hAnsi="Times New Roman"/>
          <w:sz w:val="24"/>
        </w:rPr>
        <w:t>Granular risk profiling (0-100 scale vs. typical 3-5 categories)</w:t>
      </w:r>
    </w:p>
    <w:p>
      <w:pPr>
        <w:ind w:left="400"/>
      </w:pPr>
      <w:r>
        <w:rPr>
          <w:rFonts w:ascii="Times New Roman" w:hAnsi="Times New Roman"/>
          <w:sz w:val="24"/>
        </w:rPr>
        <w:t>Explainable AI with conversational interface (vs. black-box recommendations)</w:t>
      </w:r>
    </w:p>
    <w:p>
      <w:pPr>
        <w:ind w:left="400"/>
      </w:pPr>
      <w:r>
        <w:rPr>
          <w:rFonts w:ascii="Times New Roman" w:hAnsi="Times New Roman"/>
          <w:sz w:val="24"/>
        </w:rPr>
        <w:t>Comprehensive scoring incorporating sentiment analysis</w:t>
      </w:r>
    </w:p>
    <w:p>
      <w:pPr>
        <w:ind w:left="400"/>
      </w:pPr>
      <w:r>
        <w:rPr>
          <w:rFonts w:ascii="Times New Roman" w:hAnsi="Times New Roman"/>
          <w:sz w:val="24"/>
        </w:rPr>
        <w:t>Indian market focus with local asset classes (mutual funds, NSE/BSE stocks)</w:t>
      </w:r>
    </w:p>
    <w:p>
      <w:pPr>
        <w:ind w:left="400"/>
      </w:pPr>
      <w:r>
        <w:rPr>
          <w:rFonts w:ascii="Times New Roman" w:hAnsi="Times New Roman"/>
          <w:sz w:val="24"/>
        </w:rPr>
        <w:t>Versus DIY Investment Platforms:**</w:t>
      </w:r>
    </w:p>
    <w:p>
      <w:pPr>
        <w:ind w:left="400"/>
      </w:pPr>
      <w:r>
        <w:rPr>
          <w:rFonts w:ascii="Times New Roman" w:hAnsi="Times New Roman"/>
          <w:sz w:val="24"/>
        </w:rPr>
        <w:t>Removes need for extensive financial knowledge</w:t>
      </w:r>
    </w:p>
    <w:p>
      <w:pPr>
        <w:ind w:left="400"/>
      </w:pPr>
      <w:r>
        <w:rPr>
          <w:rFonts w:ascii="Times New Roman" w:hAnsi="Times New Roman"/>
          <w:sz w:val="24"/>
        </w:rPr>
        <w:t>Scientific optimization vs. ad-hoc manual selection</w:t>
      </w:r>
    </w:p>
    <w:p>
      <w:pPr>
        <w:ind w:left="400"/>
      </w:pPr>
      <w:r>
        <w:rPr>
          <w:rFonts w:ascii="Times New Roman" w:hAnsi="Times New Roman"/>
          <w:sz w:val="24"/>
        </w:rPr>
        <w:t>Data-driven decisions eliminating emotional biases</w:t>
      </w:r>
    </w:p>
    <w:p>
      <w:pPr>
        <w:ind w:left="400"/>
      </w:pPr>
      <w:r>
        <w:rPr>
          <w:rFonts w:ascii="Times New Roman" w:hAnsi="Times New Roman"/>
          <w:sz w:val="24"/>
        </w:rPr>
        <w:t>Time-saving (10 seconds vs. hours of research)</w:t>
      </w:r>
    </w:p>
    <w:p>
      <w:pPr>
        <w:ind w:left="400"/>
      </w:pPr>
      <w:r>
        <w:rPr>
          <w:rFonts w:ascii="Times New Roman" w:hAnsi="Times New Roman"/>
          <w:sz w:val="24"/>
        </w:rPr>
        <w:t>Continuous learning from market data</w:t>
      </w:r>
    </w:p>
    <w:p>
      <w:pPr>
        <w:pStyle w:val="Heading3"/>
      </w:pPr>
      <w:r>
        <w:t>&lt;div style="font-size: 14px; font-weight: bold; margin-top: 20px;"&gt;3.5.5 Limitations and Disclaimers&lt;/div&gt;</w:t>
      </w:r>
    </w:p>
    <w:p>
      <w:pPr>
        <w:ind w:left="400"/>
      </w:pPr>
      <w:r>
        <w:rPr>
          <w:rFonts w:ascii="Times New Roman" w:hAnsi="Times New Roman"/>
          <w:sz w:val="24"/>
        </w:rPr>
        <w:t>Current Limitations:**</w:t>
      </w:r>
    </w:p>
    <w:p>
      <w:pPr>
        <w:ind w:left="400"/>
      </w:pPr>
      <w:r>
        <w:rPr>
          <w:rFonts w:ascii="Times New Roman" w:hAnsi="Times New Roman"/>
          <w:sz w:val="24"/>
        </w:rPr>
        <w:t>Recommendations based on historical data; past performance not indicative of future results</w:t>
      </w:r>
    </w:p>
    <w:p>
      <w:pPr>
        <w:ind w:left="400"/>
      </w:pPr>
      <w:r>
        <w:rPr>
          <w:rFonts w:ascii="Times New Roman" w:hAnsi="Times New Roman"/>
          <w:sz w:val="24"/>
        </w:rPr>
        <w:t>No real-time trade execution; users must manually execute trades</w:t>
      </w:r>
    </w:p>
    <w:p>
      <w:pPr>
        <w:ind w:left="400"/>
      </w:pPr>
      <w:r>
        <w:rPr>
          <w:rFonts w:ascii="Times New Roman" w:hAnsi="Times New Roman"/>
          <w:sz w:val="24"/>
        </w:rPr>
        <w:t>No tax optimization or harvesting strategies</w:t>
      </w:r>
    </w:p>
    <w:p>
      <w:pPr>
        <w:ind w:left="400"/>
      </w:pPr>
      <w:r>
        <w:rPr>
          <w:rFonts w:ascii="Times New Roman" w:hAnsi="Times New Roman"/>
          <w:sz w:val="24"/>
        </w:rPr>
        <w:t>Limited to assets with sufficient historical data (90+ days)</w:t>
      </w:r>
    </w:p>
    <w:p>
      <w:pPr>
        <w:ind w:left="400"/>
      </w:pPr>
      <w:r>
        <w:rPr>
          <w:rFonts w:ascii="Times New Roman" w:hAnsi="Times New Roman"/>
          <w:sz w:val="24"/>
        </w:rPr>
        <w:t>Requires internet connectivity for all operations</w:t>
      </w:r>
    </w:p>
    <w:p>
      <w:pPr>
        <w:ind w:left="400"/>
      </w:pPr>
      <w:r>
        <w:rPr>
          <w:rFonts w:ascii="Times New Roman" w:hAnsi="Times New Roman"/>
          <w:sz w:val="24"/>
        </w:rPr>
        <w:t>Regulatory Disclaimer:**</w:t>
      </w:r>
    </w:p>
    <w:p>
      <w:pPr>
        <w:ind w:left="400"/>
      </w:pPr>
      <w:r>
        <w:rPr>
          <w:rFonts w:ascii="Times New Roman" w:hAnsi="Times New Roman"/>
          <w:sz w:val="24"/>
        </w:rPr>
        <w:t>Lumia provides informational recommendations only, not financial advice</w:t>
      </w:r>
    </w:p>
    <w:p>
      <w:pPr>
        <w:ind w:left="400"/>
      </w:pPr>
      <w:r>
        <w:rPr>
          <w:rFonts w:ascii="Times New Roman" w:hAnsi="Times New Roman"/>
          <w:sz w:val="24"/>
        </w:rPr>
        <w:t>Users should consult certified financial planners for personalized advice</w:t>
      </w:r>
    </w:p>
    <w:p>
      <w:pPr>
        <w:ind w:left="400"/>
      </w:pPr>
      <w:r>
        <w:rPr>
          <w:rFonts w:ascii="Times New Roman" w:hAnsi="Times New Roman"/>
          <w:sz w:val="24"/>
        </w:rPr>
        <w:t>No guarantees on returns or portfolio performance</w:t>
      </w:r>
    </w:p>
    <w:p>
      <w:pPr>
        <w:ind w:left="400"/>
      </w:pPr>
      <w:r>
        <w:rPr>
          <w:rFonts w:ascii="Times New Roman" w:hAnsi="Times New Roman"/>
          <w:sz w:val="24"/>
        </w:rPr>
        <w:t>Users assume all investment risks</w:t>
      </w:r>
    </w:p>
    <w:p>
      <w:pPr>
        <w:ind w:left="400"/>
      </w:pPr>
      <w:r>
        <w:rPr>
          <w:rFonts w:ascii="Times New Roman" w:hAnsi="Times New Roman"/>
          <w:sz w:val="24"/>
        </w:rPr>
        <w:t>System does not manage or custody user funds</w:t>
      </w:r>
    </w:p>
    <w:p>
      <w:r>
        <w:rPr>
          <w:rFonts w:ascii="Times New Roman" w:hAnsi="Times New Roman"/>
          <w:sz w:val="24"/>
        </w:rPr>
        <w:t>The Lumia platform represents a significant advancement in accessible, intelligent portfolio management. By combining rigorous quantitative methods with intuitive user experience and explainable AI, Lumia empowers retail investors to make informed, data-driven investment decisions across a diverse range of asset classes.</w:t>
      </w:r>
    </w:p>
    <w:p>
      <w:r>
        <w:rPr>
          <w:rFonts w:ascii="Times New Roman" w:hAnsi="Times New Roman"/>
          <w:sz w:val="24"/>
        </w:rPr>
        <w:t>Page 25</w:t>
      </w:r>
    </w:p>
    <w:p>
      <w:r>
        <w:t>__________________________________________________</w:t>
      </w:r>
    </w:p>
    <w:p>
      <w:pPr>
        <w:pStyle w:val="Heading2"/>
      </w:pPr>
      <w:r>
        <w:t>&lt;div style="font-size: 16px; font-weight: bold; margin-top: 30px;"&gt;3.6 Conceptual Models&lt;/div&gt;</w:t>
      </w:r>
    </w:p>
    <w:p>
      <w:r>
        <w:rPr>
          <w:rFonts w:ascii="Times New Roman" w:hAnsi="Times New Roman"/>
          <w:sz w:val="24"/>
        </w:rPr>
        <w:t>The Lumia system architecture is represented through several conceptual models that illustrate the relationships between components, data flows, and processing logic. These models provide a high-level understanding of system organization and operation.</w:t>
      </w:r>
    </w:p>
    <w:p>
      <w:pPr>
        <w:pStyle w:val="Heading3"/>
      </w:pPr>
      <w:r>
        <w:t>&lt;div style="font-size: 14px; font-weight: bold; margin-top: 20px;"&gt;3.6.1 System Architecture Model&lt;/div&gt;</w:t>
      </w:r>
    </w:p>
    <w:p>
      <w:r>
        <w:rPr>
          <w:rFonts w:ascii="Times New Roman" w:hAnsi="Times New Roman"/>
          <w:sz w:val="24"/>
        </w:rPr>
        <w:t>The Lumia platform follows a three-tier architecture pattern with clear separation of concerns:</w:t>
      </w:r>
    </w:p>
    <w:p>
      <w:pPr>
        <w:ind w:left="400"/>
      </w:pPr>
      <w:r>
        <w:rPr>
          <w:rFonts w:ascii="Times New Roman" w:hAnsi="Times New Roman"/>
          <w:sz w:val="24"/>
        </w:rPr>
        <w:t>Tier 1: Presentation Layer (User Interface)**</w:t>
      </w:r>
    </w:p>
    <w:p>
      <w:pPr>
        <w:ind w:left="400"/>
      </w:pPr>
      <w:r>
        <w:rPr>
          <w:rFonts w:ascii="Times New Roman" w:hAnsi="Times New Roman"/>
          <w:sz w:val="24"/>
        </w:rPr>
        <w:t>Streamlit web application serving HTML/CSS/JavaScript</w:t>
      </w:r>
    </w:p>
    <w:p>
      <w:pPr>
        <w:ind w:left="400"/>
      </w:pPr>
      <w:r>
        <w:rPr>
          <w:rFonts w:ascii="Times New Roman" w:hAnsi="Times New Roman"/>
          <w:sz w:val="24"/>
        </w:rPr>
        <w:t>Interactive components for user input and visualization</w:t>
      </w:r>
    </w:p>
    <w:p>
      <w:pPr>
        <w:ind w:left="400"/>
      </w:pPr>
      <w:r>
        <w:rPr>
          <w:rFonts w:ascii="Times New Roman" w:hAnsi="Times New Roman"/>
          <w:sz w:val="24"/>
        </w:rPr>
        <w:t>Chat interface for AI-powered conversations</w:t>
      </w:r>
    </w:p>
    <w:p>
      <w:pPr>
        <w:ind w:left="400"/>
      </w:pPr>
      <w:r>
        <w:rPr>
          <w:rFonts w:ascii="Times New Roman" w:hAnsi="Times New Roman"/>
          <w:sz w:val="24"/>
        </w:rPr>
        <w:t>Responsive design adapting to screen sizes</w:t>
      </w:r>
    </w:p>
    <w:p>
      <w:pPr>
        <w:ind w:left="400"/>
      </w:pPr>
      <w:r>
        <w:rPr>
          <w:rFonts w:ascii="Times New Roman" w:hAnsi="Times New Roman"/>
          <w:sz w:val="24"/>
        </w:rPr>
        <w:t>Communication: HTTP/HTTPS requests to application server</w:t>
      </w:r>
    </w:p>
    <w:p>
      <w:pPr>
        <w:ind w:left="400"/>
      </w:pPr>
      <w:r>
        <w:rPr>
          <w:rFonts w:ascii="Times New Roman" w:hAnsi="Times New Roman"/>
          <w:sz w:val="24"/>
        </w:rPr>
        <w:t>Tier 2: Application Layer (Business Logic)**</w:t>
      </w:r>
    </w:p>
    <w:p>
      <w:pPr>
        <w:ind w:left="400"/>
      </w:pPr>
      <w:r>
        <w:rPr>
          <w:rFonts w:ascii="Times New Roman" w:hAnsi="Times New Roman"/>
          <w:sz w:val="24"/>
        </w:rPr>
        <w:t>Portfolio optimization engine implementing MPT algorithms</w:t>
      </w:r>
    </w:p>
    <w:p>
      <w:pPr>
        <w:ind w:left="400"/>
      </w:pPr>
      <w:r>
        <w:rPr>
          <w:rFonts w:ascii="Times New Roman" w:hAnsi="Times New Roman"/>
          <w:sz w:val="24"/>
        </w:rPr>
        <w:t>Asset scoring and evaluation modules</w:t>
      </w:r>
    </w:p>
    <w:p>
      <w:pPr>
        <w:ind w:left="400"/>
      </w:pPr>
      <w:r>
        <w:rPr>
          <w:rFonts w:ascii="Times New Roman" w:hAnsi="Times New Roman"/>
          <w:sz w:val="24"/>
        </w:rPr>
        <w:t>Data transformation and aggregation logic</w:t>
      </w:r>
    </w:p>
    <w:p>
      <w:pPr>
        <w:ind w:left="400"/>
      </w:pPr>
      <w:r>
        <w:rPr>
          <w:rFonts w:ascii="Times New Roman" w:hAnsi="Times New Roman"/>
          <w:sz w:val="24"/>
        </w:rPr>
        <w:t>LumiaAI conversational intelligence</w:t>
      </w:r>
    </w:p>
    <w:p>
      <w:pPr>
        <w:ind w:left="400"/>
      </w:pPr>
      <w:r>
        <w:rPr>
          <w:rFonts w:ascii="Times New Roman" w:hAnsi="Times New Roman"/>
          <w:sz w:val="24"/>
        </w:rPr>
        <w:t>Session state management</w:t>
      </w:r>
    </w:p>
    <w:p>
      <w:pPr>
        <w:ind w:left="400"/>
      </w:pPr>
      <w:r>
        <w:rPr>
          <w:rFonts w:ascii="Times New Roman" w:hAnsi="Times New Roman"/>
          <w:sz w:val="24"/>
        </w:rPr>
        <w:t>Communication: Database queries via SQLAlchemy ORM</w:t>
      </w:r>
    </w:p>
    <w:p>
      <w:pPr>
        <w:ind w:left="400"/>
      </w:pPr>
      <w:r>
        <w:rPr>
          <w:rFonts w:ascii="Times New Roman" w:hAnsi="Times New Roman"/>
          <w:sz w:val="24"/>
        </w:rPr>
        <w:t>Tier 3: Data Layer (Persistence)**</w:t>
      </w:r>
    </w:p>
    <w:p>
      <w:pPr>
        <w:ind w:left="400"/>
      </w:pPr>
      <w:r>
        <w:rPr>
          <w:rFonts w:ascii="Times New Roman" w:hAnsi="Times New Roman"/>
          <w:sz w:val="24"/>
        </w:rPr>
        <w:t>PostgreSQL relational database storing assets, prices, fundamentals, news</w:t>
      </w:r>
    </w:p>
    <w:p>
      <w:pPr>
        <w:ind w:left="400"/>
      </w:pPr>
      <w:r>
        <w:rPr>
          <w:rFonts w:ascii="Times New Roman" w:hAnsi="Times New Roman"/>
          <w:sz w:val="24"/>
        </w:rPr>
        <w:t>Normalized schema with referential integrity constraints</w:t>
      </w:r>
    </w:p>
    <w:p>
      <w:pPr>
        <w:ind w:left="400"/>
      </w:pPr>
      <w:r>
        <w:rPr>
          <w:rFonts w:ascii="Times New Roman" w:hAnsi="Times New Roman"/>
          <w:sz w:val="24"/>
        </w:rPr>
        <w:t>Indexes for query performance optimization</w:t>
      </w:r>
    </w:p>
    <w:p>
      <w:pPr>
        <w:ind w:left="400"/>
      </w:pPr>
      <w:r>
        <w:rPr>
          <w:rFonts w:ascii="Times New Roman" w:hAnsi="Times New Roman"/>
          <w:sz w:val="24"/>
        </w:rPr>
        <w:t>Alembic migrations for schema version control</w:t>
      </w:r>
    </w:p>
    <w:p>
      <w:pPr>
        <w:ind w:left="400"/>
      </w:pPr>
      <w:r>
        <w:rPr>
          <w:rFonts w:ascii="Times New Roman" w:hAnsi="Times New Roman"/>
          <w:sz w:val="24"/>
        </w:rPr>
        <w:t>Communication: SQL queries over TCP/IP connection</w:t>
      </w:r>
    </w:p>
    <w:p>
      <w:pPr>
        <w:ind w:left="400"/>
      </w:pPr>
      <w:r>
        <w:rPr>
          <w:rFonts w:ascii="Times New Roman" w:hAnsi="Times New Roman"/>
          <w:sz w:val="24"/>
        </w:rPr>
        <w:t>External Integration Layer:**</w:t>
      </w:r>
    </w:p>
    <w:p>
      <w:pPr>
        <w:ind w:left="400"/>
      </w:pPr>
      <w:r>
        <w:rPr>
          <w:rFonts w:ascii="Times New Roman" w:hAnsi="Times New Roman"/>
          <w:sz w:val="24"/>
        </w:rPr>
        <w:t>Yahoo Finance API: Stock, ETF, mutual fund data</w:t>
      </w:r>
    </w:p>
    <w:p>
      <w:pPr>
        <w:ind w:left="400"/>
      </w:pPr>
      <w:r>
        <w:rPr>
          <w:rFonts w:ascii="Times New Roman" w:hAnsi="Times New Roman"/>
          <w:sz w:val="24"/>
        </w:rPr>
        <w:t>NewsAPI: Financial news articles and sentiment</w:t>
      </w:r>
    </w:p>
    <w:p>
      <w:pPr>
        <w:ind w:left="400"/>
      </w:pPr>
      <w:r>
        <w:rPr>
          <w:rFonts w:ascii="Times New Roman" w:hAnsi="Times New Roman"/>
          <w:sz w:val="24"/>
        </w:rPr>
        <w:t>CoinGecko API: Cryptocurrency data</w:t>
      </w:r>
    </w:p>
    <w:p>
      <w:pPr>
        <w:ind w:left="400"/>
      </w:pPr>
      <w:r>
        <w:rPr>
          <w:rFonts w:ascii="Times New Roman" w:hAnsi="Times New Roman"/>
          <w:sz w:val="24"/>
        </w:rPr>
        <w:t>Communication: RESTful HTTP API calls with JSON responses</w:t>
      </w:r>
    </w:p>
    <w:p>
      <w:pPr>
        <w:pStyle w:val="Heading3"/>
      </w:pPr>
      <w:r>
        <w:t>&lt;div style="font-size: 14px; font-weight: bold; margin-top: 20px;"&gt;3.6.2 Data Flow Model&lt;/div&gt;</w:t>
      </w:r>
    </w:p>
    <w:p>
      <w:r>
        <w:rPr>
          <w:rFonts w:ascii="Times New Roman" w:hAnsi="Times New Roman"/>
          <w:sz w:val="24"/>
        </w:rPr>
        <w:t>The data flow through the Lumia system follows a pipeline architecture:</w:t>
      </w:r>
    </w:p>
    <w:p>
      <w:pPr>
        <w:ind w:left="400"/>
      </w:pPr>
      <w:r>
        <w:rPr>
          <w:rFonts w:ascii="Times New Roman" w:hAnsi="Times New Roman"/>
          <w:sz w:val="24"/>
        </w:rPr>
        <w:t>1. Data Collection Flow:**</w:t>
      </w:r>
    </w:p>
    <w:p>
      <w:r>
        <w:rPr>
          <w:rFonts w:ascii="Courier New" w:hAnsi="Courier New"/>
          <w:sz w:val="20"/>
          <w:shd w:fill="F0F0F0"/>
        </w:rPr>
        <w:t>External APIs → Data Collectors → Data Validation → Database Storage → Logging</w:t>
      </w:r>
    </w:p>
    <w:p>
      <w:pPr>
        <w:ind w:left="400"/>
      </w:pPr>
      <w:r>
        <w:rPr>
          <w:rFonts w:ascii="Times New Roman" w:hAnsi="Times New Roman"/>
          <w:sz w:val="24"/>
        </w:rPr>
        <w:t>Scheduled execution (daily or on-demand)</w:t>
      </w:r>
    </w:p>
    <w:p>
      <w:pPr>
        <w:ind w:left="400"/>
      </w:pPr>
      <w:r>
        <w:rPr>
          <w:rFonts w:ascii="Times New Roman" w:hAnsi="Times New Roman"/>
          <w:sz w:val="24"/>
        </w:rPr>
        <w:t>Error handling and retry logic for API failures</w:t>
      </w:r>
    </w:p>
    <w:p>
      <w:pPr>
        <w:ind w:left="400"/>
      </w:pPr>
      <w:r>
        <w:rPr>
          <w:rFonts w:ascii="Times New Roman" w:hAnsi="Times New Roman"/>
          <w:sz w:val="24"/>
        </w:rPr>
        <w:t>Incremental updates to avoid redundant data collection</w:t>
      </w:r>
    </w:p>
    <w:p>
      <w:pPr>
        <w:ind w:left="400"/>
      </w:pPr>
      <w:r>
        <w:rPr>
          <w:rFonts w:ascii="Times New Roman" w:hAnsi="Times New Roman"/>
          <w:sz w:val="24"/>
        </w:rPr>
        <w:t>Transaction-based commits ensuring data consistency</w:t>
      </w:r>
    </w:p>
    <w:p>
      <w:pPr>
        <w:ind w:left="400"/>
      </w:pPr>
      <w:r>
        <w:rPr>
          <w:rFonts w:ascii="Times New Roman" w:hAnsi="Times New Roman"/>
          <w:sz w:val="24"/>
        </w:rPr>
        <w:t>2. Portfolio Generation Flow:**</w:t>
      </w:r>
    </w:p>
    <w:p>
      <w:r>
        <w:rPr>
          <w:rFonts w:ascii="Courier New" w:hAnsi="Courier New"/>
          <w:sz w:val="20"/>
          <w:shd w:fill="F0F0F0"/>
        </w:rPr>
        <w:t>User Input → Input Validation → Asset Retrieval → Asset Scoring →</w:t>
      </w:r>
    </w:p>
    <w:p>
      <w:r>
        <w:rPr>
          <w:rFonts w:ascii="Courier New" w:hAnsi="Courier New"/>
          <w:sz w:val="20"/>
          <w:shd w:fill="F0F0F0"/>
        </w:rPr>
        <w:t>Portfolio Optimization → Result Presentation → Session Storage</w:t>
      </w:r>
    </w:p>
    <w:p>
      <w:pPr>
        <w:ind w:left="400"/>
      </w:pPr>
      <w:r>
        <w:rPr>
          <w:rFonts w:ascii="Times New Roman" w:hAnsi="Times New Roman"/>
          <w:sz w:val="24"/>
        </w:rPr>
        <w:t>Real-time processing triggered by user action</w:t>
      </w:r>
    </w:p>
    <w:p>
      <w:pPr>
        <w:ind w:left="400"/>
      </w:pPr>
      <w:r>
        <w:rPr>
          <w:rFonts w:ascii="Times New Roman" w:hAnsi="Times New Roman"/>
          <w:sz w:val="24"/>
        </w:rPr>
        <w:t>Parallel execution where possible (asset scoring)</w:t>
      </w:r>
    </w:p>
    <w:p>
      <w:pPr>
        <w:ind w:left="400"/>
      </w:pPr>
      <w:r>
        <w:rPr>
          <w:rFonts w:ascii="Times New Roman" w:hAnsi="Times New Roman"/>
          <w:sz w:val="24"/>
        </w:rPr>
        <w:t>Caching of intermediate results</w:t>
      </w:r>
    </w:p>
    <w:p>
      <w:pPr>
        <w:ind w:left="400"/>
      </w:pPr>
      <w:r>
        <w:rPr>
          <w:rFonts w:ascii="Times New Roman" w:hAnsi="Times New Roman"/>
          <w:sz w:val="24"/>
        </w:rPr>
        <w:t>Error propagation with user-friendly messages</w:t>
      </w:r>
    </w:p>
    <w:p>
      <w:pPr>
        <w:ind w:left="400"/>
      </w:pPr>
      <w:r>
        <w:rPr>
          <w:rFonts w:ascii="Times New Roman" w:hAnsi="Times New Roman"/>
          <w:sz w:val="24"/>
        </w:rPr>
        <w:t>3. Chat Interaction Flow:**</w:t>
      </w:r>
    </w:p>
    <w:p>
      <w:r>
        <w:rPr>
          <w:rFonts w:ascii="Courier New" w:hAnsi="Courier New"/>
          <w:sz w:val="20"/>
          <w:shd w:fill="F0F0F0"/>
        </w:rPr>
        <w:t>User Query → Intent Recognition → Context Analysis →</w:t>
      </w:r>
    </w:p>
    <w:p>
      <w:r>
        <w:rPr>
          <w:rFonts w:ascii="Courier New" w:hAnsi="Courier New"/>
          <w:sz w:val="20"/>
          <w:shd w:fill="F0F0F0"/>
        </w:rPr>
        <w:t>Portfolio Data Retrieval → Response Generation → Display</w:t>
      </w:r>
    </w:p>
    <w:p>
      <w:pPr>
        <w:ind w:left="400"/>
      </w:pPr>
      <w:r>
        <w:rPr>
          <w:rFonts w:ascii="Times New Roman" w:hAnsi="Times New Roman"/>
          <w:sz w:val="24"/>
        </w:rPr>
        <w:t>Stateful conversation with history tracking</w:t>
      </w:r>
    </w:p>
    <w:p>
      <w:pPr>
        <w:ind w:left="400"/>
      </w:pPr>
      <w:r>
        <w:rPr>
          <w:rFonts w:ascii="Times New Roman" w:hAnsi="Times New Roman"/>
          <w:sz w:val="24"/>
        </w:rPr>
        <w:t>Pattern matching for intent classification</w:t>
      </w:r>
    </w:p>
    <w:p>
      <w:pPr>
        <w:ind w:left="400"/>
      </w:pPr>
      <w:r>
        <w:rPr>
          <w:rFonts w:ascii="Times New Roman" w:hAnsi="Times New Roman"/>
          <w:sz w:val="24"/>
        </w:rPr>
        <w:t>Dynamic content generation based on portfolio state</w:t>
      </w:r>
    </w:p>
    <w:p>
      <w:r>
        <w:rPr>
          <w:rFonts w:ascii="Times New Roman" w:hAnsi="Times New Roman"/>
          <w:sz w:val="24"/>
        </w:rPr>
        <w:t>Page 26</w:t>
      </w:r>
    </w:p>
    <w:p>
      <w:pPr>
        <w:pStyle w:val="Heading3"/>
      </w:pPr>
      <w:r>
        <w:t>&lt;div style="font-size: 14px; font-weight: bold; margin-top: 20px;"&gt;3.6.3 Entity-Relationship Conceptual Model&lt;/div&gt;</w:t>
      </w:r>
    </w:p>
    <w:p>
      <w:r>
        <w:rPr>
          <w:rFonts w:ascii="Times New Roman" w:hAnsi="Times New Roman"/>
          <w:sz w:val="24"/>
        </w:rPr>
        <w:t>The database conceptual model defines the core entities and their relationships:</w:t>
      </w:r>
    </w:p>
    <w:p>
      <w:pPr>
        <w:ind w:left="400"/>
      </w:pPr>
      <w:r>
        <w:rPr>
          <w:rFonts w:ascii="Times New Roman" w:hAnsi="Times New Roman"/>
          <w:sz w:val="24"/>
        </w:rPr>
        <w:t>Entity: Asset**</w:t>
      </w:r>
    </w:p>
    <w:p>
      <w:pPr>
        <w:ind w:left="400"/>
      </w:pPr>
      <w:r>
        <w:rPr>
          <w:rFonts w:ascii="Times New Roman" w:hAnsi="Times New Roman"/>
          <w:sz w:val="24"/>
        </w:rPr>
        <w:t>Attributes: symbol, name, asset_type, sector, is_active, created_at, updated_at</w:t>
      </w:r>
    </w:p>
    <w:p>
      <w:pPr>
        <w:ind w:left="400"/>
      </w:pPr>
      <w:r>
        <w:rPr>
          <w:rFonts w:ascii="Times New Roman" w:hAnsi="Times New Roman"/>
          <w:sz w:val="24"/>
        </w:rPr>
        <w:t>Relationships: 1-to-Many with DailyPrice, QuarterlyFundamental, NewsArticle</w:t>
      </w:r>
    </w:p>
    <w:p>
      <w:pPr>
        <w:ind w:left="400"/>
      </w:pPr>
      <w:r>
        <w:rPr>
          <w:rFonts w:ascii="Times New Roman" w:hAnsi="Times New Roman"/>
          <w:sz w:val="24"/>
        </w:rPr>
        <w:t>Entity: DailyPrice**</w:t>
      </w:r>
    </w:p>
    <w:p>
      <w:pPr>
        <w:ind w:left="400"/>
      </w:pPr>
      <w:r>
        <w:rPr>
          <w:rFonts w:ascii="Times New Roman" w:hAnsi="Times New Roman"/>
          <w:sz w:val="24"/>
        </w:rPr>
        <w:t>Attributes: asset_id, date, open, high, low, close, volume, returns, volatility</w:t>
      </w:r>
    </w:p>
    <w:p>
      <w:pPr>
        <w:ind w:left="400"/>
      </w:pPr>
      <w:r>
        <w:rPr>
          <w:rFonts w:ascii="Times New Roman" w:hAnsi="Times New Roman"/>
          <w:sz w:val="24"/>
        </w:rPr>
        <w:t>Relationships: Many-to-1 with Asset</w:t>
      </w:r>
    </w:p>
    <w:p>
      <w:pPr>
        <w:ind w:left="400"/>
      </w:pPr>
      <w:r>
        <w:rPr>
          <w:rFonts w:ascii="Times New Roman" w:hAnsi="Times New Roman"/>
          <w:sz w:val="24"/>
        </w:rPr>
        <w:t>Entity: QuarterlyFundamental**</w:t>
      </w:r>
    </w:p>
    <w:p>
      <w:pPr>
        <w:ind w:left="400"/>
      </w:pPr>
      <w:r>
        <w:rPr>
          <w:rFonts w:ascii="Times New Roman" w:hAnsi="Times New Roman"/>
          <w:sz w:val="24"/>
        </w:rPr>
        <w:t>Attributes: asset_id, quarter_end_date, revenue, net_income, eps, pe_ratio, debt_to_equity, roe</w:t>
      </w:r>
    </w:p>
    <w:p>
      <w:pPr>
        <w:ind w:left="400"/>
      </w:pPr>
      <w:r>
        <w:rPr>
          <w:rFonts w:ascii="Times New Roman" w:hAnsi="Times New Roman"/>
          <w:sz w:val="24"/>
        </w:rPr>
        <w:t>Relationships: Many-to-1 with Asset</w:t>
      </w:r>
    </w:p>
    <w:p>
      <w:pPr>
        <w:ind w:left="400"/>
      </w:pPr>
      <w:r>
        <w:rPr>
          <w:rFonts w:ascii="Times New Roman" w:hAnsi="Times New Roman"/>
          <w:sz w:val="24"/>
        </w:rPr>
        <w:t>Entity: NewsArticle**</w:t>
      </w:r>
    </w:p>
    <w:p>
      <w:pPr>
        <w:ind w:left="400"/>
      </w:pPr>
      <w:r>
        <w:rPr>
          <w:rFonts w:ascii="Times New Roman" w:hAnsi="Times New Roman"/>
          <w:sz w:val="24"/>
        </w:rPr>
        <w:t>Attributes: title, published_date, source, url, sentiment_score, asset_link</w:t>
      </w:r>
    </w:p>
    <w:p>
      <w:pPr>
        <w:ind w:left="400"/>
      </w:pPr>
      <w:r>
        <w:rPr>
          <w:rFonts w:ascii="Times New Roman" w:hAnsi="Times New Roman"/>
          <w:sz w:val="24"/>
        </w:rPr>
        <w:t>Relationships: Many-to-Many with Asset (via asset_link JSON field)</w:t>
      </w:r>
    </w:p>
    <w:p>
      <w:pPr>
        <w:ind w:left="400"/>
      </w:pPr>
      <w:r>
        <w:rPr>
          <w:rFonts w:ascii="Times New Roman" w:hAnsi="Times New Roman"/>
          <w:sz w:val="24"/>
        </w:rPr>
        <w:t>Entity: CollectorRun**</w:t>
      </w:r>
    </w:p>
    <w:p>
      <w:pPr>
        <w:ind w:left="400"/>
      </w:pPr>
      <w:r>
        <w:rPr>
          <w:rFonts w:ascii="Times New Roman" w:hAnsi="Times New Roman"/>
          <w:sz w:val="24"/>
        </w:rPr>
        <w:t>Attributes: run_id, collector_name, start_time, end_time, status, assets_processed, errors</w:t>
      </w:r>
    </w:p>
    <w:p>
      <w:pPr>
        <w:ind w:left="400"/>
      </w:pPr>
      <w:r>
        <w:rPr>
          <w:rFonts w:ascii="Times New Roman" w:hAnsi="Times New Roman"/>
          <w:sz w:val="24"/>
        </w:rPr>
        <w:t>Relationships: Independent tracking entity for monitoring</w:t>
      </w:r>
    </w:p>
    <w:p>
      <w:pPr>
        <w:pStyle w:val="Heading3"/>
      </w:pPr>
      <w:r>
        <w:t>&lt;div style="font-size: 14px; font-weight: bold; margin-top: 20px;"&gt;3.6.4 Component Interaction Model&lt;/div&gt;</w:t>
      </w:r>
    </w:p>
    <w:p>
      <w:r>
        <w:rPr>
          <w:rFonts w:ascii="Times New Roman" w:hAnsi="Times New Roman"/>
          <w:sz w:val="24"/>
        </w:rPr>
        <w:t>The system comprises several interacting components:</w:t>
      </w:r>
    </w:p>
    <w:p>
      <w:pPr>
        <w:ind w:left="400"/>
      </w:pPr>
      <w:r>
        <w:rPr>
          <w:rFonts w:ascii="Times New Roman" w:hAnsi="Times New Roman"/>
          <w:sz w:val="24"/>
        </w:rPr>
        <w:t>Component 1: Data Collectors**</w:t>
      </w:r>
    </w:p>
    <w:p>
      <w:pPr>
        <w:ind w:left="400"/>
      </w:pPr>
      <w:r>
        <w:rPr>
          <w:rFonts w:ascii="Times New Roman" w:hAnsi="Times New Roman"/>
          <w:sz w:val="24"/>
        </w:rPr>
        <w:t>StocksManager, MutualFundManager, ETFManager, CryptoManager, NewsCollector</w:t>
      </w:r>
    </w:p>
    <w:p>
      <w:pPr>
        <w:ind w:left="400"/>
      </w:pPr>
      <w:r>
        <w:rPr>
          <w:rFonts w:ascii="Times New Roman" w:hAnsi="Times New Roman"/>
          <w:sz w:val="24"/>
        </w:rPr>
        <w:t>Responsibilities: API integration, data extraction, transformation, loading</w:t>
      </w:r>
    </w:p>
    <w:p>
      <w:pPr>
        <w:ind w:left="400"/>
      </w:pPr>
      <w:r>
        <w:rPr>
          <w:rFonts w:ascii="Times New Roman" w:hAnsi="Times New Roman"/>
          <w:sz w:val="24"/>
        </w:rPr>
        <w:t>Interaction: Read API data → Write to database → Log to CollectorRun</w:t>
      </w:r>
    </w:p>
    <w:p>
      <w:pPr>
        <w:ind w:left="400"/>
      </w:pPr>
      <w:r>
        <w:rPr>
          <w:rFonts w:ascii="Times New Roman" w:hAnsi="Times New Roman"/>
          <w:sz w:val="24"/>
        </w:rPr>
        <w:t>Component 2: Roboadvisor Module**</w:t>
      </w:r>
    </w:p>
    <w:p>
      <w:pPr>
        <w:ind w:left="400"/>
      </w:pPr>
      <w:r>
        <w:rPr>
          <w:rFonts w:ascii="Times New Roman" w:hAnsi="Times New Roman"/>
          <w:sz w:val="24"/>
        </w:rPr>
        <w:t>UserProfile, AssetSelector, PortfolioStrategy, Optimizer, Recommender</w:t>
      </w:r>
    </w:p>
    <w:p>
      <w:pPr>
        <w:ind w:left="400"/>
      </w:pPr>
      <w:r>
        <w:rPr>
          <w:rFonts w:ascii="Times New Roman" w:hAnsi="Times New Roman"/>
          <w:sz w:val="24"/>
        </w:rPr>
        <w:t>Responsibilities: User profiling, asset filtering, portfolio construction</w:t>
      </w:r>
    </w:p>
    <w:p>
      <w:pPr>
        <w:ind w:left="400"/>
      </w:pPr>
      <w:r>
        <w:rPr>
          <w:rFonts w:ascii="Times New Roman" w:hAnsi="Times New Roman"/>
          <w:sz w:val="24"/>
        </w:rPr>
        <w:t>Interaction: Read user input → Query database → Apply algorithms → Return results</w:t>
      </w:r>
    </w:p>
    <w:p>
      <w:pPr>
        <w:ind w:left="400"/>
      </w:pPr>
      <w:r>
        <w:rPr>
          <w:rFonts w:ascii="Times New Roman" w:hAnsi="Times New Roman"/>
          <w:sz w:val="24"/>
        </w:rPr>
        <w:t>Component 3: Intelligence Module**</w:t>
      </w:r>
    </w:p>
    <w:p>
      <w:pPr>
        <w:ind w:left="400"/>
      </w:pPr>
      <w:r>
        <w:rPr>
          <w:rFonts w:ascii="Times New Roman" w:hAnsi="Times New Roman"/>
          <w:sz w:val="24"/>
        </w:rPr>
        <w:t>LumiaAI class with intent recognition and response generation</w:t>
      </w:r>
    </w:p>
    <w:p>
      <w:pPr>
        <w:ind w:left="400"/>
      </w:pPr>
      <w:r>
        <w:rPr>
          <w:rFonts w:ascii="Times New Roman" w:hAnsi="Times New Roman"/>
          <w:sz w:val="24"/>
        </w:rPr>
        <w:t>Responsibilities: Natural language understanding, context management, answer formulation</w:t>
      </w:r>
    </w:p>
    <w:p>
      <w:pPr>
        <w:ind w:left="400"/>
      </w:pPr>
      <w:r>
        <w:rPr>
          <w:rFonts w:ascii="Times New Roman" w:hAnsi="Times New Roman"/>
          <w:sz w:val="24"/>
        </w:rPr>
        <w:t>Interaction: Receive query → Analyze intent → Access portfolio data → Generate response</w:t>
      </w:r>
    </w:p>
    <w:p>
      <w:pPr>
        <w:ind w:left="400"/>
      </w:pPr>
      <w:r>
        <w:rPr>
          <w:rFonts w:ascii="Times New Roman" w:hAnsi="Times New Roman"/>
          <w:sz w:val="24"/>
        </w:rPr>
        <w:t>Component 4: UI Components**</w:t>
      </w:r>
    </w:p>
    <w:p>
      <w:pPr>
        <w:ind w:left="400"/>
      </w:pPr>
      <w:r>
        <w:rPr>
          <w:rFonts w:ascii="Times New Roman" w:hAnsi="Times New Roman"/>
          <w:sz w:val="24"/>
        </w:rPr>
        <w:t>Streamlit pages, custom components, chart generators, style definitions</w:t>
      </w:r>
    </w:p>
    <w:p>
      <w:pPr>
        <w:ind w:left="400"/>
      </w:pPr>
      <w:r>
        <w:rPr>
          <w:rFonts w:ascii="Times New Roman" w:hAnsi="Times New Roman"/>
          <w:sz w:val="24"/>
        </w:rPr>
        <w:t>Responsibilities: User interaction, data visualization, session management</w:t>
      </w:r>
    </w:p>
    <w:p>
      <w:pPr>
        <w:ind w:left="400"/>
      </w:pPr>
      <w:r>
        <w:rPr>
          <w:rFonts w:ascii="Times New Roman" w:hAnsi="Times New Roman"/>
          <w:sz w:val="24"/>
        </w:rPr>
        <w:t>Interaction: Render UI → Capture input → Display results → Handle events</w:t>
      </w:r>
    </w:p>
    <w:p>
      <w:pPr>
        <w:ind w:left="400"/>
      </w:pPr>
      <w:r>
        <w:rPr>
          <w:rFonts w:ascii="Times New Roman" w:hAnsi="Times New Roman"/>
          <w:sz w:val="24"/>
        </w:rPr>
        <w:t>Component 5: Database Layer**</w:t>
      </w:r>
    </w:p>
    <w:p>
      <w:pPr>
        <w:ind w:left="400"/>
      </w:pPr>
      <w:r>
        <w:rPr>
          <w:rFonts w:ascii="Times New Roman" w:hAnsi="Times New Roman"/>
          <w:sz w:val="24"/>
        </w:rPr>
        <w:t>SQLAlchemy models, session management, query optimization</w:t>
      </w:r>
    </w:p>
    <w:p>
      <w:pPr>
        <w:ind w:left="400"/>
      </w:pPr>
      <w:r>
        <w:rPr>
          <w:rFonts w:ascii="Times New Roman" w:hAnsi="Times New Roman"/>
          <w:sz w:val="24"/>
        </w:rPr>
        <w:t>Responsibilities: Data persistence, integrity enforcement, transaction management</w:t>
      </w:r>
    </w:p>
    <w:p>
      <w:pPr>
        <w:ind w:left="400"/>
      </w:pPr>
      <w:r>
        <w:rPr>
          <w:rFonts w:ascii="Times New Roman" w:hAnsi="Times New Roman"/>
          <w:sz w:val="24"/>
        </w:rPr>
        <w:t>Interaction: Receive queries → Execute SQL → Return results → Commit/rollback</w:t>
      </w:r>
    </w:p>
    <w:p>
      <w:r>
        <w:rPr>
          <w:rFonts w:ascii="Times New Roman" w:hAnsi="Times New Roman"/>
          <w:sz w:val="24"/>
        </w:rPr>
        <w:t>These conceptual models provide the foundation for detailed system design and implementation. The modular, loosely-coupled architecture enables independent development and testing of components while maintaining clear interfaces for integration.</w:t>
      </w:r>
    </w:p>
    <w:p>
      <w:r>
        <w:rPr>
          <w:rFonts w:ascii="Times New Roman" w:hAnsi="Times New Roman"/>
          <w:sz w:val="24"/>
        </w:rPr>
        <w:t>Page 26</w:t>
      </w:r>
    </w:p>
    <w:p>
      <w:r>
        <w:t>__________________________________________________</w:t>
      </w:r>
    </w:p>
    <w:p>
      <w:r>
        <w:rPr>
          <w:rFonts w:ascii="Times New Roman" w:hAnsi="Times New Roman"/>
          <w:sz w:val="24"/>
        </w:rPr>
        <w:t>End of Chapter 3</w:t>
      </w:r>
    </w:p>
    <w:p>
      <w:r>
        <w:br w:type="page"/>
      </w:r>
    </w:p>
    <w:p>
      <w:pPr>
        <w:pStyle w:val="Heading1"/>
      </w:pPr>
      <w:r>
        <w:t>&lt;div style="text-align: center; font-size: 18px; font-weight: bold; margin: 40px 0 30px 0;"&gt;CHAPTER 4&lt;/div&gt;</w:t>
      </w:r>
    </w:p>
    <w:p>
      <w:pPr>
        <w:pStyle w:val="Heading1"/>
      </w:pPr>
      <w:r>
        <w:t>&lt;div style="text-align: center; font-size: 16px; font-weight: bold; margin-bottom: 40px;"&gt;SYSTEM DESIGN&lt;/div&gt;</w:t>
      </w:r>
    </w:p>
    <w:p>
      <w:r>
        <w:t>__________________________________________________</w:t>
      </w:r>
    </w:p>
    <w:p>
      <w:pPr>
        <w:pStyle w:val="Heading2"/>
      </w:pPr>
      <w:r>
        <w:t>&lt;div style="font-size: 16px; font-weight: bold; margin-top: 30px;"&gt;4.1 Basic Modules&lt;/div&gt;</w:t>
      </w:r>
    </w:p>
    <w:p>
      <w:r>
        <w:rPr>
          <w:rFonts w:ascii="Times New Roman" w:hAnsi="Times New Roman"/>
          <w:sz w:val="24"/>
        </w:rPr>
        <w:t>The Lumia system is designed with a modular architecture, separating concerns into distinct packages and modules. This promotes maintainability, scalability, and clarity. The high-level modules are:</w:t>
      </w:r>
    </w:p>
    <w:p>
      <w:pPr>
        <w:ind w:left="400"/>
      </w:pPr>
      <w:r>
        <w:rPr>
          <w:rFonts w:ascii="Times New Roman" w:hAnsi="Times New Roman"/>
          <w:sz w:val="24"/>
        </w:rPr>
        <w:t>1. Data Collection (`collectors`)**</w:t>
      </w:r>
    </w:p>
    <w:p>
      <w:r>
        <w:rPr>
          <w:rFonts w:ascii="Times New Roman" w:hAnsi="Times New Roman"/>
          <w:sz w:val="24"/>
        </w:rPr>
        <w:t>This module is responsible for ingesting financial data from a multitude of external sources. It contains specialized collectors for different asset classes:</w:t>
      </w:r>
    </w:p>
    <w:p>
      <w:pPr>
        <w:ind w:left="400"/>
      </w:pPr>
      <w:r>
        <w:rPr>
          <w:rFonts w:ascii="Times New Roman" w:hAnsi="Times New Roman"/>
          <w:sz w:val="24"/>
        </w:rPr>
        <w:t>`master_collector.py`**: Orchestrates the entire data collection process.</w:t>
      </w:r>
    </w:p>
    <w:p>
      <w:pPr>
        <w:ind w:left="400"/>
      </w:pPr>
      <w:r>
        <w:rPr>
          <w:rFonts w:ascii="Times New Roman" w:hAnsi="Times New Roman"/>
          <w:sz w:val="24"/>
        </w:rPr>
        <w:t>`stocks_manager.py`, `etf_manager.py`, `mutual_fund_manager.py`, `crypto_manager.py`**: Manage the master list of assets for each class.</w:t>
      </w:r>
    </w:p>
    <w:p>
      <w:pPr>
        <w:ind w:left="400"/>
      </w:pPr>
      <w:r>
        <w:rPr>
          <w:rFonts w:ascii="Times New Roman" w:hAnsi="Times New Roman"/>
          <w:sz w:val="24"/>
        </w:rPr>
        <w:t>`daily_price_collector.py`**: Fetches historical and real-time price data.</w:t>
      </w:r>
    </w:p>
    <w:p>
      <w:pPr>
        <w:ind w:left="400"/>
      </w:pPr>
      <w:r>
        <w:rPr>
          <w:rFonts w:ascii="Times New Roman" w:hAnsi="Times New Roman"/>
          <w:sz w:val="24"/>
        </w:rPr>
        <w:t>`fundamentals_collector.py`**: Gathers fundamental financial data for stocks.</w:t>
      </w:r>
    </w:p>
    <w:p>
      <w:pPr>
        <w:ind w:left="400"/>
      </w:pPr>
      <w:r>
        <w:rPr>
          <w:rFonts w:ascii="Times New Roman" w:hAnsi="Times New Roman"/>
          <w:sz w:val="24"/>
        </w:rPr>
        <w:t>`collect_news.py`**: Collects news articles related to financial markets and assets.</w:t>
      </w:r>
    </w:p>
    <w:p>
      <w:pPr>
        <w:ind w:left="400"/>
      </w:pPr>
      <w:r>
        <w:rPr>
          <w:rFonts w:ascii="Times New Roman" w:hAnsi="Times New Roman"/>
          <w:sz w:val="24"/>
        </w:rPr>
        <w:t>2. Data Persistence (`models`)**</w:t>
      </w:r>
    </w:p>
    <w:p>
      <w:r>
        <w:rPr>
          <w:rFonts w:ascii="Times New Roman" w:hAnsi="Times New Roman"/>
          <w:sz w:val="24"/>
        </w:rPr>
        <w:t>This module defines the database schema using SQLAlchemy ORM. It translates high-level objects into database tables and manages the relationships between them. Key models include:</w:t>
      </w:r>
    </w:p>
    <w:p>
      <w:pPr>
        <w:ind w:left="400"/>
      </w:pPr>
      <w:r>
        <w:rPr>
          <w:rFonts w:ascii="Times New Roman" w:hAnsi="Times New Roman"/>
          <w:sz w:val="24"/>
        </w:rPr>
        <w:t>`Asset`**: A universal table for all tradable instruments (stocks, ETFs, crypto, etc.).</w:t>
      </w:r>
    </w:p>
    <w:p>
      <w:pPr>
        <w:ind w:left="400"/>
      </w:pPr>
      <w:r>
        <w:rPr>
          <w:rFonts w:ascii="Times New Roman" w:hAnsi="Times New Roman"/>
          <w:sz w:val="24"/>
        </w:rPr>
        <w:t>`DailyPrice`**: Stores historical price data for each asset.</w:t>
      </w:r>
    </w:p>
    <w:p>
      <w:pPr>
        <w:ind w:left="400"/>
      </w:pPr>
      <w:r>
        <w:rPr>
          <w:rFonts w:ascii="Times New Roman" w:hAnsi="Times New Roman"/>
          <w:sz w:val="24"/>
        </w:rPr>
        <w:t>`QuarterlyFundamental`**: Contains quarterly financial statement data for companies.</w:t>
      </w:r>
    </w:p>
    <w:p>
      <w:pPr>
        <w:ind w:left="400"/>
      </w:pPr>
      <w:r>
        <w:rPr>
          <w:rFonts w:ascii="Times New Roman" w:hAnsi="Times New Roman"/>
          <w:sz w:val="24"/>
        </w:rPr>
        <w:t>`NewsArticle`**: Stores collected news articles and associated metadata like sentiment.</w:t>
      </w:r>
    </w:p>
    <w:p>
      <w:pPr>
        <w:ind w:left="400"/>
      </w:pPr>
      <w:r>
        <w:rPr>
          <w:rFonts w:ascii="Times New Roman" w:hAnsi="Times New Roman"/>
          <w:sz w:val="24"/>
        </w:rPr>
        <w:t>3. Core Logic (`roboadvisor`)**</w:t>
      </w:r>
    </w:p>
    <w:p>
      <w:r>
        <w:rPr>
          <w:rFonts w:ascii="Times New Roman" w:hAnsi="Times New Roman"/>
          <w:sz w:val="24"/>
        </w:rPr>
        <w:t>This is the analytical heart of Lumia. It contains the algorithms and business logic for generating investment advice:</w:t>
      </w:r>
    </w:p>
    <w:p>
      <w:pPr>
        <w:ind w:left="400"/>
      </w:pPr>
      <w:r>
        <w:rPr>
          <w:rFonts w:ascii="Times New Roman" w:hAnsi="Times New Roman"/>
          <w:sz w:val="24"/>
        </w:rPr>
        <w:t>`user_profile.py`**: Creates a detailed investor profile based on their risk tolerance, goals, and financial situation.</w:t>
      </w:r>
    </w:p>
    <w:p>
      <w:pPr>
        <w:ind w:left="400"/>
      </w:pPr>
      <w:r>
        <w:rPr>
          <w:rFonts w:ascii="Times New Roman" w:hAnsi="Times New Roman"/>
          <w:sz w:val="24"/>
        </w:rPr>
        <w:t>`asset_selector.py`**: Filters and ranks assets based on quantitative and qualitative metrics.</w:t>
      </w:r>
    </w:p>
    <w:p>
      <w:pPr>
        <w:ind w:left="400"/>
      </w:pPr>
      <w:r>
        <w:rPr>
          <w:rFonts w:ascii="Times New Roman" w:hAnsi="Times New Roman"/>
          <w:sz w:val="24"/>
        </w:rPr>
        <w:t>`optimizer.py`**: Implements portfolio optimization algorithms (e.g., Mean-Variance Optimization) to find the optimal asset allocation.</w:t>
      </w:r>
    </w:p>
    <w:p>
      <w:pPr>
        <w:ind w:left="400"/>
      </w:pPr>
      <w:r>
        <w:rPr>
          <w:rFonts w:ascii="Times New Roman" w:hAnsi="Times New Roman"/>
          <w:sz w:val="24"/>
        </w:rPr>
        <w:t>`recommender.py`**: Generates final, actionable portfolio recommendations for the user.</w:t>
      </w:r>
    </w:p>
    <w:p>
      <w:pPr>
        <w:ind w:left="400"/>
      </w:pPr>
      <w:r>
        <w:rPr>
          <w:rFonts w:ascii="Times New Roman" w:hAnsi="Times New Roman"/>
          <w:sz w:val="24"/>
        </w:rPr>
        <w:t>4. User Interface (`app`)**</w:t>
      </w:r>
    </w:p>
    <w:p>
      <w:r>
        <w:rPr>
          <w:rFonts w:ascii="Times New Roman" w:hAnsi="Times New Roman"/>
          <w:sz w:val="24"/>
        </w:rPr>
        <w:t>This module presents the data and recommendations to the user. It is built using Streamlit, providing an interactive web-based dashboard:</w:t>
      </w:r>
    </w:p>
    <w:p>
      <w:pPr>
        <w:ind w:left="400"/>
      </w:pPr>
      <w:r>
        <w:rPr>
          <w:rFonts w:ascii="Times New Roman" w:hAnsi="Times New Roman"/>
          <w:sz w:val="24"/>
        </w:rPr>
        <w:t>`app_new.py`**: The main entry point for the Streamlit application.</w:t>
      </w:r>
    </w:p>
    <w:p>
      <w:pPr>
        <w:ind w:left="400"/>
      </w:pPr>
      <w:r>
        <w:rPr>
          <w:rFonts w:ascii="Times New Roman" w:hAnsi="Times New Roman"/>
          <w:sz w:val="24"/>
        </w:rPr>
        <w:t>`components.py`**: A library of reusable UI components (charts, cards, tables).</w:t>
      </w:r>
    </w:p>
    <w:p>
      <w:pPr>
        <w:ind w:left="400"/>
      </w:pPr>
      <w:r>
        <w:rPr>
          <w:rFonts w:ascii="Times New Roman" w:hAnsi="Times New Roman"/>
          <w:sz w:val="24"/>
        </w:rPr>
        <w:t>`styles.py`**: Centralized styling for a consistent look and feel.</w:t>
      </w:r>
    </w:p>
    <w:p>
      <w:pPr>
        <w:ind w:left="400"/>
      </w:pPr>
      <w:r>
        <w:rPr>
          <w:rFonts w:ascii="Times New Roman" w:hAnsi="Times New Roman"/>
          <w:sz w:val="24"/>
        </w:rPr>
        <w:t>`chat_ai.py`**: An AI-powered chat interface for user queries.</w:t>
      </w:r>
    </w:p>
    <w:p>
      <w:pPr>
        <w:ind w:left="400"/>
      </w:pPr>
      <w:r>
        <w:rPr>
          <w:rFonts w:ascii="Times New Roman" w:hAnsi="Times New Roman"/>
          <w:sz w:val="24"/>
        </w:rPr>
        <w:t>5. Scripts and Utilities (`scripts`, `utils`)**</w:t>
      </w:r>
    </w:p>
    <w:p>
      <w:pPr>
        <w:ind w:left="400"/>
      </w:pPr>
      <w:r>
        <w:rPr>
          <w:rFonts w:ascii="Times New Roman" w:hAnsi="Times New Roman"/>
          <w:sz w:val="24"/>
        </w:rPr>
        <w:t>`scripts`**: Contains command-line scripts for administrative tasks, such as running collectors (`lumia_collector.py`).</w:t>
      </w:r>
    </w:p>
    <w:p>
      <w:pPr>
        <w:ind w:left="400"/>
      </w:pPr>
      <w:r>
        <w:rPr>
          <w:rFonts w:ascii="Times New Roman" w:hAnsi="Times New Roman"/>
          <w:sz w:val="24"/>
        </w:rPr>
        <w:t>`utils`**: Provides shared utilities, such as logging configuration (`logging_config.py`).</w:t>
      </w:r>
    </w:p>
    <w:p>
      <w:pPr>
        <w:pStyle w:val="Heading2"/>
      </w:pPr>
      <w:r>
        <w:t>&lt;div style="font-size: 16px; font-weight: bold; margin-top: 30px;"&gt;4.2 Data Design&lt;/div&gt;</w:t>
      </w:r>
    </w:p>
    <w:p>
      <w:pPr>
        <w:pStyle w:val="Heading3"/>
      </w:pPr>
      <w:r>
        <w:t>&lt;div style="font-size: 14px; font-weight: bold; margin-top: 20px; margin-left: 20px;"&gt;4.2.1 Schema Design&lt;/div&gt;</w:t>
      </w:r>
    </w:p>
    <w:p>
      <w:r>
        <w:rPr>
          <w:rFonts w:ascii="Times New Roman" w:hAnsi="Times New Roman"/>
          <w:sz w:val="24"/>
        </w:rPr>
        <w:t>The database schema is designed to be robust, scalable, and efficient. It is defined using SQLAlchemy ORM, which allows for database-agnostic development. The core of the schema revolves around a centralized `assets` table, which acts as a master list for all investment instruments.</w:t>
      </w:r>
    </w:p>
    <w:p>
      <w:pPr>
        <w:ind w:left="400"/>
      </w:pPr>
      <w:r>
        <w:rPr>
          <w:rFonts w:ascii="Times New Roman" w:hAnsi="Times New Roman"/>
          <w:sz w:val="24"/>
        </w:rPr>
        <w:t>Key Tables:**</w:t>
      </w:r>
    </w:p>
    <w:p>
      <w:pPr>
        <w:ind w:left="400"/>
      </w:pPr>
      <w:r>
        <w:rPr>
          <w:rFonts w:ascii="Times New Roman" w:hAnsi="Times New Roman"/>
          <w:sz w:val="24"/>
        </w:rPr>
        <w:t>`assets`**: This is the central table, storing common information for every asset, such as `symbol`, `name`, `type` (stock, ETF, crypto), `exchange`, and `currency`. It uses a single-table design to represent multiple asset types, differentiated by the `type` column.</w:t>
      </w:r>
    </w:p>
    <w:p>
      <w:pPr>
        <w:ind w:left="400"/>
      </w:pPr>
      <w:r>
        <w:rPr>
          <w:rFonts w:ascii="Times New Roman" w:hAnsi="Times New Roman"/>
          <w:sz w:val="24"/>
        </w:rPr>
        <w:t>`daily_prices`**: A time-series table linked to the `assets` table via a foreign key. It stores the open, high, low, close, and volume for each asset for each day. This table is optimized for fast retrieval of historical price data.</w:t>
      </w:r>
    </w:p>
    <w:p>
      <w:pPr>
        <w:ind w:left="400"/>
      </w:pPr>
      <w:r>
        <w:rPr>
          <w:rFonts w:ascii="Times New Roman" w:hAnsi="Times New Roman"/>
          <w:sz w:val="24"/>
        </w:rPr>
        <w:t>`quarterly_fundamentals`**: Stores quarterly financial data for stocks, such as revenue, net income, and EPS. It is linked to the `assets` table.</w:t>
      </w:r>
    </w:p>
    <w:p>
      <w:pPr>
        <w:ind w:left="400"/>
      </w:pPr>
      <w:r>
        <w:rPr>
          <w:rFonts w:ascii="Times New Roman" w:hAnsi="Times New Roman"/>
          <w:sz w:val="24"/>
        </w:rPr>
        <w:t>`news_articles`**: Contains news data, including the headline, source, publication date, and a link to the article. It also stores derived metadata like sentiment scores.</w:t>
      </w:r>
    </w:p>
    <w:p>
      <w:pPr>
        <w:ind w:left="400"/>
      </w:pPr>
      <w:r>
        <w:rPr>
          <w:rFonts w:ascii="Times New Roman" w:hAnsi="Times New Roman"/>
          <w:sz w:val="24"/>
        </w:rPr>
        <w:t>`collector_runs`**: A logging table that tracks the execution history of data collectors, recording the start time, end time, status, and number of records processed.</w:t>
      </w:r>
    </w:p>
    <w:p>
      <w:r>
        <w:rPr>
          <w:rFonts w:ascii="Times New Roman" w:hAnsi="Times New Roman"/>
          <w:sz w:val="24"/>
        </w:rPr>
        <w:t>Relationships are defined between tables to ensure relational integrity. For example, a one-to-many relationship exists between `assets` and `daily_prices`.</w:t>
      </w:r>
    </w:p>
    <w:p>
      <w:pPr>
        <w:pStyle w:val="Heading3"/>
      </w:pPr>
      <w:r>
        <w:t>&lt;div style="font-size: 14px; font-weight: bold; margin-top: 20px; margin-left: 20px;"&gt;4.2.2 Data Integrity and Constraints&lt;/div&gt;</w:t>
      </w:r>
    </w:p>
    <w:p>
      <w:r>
        <w:rPr>
          <w:rFonts w:ascii="Times New Roman" w:hAnsi="Times New Roman"/>
          <w:sz w:val="24"/>
        </w:rPr>
        <w:t>Data integrity is enforced at the database level through a series of constraints defined in the SQLAlchemy models:</w:t>
      </w:r>
    </w:p>
    <w:p>
      <w:pPr>
        <w:ind w:left="400"/>
      </w:pPr>
      <w:r>
        <w:rPr>
          <w:rFonts w:ascii="Times New Roman" w:hAnsi="Times New Roman"/>
          <w:sz w:val="24"/>
        </w:rPr>
        <w:t>Primary Keys**: Each table has a primary key (`id`) to uniquely identify each record.</w:t>
      </w:r>
    </w:p>
    <w:p>
      <w:pPr>
        <w:ind w:left="400"/>
      </w:pPr>
      <w:r>
        <w:rPr>
          <w:rFonts w:ascii="Times New Roman" w:hAnsi="Times New Roman"/>
          <w:sz w:val="24"/>
        </w:rPr>
        <w:t>Foreign Keys**: Relationships between tables are enforced using foreign keys. For example, `daily_prices.asset_id` is a foreign key referencing `assets.id`. This ensures that no price data can exist for a non-existent asset.</w:t>
      </w:r>
    </w:p>
    <w:p>
      <w:pPr>
        <w:ind w:left="400"/>
      </w:pPr>
      <w:r>
        <w:rPr>
          <w:rFonts w:ascii="Times New Roman" w:hAnsi="Times New Roman"/>
          <w:sz w:val="24"/>
        </w:rPr>
        <w:t>Unique Constraints**: Business keys are enforced with unique constraints. For example, the `symbol` in the `assets` table is unique to prevent duplicate instruments.</w:t>
      </w:r>
    </w:p>
    <w:p>
      <w:pPr>
        <w:ind w:left="400"/>
      </w:pPr>
      <w:r>
        <w:rPr>
          <w:rFonts w:ascii="Times New Roman" w:hAnsi="Times New Roman"/>
          <w:sz w:val="24"/>
        </w:rPr>
        <w:t>Not-Null Constraints**: Critical columns like `assets.name` and `assets.type` are defined as non-nullable, ensuring that essential data is always present.</w:t>
      </w:r>
    </w:p>
    <w:p>
      <w:pPr>
        <w:ind w:left="400"/>
      </w:pPr>
      <w:r>
        <w:rPr>
          <w:rFonts w:ascii="Times New Roman" w:hAnsi="Times New Roman"/>
          <w:sz w:val="24"/>
        </w:rPr>
        <w:t>Data Types**: Each column is defined with a specific data type (e.g., `String`, `Integer`, `Float`, `TIMESTAMP`) to ensure that the stored data is in the correct format.</w:t>
      </w:r>
    </w:p>
    <w:p>
      <w:pPr>
        <w:ind w:left="400"/>
      </w:pPr>
      <w:r>
        <w:rPr>
          <w:rFonts w:ascii="Times New Roman" w:hAnsi="Times New Roman"/>
          <w:sz w:val="24"/>
        </w:rPr>
        <w:t>Cascading Rules**: The `cascade="all, delete-orphan"` option is used on relationships to ensure that when an asset is deleted, all its associated data (prices, fundamentals) are also deleted, preventing orphaned records.</w:t>
      </w:r>
    </w:p>
    <w:p>
      <w:pPr>
        <w:pStyle w:val="Heading2"/>
      </w:pPr>
      <w:r>
        <w:t>&lt;div style="font-size: 16px; font-weight: bold; margin-top: 30px;"&gt;4.3 Procedural Design&lt;/div&gt;</w:t>
      </w:r>
    </w:p>
    <w:p>
      <w:pPr>
        <w:pStyle w:val="Heading3"/>
      </w:pPr>
      <w:r>
        <w:t>&lt;div style="font-size: 14px; font-weight: bold; margin-top: 20px; margin-left: 20px;"&gt;4.3.1 Logic Diagrams&lt;/div&gt;</w:t>
      </w:r>
    </w:p>
    <w:p>
      <w:r>
        <w:rPr>
          <w:rFonts w:ascii="Times New Roman" w:hAnsi="Times New Roman"/>
          <w:sz w:val="24"/>
        </w:rPr>
        <w:t>The overall logic of the Lumia system follows a clear, linear flow from data acquisition to user recommendation.</w:t>
      </w:r>
    </w:p>
    <w:p>
      <w:pPr>
        <w:ind w:left="400"/>
      </w:pPr>
      <w:r>
        <w:rPr>
          <w:rFonts w:ascii="Times New Roman" w:hAnsi="Times New Roman"/>
          <w:sz w:val="24"/>
        </w:rPr>
        <w:t>Data Flow:**</w:t>
      </w:r>
    </w:p>
    <w:p>
      <w:pPr>
        <w:ind w:left="400"/>
      </w:pPr>
      <w:r>
        <w:rPr>
          <w:rFonts w:ascii="Times New Roman" w:hAnsi="Times New Roman"/>
          <w:b/>
          <w:sz w:val="24"/>
        </w:rPr>
        <w:t>Data Collection</w:t>
      </w:r>
      <w:r>
        <w:rPr>
          <w:rFonts w:ascii="Times New Roman" w:hAnsi="Times New Roman"/>
          <w:sz w:val="24"/>
        </w:rPr>
        <w:t>: The `collectors` are run on a schedule to fetch raw data from various APIs and sources.</w:t>
      </w:r>
    </w:p>
    <w:p>
      <w:pPr>
        <w:ind w:left="400"/>
      </w:pPr>
      <w:r>
        <w:rPr>
          <w:rFonts w:ascii="Times New Roman" w:hAnsi="Times New Roman"/>
          <w:b/>
          <w:sz w:val="24"/>
        </w:rPr>
        <w:t>Data Storage</w:t>
      </w:r>
      <w:r>
        <w:rPr>
          <w:rFonts w:ascii="Times New Roman" w:hAnsi="Times New Roman"/>
          <w:sz w:val="24"/>
        </w:rPr>
        <w:t>: The raw data is cleaned, transformed, and stored in the PostgreSQL database according to the defined `models`.</w:t>
      </w:r>
    </w:p>
    <w:p>
      <w:pPr>
        <w:ind w:left="400"/>
      </w:pPr>
      <w:r>
        <w:rPr>
          <w:rFonts w:ascii="Times New Roman" w:hAnsi="Times New Roman"/>
          <w:b/>
          <w:sz w:val="24"/>
        </w:rPr>
        <w:t>User Input</w:t>
      </w:r>
      <w:r>
        <w:rPr>
          <w:rFonts w:ascii="Times New Roman" w:hAnsi="Times New Roman"/>
          <w:sz w:val="24"/>
        </w:rPr>
        <w:t>: The user interacts with the Streamlit `app`, providing their financial goals, risk tolerance, and investment horizon.</w:t>
      </w:r>
    </w:p>
    <w:p>
      <w:pPr>
        <w:ind w:left="400"/>
      </w:pPr>
      <w:r>
        <w:rPr>
          <w:rFonts w:ascii="Times New Roman" w:hAnsi="Times New Roman"/>
          <w:b/>
          <w:sz w:val="24"/>
        </w:rPr>
        <w:t>Profile Generation</w:t>
      </w:r>
      <w:r>
        <w:rPr>
          <w:rFonts w:ascii="Times New Roman" w:hAnsi="Times New Roman"/>
          <w:sz w:val="24"/>
        </w:rPr>
        <w:t>: The `roboadvisor.user_profile` module processes the user's input to create a comprehensive investor profile.</w:t>
      </w:r>
    </w:p>
    <w:p>
      <w:pPr>
        <w:ind w:left="400"/>
      </w:pPr>
      <w:r>
        <w:rPr>
          <w:rFonts w:ascii="Times New Roman" w:hAnsi="Times New Roman"/>
          <w:b/>
          <w:sz w:val="24"/>
        </w:rPr>
        <w:t>Asset Screening</w:t>
      </w:r>
      <w:r>
        <w:rPr>
          <w:rFonts w:ascii="Times New Roman" w:hAnsi="Times New Roman"/>
          <w:sz w:val="24"/>
        </w:rPr>
        <w:t>: The `roboadvisor.asset_selector` module queries the database and filters the universe of assets to a smaller, suitable subset based on the user's profile and market conditions.</w:t>
      </w:r>
    </w:p>
    <w:p>
      <w:pPr>
        <w:ind w:left="400"/>
      </w:pPr>
      <w:r>
        <w:rPr>
          <w:rFonts w:ascii="Times New Roman" w:hAnsi="Times New Roman"/>
          <w:b/>
          <w:sz w:val="24"/>
        </w:rPr>
        <w:t>Portfolio Optimization</w:t>
      </w:r>
      <w:r>
        <w:rPr>
          <w:rFonts w:ascii="Times New Roman" w:hAnsi="Times New Roman"/>
          <w:sz w:val="24"/>
        </w:rPr>
        <w:t>: The `roboadvisor.optimizer` takes the screened assets and runs optimization algorithms to determine the ideal percentage allocation for each asset.</w:t>
      </w:r>
    </w:p>
    <w:p>
      <w:pPr>
        <w:ind w:left="400"/>
      </w:pPr>
      <w:r>
        <w:rPr>
          <w:rFonts w:ascii="Times New Roman" w:hAnsi="Times New Roman"/>
          <w:b/>
          <w:sz w:val="24"/>
        </w:rPr>
        <w:t>Recommendation</w:t>
      </w:r>
      <w:r>
        <w:rPr>
          <w:rFonts w:ascii="Times New Roman" w:hAnsi="Times New Roman"/>
          <w:sz w:val="24"/>
        </w:rPr>
        <w:t>: The `roboadvisor.recommender` module formats the optimized portfolio into a clear, actionable recommendation.</w:t>
      </w:r>
    </w:p>
    <w:p>
      <w:pPr>
        <w:ind w:left="400"/>
      </w:pPr>
      <w:r>
        <w:rPr>
          <w:rFonts w:ascii="Times New Roman" w:hAnsi="Times New Roman"/>
          <w:b/>
          <w:sz w:val="24"/>
        </w:rPr>
        <w:t>UI Display</w:t>
      </w:r>
      <w:r>
        <w:rPr>
          <w:rFonts w:ascii="Times New Roman" w:hAnsi="Times New Roman"/>
          <w:sz w:val="24"/>
        </w:rPr>
        <w:t>: The final recommendation, along with supporting charts and data, is rendered in the user-friendly Streamlit interface.</w:t>
      </w:r>
    </w:p>
    <w:p>
      <w:pPr>
        <w:pStyle w:val="Heading3"/>
      </w:pPr>
      <w:r>
        <w:t>&lt;div style="font-size: 14px; font-weight: bold; margin-top: 20px; margin-left: 20px;"&gt;4.3.2 Data Structures&lt;/div&gt;</w:t>
      </w:r>
    </w:p>
    <w:p>
      <w:r>
        <w:rPr>
          <w:rFonts w:ascii="Times New Roman" w:hAnsi="Times New Roman"/>
          <w:sz w:val="24"/>
        </w:rPr>
        <w:t>The primary data structures used in the Lumia system are:</w:t>
      </w:r>
    </w:p>
    <w:p>
      <w:pPr>
        <w:ind w:left="400"/>
      </w:pPr>
      <w:r>
        <w:rPr>
          <w:rFonts w:ascii="Times New Roman" w:hAnsi="Times New Roman"/>
          <w:sz w:val="24"/>
        </w:rPr>
        <w:t>SQLAlchemy ORM Objects**: These Python objects are the in-memory representation of the database records (e.g., `Asset`, `DailyPrice`). They are used for all database interactions.</w:t>
      </w:r>
    </w:p>
    <w:p>
      <w:pPr>
        <w:ind w:left="400"/>
      </w:pPr>
      <w:r>
        <w:rPr>
          <w:rFonts w:ascii="Times New Roman" w:hAnsi="Times New Roman"/>
          <w:sz w:val="24"/>
        </w:rPr>
        <w:t>Pandas DataFrames**: DataFrames are used extensively for data manipulation, analysis, and time-series processing. For example, historical price data is loaded into a DataFrame to calculate returns and volatility. The results of database queries are often converted to DataFrames for easier handling.</w:t>
      </w:r>
    </w:p>
    <w:p>
      <w:pPr>
        <w:ind w:left="400"/>
      </w:pPr>
      <w:r>
        <w:rPr>
          <w:rFonts w:ascii="Times New Roman" w:hAnsi="Times New Roman"/>
          <w:sz w:val="24"/>
        </w:rPr>
        <w:t>Dictionaries and Lists**: Standard Python dictionaries and lists are used for configuration, storing intermediate results, and passing data between functions. For example, a user's profile is represented as a dictionary.</w:t>
      </w:r>
    </w:p>
    <w:p>
      <w:pPr>
        <w:pStyle w:val="Heading3"/>
      </w:pPr>
      <w:r>
        <w:t>&lt;div style="font-size: 14px; font-weight: bold; margin-top: 20px; margin-left: 20px;"&gt;4.3.3 Algorithms Design&lt;/div&gt;</w:t>
      </w:r>
    </w:p>
    <w:p>
      <w:r>
        <w:rPr>
          <w:rFonts w:ascii="Times New Roman" w:hAnsi="Times New Roman"/>
          <w:sz w:val="24"/>
        </w:rPr>
        <w:t>The core of the robo-advisor's intelligence lies in the algorithms used for portfolio construction.</w:t>
      </w:r>
    </w:p>
    <w:p>
      <w:pPr>
        <w:ind w:left="400"/>
      </w:pPr>
      <w:r>
        <w:rPr>
          <w:rFonts w:ascii="Times New Roman" w:hAnsi="Times New Roman"/>
          <w:sz w:val="24"/>
        </w:rPr>
        <w:t>Asset Scoring and Ranking**: The `asset_selector` uses a multi-factor scoring model. Assets are scored based on a combination of metrics like historical returns, volatility, Sharpe ratio, and fundamental data (for stocks). Each factor is assigned a weight, and a composite score is calculated for each asset.</w:t>
      </w:r>
    </w:p>
    <w:p>
      <w:pPr>
        <w:ind w:left="400"/>
      </w:pPr>
      <w:r>
        <w:rPr>
          <w:rFonts w:ascii="Times New Roman" w:hAnsi="Times New Roman"/>
          <w:sz w:val="24"/>
        </w:rPr>
        <w:t>Mean-Variance Optimization (MVO)**: The `optimizer` module implements the MVO algorithm, a cornerstone of Modern Portfolio Theory. It takes the expected returns, standard deviations, and correlation matrix of the selected assets as input. The algorithm then finds the portfolio allocation that maximizes expected return for a given level of risk (or minimizes risk for a given level of return). This results in the "efficient frontier," and the optimal portfolio is selected from this frontier based on the user's risk profile.</w:t>
      </w:r>
    </w:p>
    <w:p>
      <w:pPr>
        <w:ind w:left="400"/>
      </w:pPr>
      <w:r>
        <w:rPr>
          <w:rFonts w:ascii="Times New Roman" w:hAnsi="Times New Roman"/>
          <w:sz w:val="24"/>
        </w:rPr>
        <w:t>Sentiment Analysis**: The `collect_news` module may incorporate Natural Language Processing (NLP) to perform sentiment analysis on news articles. This provides a qualitative overlay on the quantitative models, helping to gauge market mood.</w:t>
      </w:r>
    </w:p>
    <w:p>
      <w:pPr>
        <w:pStyle w:val="Heading2"/>
      </w:pPr>
      <w:r>
        <w:t>&lt;div style="font-size: 16px; font-weight: bold; margin-top: 30px;"&gt;4.4 User Interface Design&lt;/div&gt;</w:t>
      </w:r>
    </w:p>
    <w:p>
      <w:r>
        <w:rPr>
          <w:rFonts w:ascii="Times New Roman" w:hAnsi="Times New Roman"/>
          <w:sz w:val="24"/>
        </w:rPr>
        <w:t>The user interface is a web-based dashboard built with Streamlit. The design philosophy is to be clean, intuitive, and data-rich without being overwhelming.</w:t>
      </w:r>
    </w:p>
    <w:p>
      <w:pPr>
        <w:ind w:left="400"/>
      </w:pPr>
      <w:r>
        <w:rPr>
          <w:rFonts w:ascii="Times New Roman" w:hAnsi="Times New Roman"/>
          <w:sz w:val="24"/>
        </w:rPr>
        <w:t>Layout**: The UI uses a wide layout with a collapsible sidebar. The main content area is organized into logical sections using tabs or expanders (e.g., "Dashboard," "Portfolio," "Analysis").</w:t>
      </w:r>
    </w:p>
    <w:p>
      <w:pPr>
        <w:ind w:left="400"/>
      </w:pPr>
      <w:r>
        <w:rPr>
          <w:rFonts w:ascii="Times New Roman" w:hAnsi="Times New Roman"/>
          <w:sz w:val="24"/>
        </w:rPr>
        <w:t>Components**: A library of custom components (`components.py`) is used to ensure a consistent look and feel. This includes:</w:t>
      </w:r>
    </w:p>
    <w:p>
      <w:pPr>
        <w:ind w:left="400"/>
      </w:pPr>
      <w:r>
        <w:rPr>
          <w:rFonts w:ascii="Times New Roman" w:hAnsi="Times New Roman"/>
          <w:sz w:val="24"/>
        </w:rPr>
        <w:t>`metric_card`: To display key performance indicators (KPIs) like portfolio value or returns.</w:t>
      </w:r>
    </w:p>
    <w:p>
      <w:pPr>
        <w:ind w:left="400"/>
      </w:pPr>
      <w:r>
        <w:rPr>
          <w:rFonts w:ascii="Times New Roman" w:hAnsi="Times New Roman"/>
          <w:sz w:val="24"/>
        </w:rPr>
        <w:t>`section_header`: For clear and consistent section titles.</w:t>
      </w:r>
    </w:p>
    <w:p>
      <w:pPr>
        <w:ind w:left="400"/>
      </w:pPr>
      <w:r>
        <w:rPr>
          <w:rFonts w:ascii="Times New Roman" w:hAnsi="Times New Roman"/>
          <w:sz w:val="24"/>
        </w:rPr>
        <w:t>Charts: Donut charts for asset allocation (`create_donut_chart`), bar charts for performance comparison (`create_bar_chart`), and gauges for risk/return visualization (`create_risk_return_gauge`).</w:t>
      </w:r>
    </w:p>
    <w:p>
      <w:pPr>
        <w:ind w:left="400"/>
      </w:pPr>
      <w:r>
        <w:rPr>
          <w:rFonts w:ascii="Times New Roman" w:hAnsi="Times New Roman"/>
          <w:sz w:val="24"/>
        </w:rPr>
        <w:t>Interactivity**: The UI is interactive, allowing users to adjust inputs like their risk tolerance and see the recommended portfolio update in real-time. Tooltips and help icons provide additional information.</w:t>
      </w:r>
    </w:p>
    <w:p>
      <w:pPr>
        <w:ind w:left="400"/>
      </w:pPr>
      <w:r>
        <w:rPr>
          <w:rFonts w:ascii="Times New Roman" w:hAnsi="Times New Roman"/>
          <w:sz w:val="24"/>
        </w:rPr>
        <w:t>Styling**: CSS is injected via the `styles.py` module to override default Streamlit styles and create a branded, professional appearance.</w:t>
      </w:r>
    </w:p>
    <w:p>
      <w:pPr>
        <w:ind w:left="400"/>
      </w:pPr>
      <w:r>
        <w:rPr>
          <w:rFonts w:ascii="Times New Roman" w:hAnsi="Times New Roman"/>
          <w:sz w:val="24"/>
        </w:rPr>
        <w:t>AI Chat**: An integrated AI chat (`chat_ai.py`) allows users to ask natural language questions about their portfolio or the market, providing a more conversational and guided experience.</w:t>
      </w:r>
    </w:p>
    <w:p>
      <w:pPr>
        <w:pStyle w:val="Heading2"/>
      </w:pPr>
      <w:r>
        <w:t>&lt;div style="font-size: 16px; font-weight: bold; margin-top: 30px;"&gt;4.5 Security Issues&lt;/div&gt;</w:t>
      </w:r>
    </w:p>
    <w:p>
      <w:r>
        <w:rPr>
          <w:rFonts w:ascii="Times New Roman" w:hAnsi="Times New Roman"/>
          <w:sz w:val="24"/>
        </w:rPr>
        <w:t>Security is a critical consideration for a financial application. The following measures are considered:</w:t>
      </w:r>
    </w:p>
    <w:p>
      <w:pPr>
        <w:ind w:left="400"/>
      </w:pPr>
      <w:r>
        <w:rPr>
          <w:rFonts w:ascii="Times New Roman" w:hAnsi="Times New Roman"/>
          <w:sz w:val="24"/>
        </w:rPr>
        <w:t>Data Encryption**: All sensitive data, both in transit (using HTTPS) and at rest (database-level encryption), should be encrypted.</w:t>
      </w:r>
    </w:p>
    <w:p>
      <w:pPr>
        <w:ind w:left="400"/>
      </w:pPr>
      <w:r>
        <w:rPr>
          <w:rFonts w:ascii="Times New Roman" w:hAnsi="Times New Roman"/>
          <w:sz w:val="24"/>
        </w:rPr>
        <w:t>Authentication and Authorization**: While not explicitly implemented yet, a production version would require robust user authentication (e.g., OAuth2) to ensure that users can only access their own data.</w:t>
      </w:r>
    </w:p>
    <w:p>
      <w:pPr>
        <w:ind w:left="400"/>
      </w:pPr>
      <w:r>
        <w:rPr>
          <w:rFonts w:ascii="Times New Roman" w:hAnsi="Times New Roman"/>
          <w:sz w:val="24"/>
        </w:rPr>
        <w:t>API Key Management**: Keys for external data source APIs are stored securely using environment variables or a secret management service, not hardcoded in the source code.</w:t>
      </w:r>
    </w:p>
    <w:p>
      <w:pPr>
        <w:ind w:left="400"/>
      </w:pPr>
      <w:r>
        <w:rPr>
          <w:rFonts w:ascii="Times New Roman" w:hAnsi="Times New Roman"/>
          <w:sz w:val="24"/>
        </w:rPr>
        <w:t>Input Validation**: All user input is validated and sanitized to prevent common web vulnerabilities like SQL Injection and Cross-Site Scripting (XSS). The use of an ORM like SQLAlchemy provides a strong defense against SQL injection.</w:t>
      </w:r>
    </w:p>
    <w:p>
      <w:pPr>
        <w:ind w:left="400"/>
      </w:pPr>
      <w:r>
        <w:rPr>
          <w:rFonts w:ascii="Times New Roman" w:hAnsi="Times New Roman"/>
          <w:sz w:val="24"/>
        </w:rPr>
        <w:t>Dependency Scanning**: Regularly scan third-party libraries for known vulnerabilities.</w:t>
      </w:r>
    </w:p>
    <w:p>
      <w:pPr>
        <w:ind w:left="400"/>
      </w:pPr>
      <w:r>
        <w:rPr>
          <w:rFonts w:ascii="Times New Roman" w:hAnsi="Times New Roman"/>
          <w:sz w:val="24"/>
        </w:rPr>
        <w:t>Principle of Least Privilege**: The database user for the application should have the minimum necessary permissions, rather than full administrative rights.</w:t>
      </w:r>
    </w:p>
    <w:p>
      <w:pPr>
        <w:pStyle w:val="Heading2"/>
      </w:pPr>
      <w:r>
        <w:t>&lt;div style="font-size: 16px; font-weight: bold; margin-top: 30px;"&gt;4.6 Test Cases Design&lt;/div&gt;</w:t>
      </w:r>
    </w:p>
    <w:p>
      <w:r>
        <w:rPr>
          <w:rFonts w:ascii="Times New Roman" w:hAnsi="Times New Roman"/>
          <w:sz w:val="24"/>
        </w:rPr>
        <w:t>A comprehensive testing strategy is essential to ensure the accuracy, reliability, and robustness of the Lumia system.</w:t>
      </w:r>
    </w:p>
    <w:p>
      <w:pPr>
        <w:ind w:left="400"/>
      </w:pPr>
      <w:r>
        <w:rPr>
          <w:rFonts w:ascii="Times New Roman" w:hAnsi="Times New Roman"/>
          <w:sz w:val="24"/>
        </w:rPr>
        <w:t>Unit Tests**: Each function and module should be tested in isolation. For example:</w:t>
      </w:r>
    </w:p>
    <w:p>
      <w:pPr>
        <w:ind w:left="400"/>
      </w:pPr>
      <w:r>
        <w:rPr>
          <w:rFonts w:ascii="Times New Roman" w:hAnsi="Times New Roman"/>
          <w:sz w:val="24"/>
        </w:rPr>
        <w:t>Test that the `daily_price_collector` correctly parses data from the API.</w:t>
      </w:r>
    </w:p>
    <w:p>
      <w:pPr>
        <w:ind w:left="400"/>
      </w:pPr>
      <w:r>
        <w:rPr>
          <w:rFonts w:ascii="Times New Roman" w:hAnsi="Times New Roman"/>
          <w:sz w:val="24"/>
        </w:rPr>
        <w:t>Test that the `optimizer` calculates the correct efficient frontier for a known set of inputs.</w:t>
      </w:r>
    </w:p>
    <w:p>
      <w:pPr>
        <w:ind w:left="400"/>
      </w:pPr>
      <w:r>
        <w:rPr>
          <w:rFonts w:ascii="Times New Roman" w:hAnsi="Times New Roman"/>
          <w:sz w:val="24"/>
        </w:rPr>
        <w:t>Test that the `format_currency` utility function in the `app` formats numbers correctly.</w:t>
      </w:r>
    </w:p>
    <w:p>
      <w:pPr>
        <w:ind w:left="400"/>
      </w:pPr>
      <w:r>
        <w:rPr>
          <w:rFonts w:ascii="Times New Roman" w:hAnsi="Times New Roman"/>
          <w:sz w:val="24"/>
        </w:rPr>
        <w:t>Integration Tests**: These tests verify that different modules work together as expected. For example:</w:t>
      </w:r>
    </w:p>
    <w:p>
      <w:pPr>
        <w:ind w:left="400"/>
      </w:pPr>
      <w:r>
        <w:rPr>
          <w:rFonts w:ascii="Times New Roman" w:hAnsi="Times New Roman"/>
          <w:sz w:val="24"/>
        </w:rPr>
        <w:t>Test the full data pipeline from the `master_collector` to the database.</w:t>
      </w:r>
    </w:p>
    <w:p>
      <w:pPr>
        <w:ind w:left="400"/>
      </w:pPr>
      <w:r>
        <w:rPr>
          <w:rFonts w:ascii="Times New Roman" w:hAnsi="Times New Roman"/>
          <w:sz w:val="24"/>
        </w:rPr>
        <w:t>Test the interaction between the `user_profile` module and the `recommender` module.</w:t>
      </w:r>
    </w:p>
    <w:p>
      <w:pPr>
        <w:ind w:left="400"/>
      </w:pPr>
      <w:r>
        <w:rPr>
          <w:rFonts w:ascii="Times New Roman" w:hAnsi="Times New Roman"/>
          <w:sz w:val="24"/>
        </w:rPr>
        <w:t>End-to-End (E2E) Tests**: These tests simulate a full user journey. For example:</w:t>
      </w:r>
    </w:p>
    <w:p>
      <w:pPr>
        <w:ind w:left="400"/>
      </w:pPr>
      <w:r>
        <w:rPr>
          <w:rFonts w:ascii="Times New Roman" w:hAnsi="Times New Roman"/>
          <w:sz w:val="24"/>
        </w:rPr>
        <w:t>A script could use a tool like Selenium or Playwright to interact with the Streamlit UI, enter user data, and verify that the correct portfolio recommendation is displayed.</w:t>
      </w:r>
    </w:p>
    <w:p>
      <w:pPr>
        <w:ind w:left="400"/>
      </w:pPr>
      <w:r>
        <w:rPr>
          <w:rFonts w:ascii="Times New Roman" w:hAnsi="Times New Roman"/>
          <w:sz w:val="24"/>
        </w:rPr>
        <w:t>Data Validation Tests**: These are specific tests to ensure the quality of the financial data. For example:</w:t>
      </w:r>
    </w:p>
    <w:p>
      <w:pPr>
        <w:ind w:left="400"/>
      </w:pPr>
      <w:r>
        <w:rPr>
          <w:rFonts w:ascii="Times New Roman" w:hAnsi="Times New Roman"/>
          <w:sz w:val="24"/>
        </w:rPr>
        <w:t>Check for gaps in historical price data.</w:t>
      </w:r>
    </w:p>
    <w:p>
      <w:pPr>
        <w:ind w:left="400"/>
      </w:pPr>
      <w:r>
        <w:rPr>
          <w:rFonts w:ascii="Times New Roman" w:hAnsi="Times New Roman"/>
          <w:sz w:val="24"/>
        </w:rPr>
        <w:t>Check for outliers or anomalous values in fundamental data.</w:t>
      </w:r>
    </w:p>
    <w:p>
      <w:pPr>
        <w:ind w:left="400"/>
      </w:pPr>
      <w:r>
        <w:rPr>
          <w:rFonts w:ascii="Times New Roman" w:hAnsi="Times New Roman"/>
          <w:sz w:val="24"/>
        </w:rPr>
        <w:t>Backtesting**: The `roboadvisor`'s strategies will be rigorously backtested against historical data to evaluate their performance in different market conditions.</w:t>
      </w:r>
    </w:p>
    <w:p>
      <w:r>
        <w:br w:type="page"/>
      </w:r>
    </w:p>
    <w:p>
      <w:pPr>
        <w:pStyle w:val="Heading1"/>
      </w:pPr>
      <w:r>
        <w:t>&lt;div style="text-align: center; font-size: 18px; font-weight: bold; margin: 40px 0 30px 0;"&gt;CHAPTER 5&lt;/div&gt;</w:t>
      </w:r>
    </w:p>
    <w:p>
      <w:pPr>
        <w:pStyle w:val="Heading1"/>
      </w:pPr>
      <w:r>
        <w:t>&lt;div style="text-align: center; font-size: 16px; font-weight: bold; margin-bottom: 40px;"&gt;IMPLEMENTATION AND TESTING&lt;/div&gt;</w:t>
      </w:r>
    </w:p>
    <w:p>
      <w:r>
        <w:t>__________________________________________________</w:t>
      </w:r>
    </w:p>
    <w:p>
      <w:pPr>
        <w:pStyle w:val="Heading2"/>
      </w:pPr>
      <w:r>
        <w:t>&lt;div style="font-size: 16px; font-weight: bold; margin-top: 30px;"&gt;5.1 Implementation Approaches&lt;/div&gt;</w:t>
      </w:r>
    </w:p>
    <w:p>
      <w:r>
        <w:rPr>
          <w:rFonts w:ascii="Times New Roman" w:hAnsi="Times New Roman"/>
          <w:sz w:val="24"/>
        </w:rPr>
        <w:t>The implementation of the Lumia system follows a modern, modular, and iterative approach, leveraging a powerful stack of Python libraries to build a robust and scalable financial analysis platform. The core implementation strategies are:</w:t>
      </w:r>
    </w:p>
    <w:p>
      <w:pPr>
        <w:ind w:left="400"/>
      </w:pPr>
      <w:r>
        <w:rPr>
          <w:rFonts w:ascii="Times New Roman" w:hAnsi="Times New Roman"/>
          <w:sz w:val="24"/>
        </w:rPr>
        <w:t>Language and Core Libraries</w:t>
      </w:r>
      <w:r>
        <w:rPr>
          <w:rFonts w:ascii="Times New Roman" w:hAnsi="Times New Roman"/>
          <w:b/>
          <w:sz w:val="24"/>
        </w:rPr>
        <w:t xml:space="preserve">: Python was chosen as the primary programming language due to its extensive ecosystem of libraries for data science, web development, and numerical computing. Key libraries include </w:t>
      </w:r>
      <w:r>
        <w:rPr>
          <w:rFonts w:ascii="Times New Roman" w:hAnsi="Times New Roman"/>
          <w:sz w:val="24"/>
        </w:rPr>
        <w:t>Pandas</w:t>
      </w:r>
      <w:r>
        <w:rPr>
          <w:rFonts w:ascii="Times New Roman" w:hAnsi="Times New Roman"/>
          <w:b/>
          <w:sz w:val="24"/>
        </w:rPr>
        <w:t xml:space="preserve"> for data manipulation, </w:t>
      </w:r>
      <w:r>
        <w:rPr>
          <w:rFonts w:ascii="Times New Roman" w:hAnsi="Times New Roman"/>
          <w:sz w:val="24"/>
        </w:rPr>
        <w:t>SQLAlchemy</w:t>
      </w:r>
      <w:r>
        <w:rPr>
          <w:rFonts w:ascii="Times New Roman" w:hAnsi="Times New Roman"/>
          <w:b/>
          <w:sz w:val="24"/>
        </w:rPr>
        <w:t xml:space="preserve"> for database interaction, and </w:t>
      </w:r>
      <w:r>
        <w:rPr>
          <w:rFonts w:ascii="Times New Roman" w:hAnsi="Times New Roman"/>
          <w:sz w:val="24"/>
        </w:rPr>
        <w:t>Streamlit** for the user interface.</w:t>
      </w:r>
    </w:p>
    <w:p>
      <w:pPr>
        <w:ind w:left="400"/>
      </w:pPr>
      <w:r>
        <w:rPr>
          <w:rFonts w:ascii="Times New Roman" w:hAnsi="Times New Roman"/>
          <w:sz w:val="24"/>
        </w:rPr>
        <w:t>Modular Architecture**: The codebase is organized into distinct modules (`collectors`, `models`, `roboadvisor`, `app`), each with a specific responsibility. This separation of concerns simplifies development, testing, and future maintenance. For instance, the `collectors` module can be updated to add new data sources without affecting the `roboadvisor`'s core logic.</w:t>
      </w:r>
    </w:p>
    <w:p>
      <w:pPr>
        <w:ind w:left="400"/>
      </w:pPr>
      <w:r>
        <w:rPr>
          <w:rFonts w:ascii="Times New Roman" w:hAnsi="Times New Roman"/>
          <w:sz w:val="24"/>
        </w:rPr>
        <w:t>Database-First with ORM</w:t>
      </w:r>
      <w:r>
        <w:rPr>
          <w:rFonts w:ascii="Times New Roman" w:hAnsi="Times New Roman"/>
          <w:b/>
          <w:sz w:val="24"/>
        </w:rPr>
        <w:t xml:space="preserve">: The system uses a PostgreSQL database as its data store. The schema is managed through the SQLAlchemy Object-Relational Mapper (ORM), which maps Python classes to database tables. This approach abstracts away the raw SQL, reduces the risk of errors, and makes the code more readable and database-agnostic. Database migrations are managed by </w:t>
      </w:r>
      <w:r>
        <w:rPr>
          <w:rFonts w:ascii="Times New Roman" w:hAnsi="Times New Roman"/>
          <w:sz w:val="24"/>
        </w:rPr>
        <w:t>Alembic**, allowing for version-controlled changes to the schema.</w:t>
      </w:r>
    </w:p>
    <w:p>
      <w:pPr>
        <w:ind w:left="400"/>
      </w:pPr>
      <w:r>
        <w:rPr>
          <w:rFonts w:ascii="Times New Roman" w:hAnsi="Times New Roman"/>
          <w:sz w:val="24"/>
        </w:rPr>
        <w:t>Component-Based UI**: The user interface is built with Streamlit, following a component-based design pattern. Reusable UI elements like metric cards and charts are encapsulated in the `app/components.py` module. This promotes a consistent user experience and accelerates front-end development.</w:t>
      </w:r>
    </w:p>
    <w:p>
      <w:pPr>
        <w:ind w:left="400"/>
      </w:pPr>
      <w:r>
        <w:rPr>
          <w:rFonts w:ascii="Times New Roman" w:hAnsi="Times New Roman"/>
          <w:sz w:val="24"/>
        </w:rPr>
        <w:t>Script-Based Automation**: Repetitive tasks, such as data collection, are automated using command-line scripts located in the `scripts/` directory. This allows for easy scheduling and execution of background processes, like running the collectors via a cron job or a task scheduler.</w:t>
      </w:r>
    </w:p>
    <w:p>
      <w:pPr>
        <w:pStyle w:val="Heading2"/>
      </w:pPr>
      <w:r>
        <w:t>&lt;div style="font-size: 16px; font-weight: bold; margin-top: 30px;"&gt;5.2 Coding Details and Code Efficiency&lt;/div&gt;</w:t>
      </w:r>
    </w:p>
    <w:p>
      <w:pPr>
        <w:pStyle w:val="Heading3"/>
      </w:pPr>
      <w:r>
        <w:t>&lt;div style="font-size: 14px; font-weight: bold; margin-top: 20px; margin-left: 20px;"&gt;5.2.1 Code Efficiency&lt;/div&gt;</w:t>
      </w:r>
    </w:p>
    <w:p>
      <w:r>
        <w:rPr>
          <w:rFonts w:ascii="Times New Roman" w:hAnsi="Times New Roman"/>
          <w:sz w:val="24"/>
        </w:rPr>
        <w:t>Code efficiency is crucial for a data-intensive application like Lumia, especially in data processing and analytical calculations. Several techniques are employed to ensure performance:</w:t>
      </w:r>
    </w:p>
    <w:p>
      <w:pPr>
        <w:ind w:left="400"/>
      </w:pPr>
      <w:r>
        <w:rPr>
          <w:rFonts w:ascii="Times New Roman" w:hAnsi="Times New Roman"/>
          <w:sz w:val="24"/>
        </w:rPr>
        <w:t>Vectorized Operations with Pandas**: Instead of iterating through rows, analytical calculations (e.g., calculating returns, volatility) are performed using vectorized operations provided by the Pandas library. This is significantly faster as it leverages underlying C implementations.</w:t>
      </w:r>
    </w:p>
    <w:p>
      <w:pPr>
        <w:ind w:left="400"/>
      </w:pPr>
      <w:r>
        <w:rPr>
          <w:rFonts w:ascii="Times New Roman" w:hAnsi="Times New Roman"/>
          <w:sz w:val="24"/>
        </w:rPr>
        <w:t>Efficient Database Queries**: SQLAlchemy's ORM is used to construct efficient database queries. By using `joins` and filtering at the database level, the amount of data transferred to the application is minimized. For example, when selecting assets, filters are applied directly in the database query rather than loading all assets into memory and filtering in Python.</w:t>
      </w:r>
    </w:p>
    <w:p>
      <w:pPr>
        <w:ind w:left="400"/>
      </w:pPr>
      <w:r>
        <w:rPr>
          <w:rFonts w:ascii="Times New Roman" w:hAnsi="Times New Roman"/>
          <w:sz w:val="24"/>
        </w:rPr>
        <w:t>Bulk Operations**: When inserting or updating large amounts of data (e.g., daily prices), bulk methods like `bulk_insert_mappings` or `bulk_save_objects` are preferred over inserting records one by one. This reduces the number of database round-trips and significantly improves performance.</w:t>
      </w:r>
    </w:p>
    <w:p>
      <w:pPr>
        <w:ind w:left="400"/>
      </w:pPr>
      <w:r>
        <w:rPr>
          <w:rFonts w:ascii="Times New Roman" w:hAnsi="Times New Roman"/>
          <w:sz w:val="24"/>
        </w:rPr>
        <w:t>Lazy Loading**: SQLAlchemy's relationship loading strategies are configured to use "lazy loading" by default. This means that related objects (like the `daily_prices` for an `Asset`) are only fetched from the database when they are first accessed, preventing the over-fetching of data.</w:t>
      </w:r>
    </w:p>
    <w:p>
      <w:pPr>
        <w:ind w:left="400"/>
      </w:pPr>
      <w:r>
        <w:rPr>
          <w:rFonts w:ascii="Times New Roman" w:hAnsi="Times New Roman"/>
          <w:sz w:val="24"/>
        </w:rPr>
        <w:t>Caching**: For data that does not change frequently, such as the list of available assets or historical fundamentals, caching mechanisms can be implemented. Streamlit's `@st.cache_data` and `@st.cache_resource` decorators are used to cache the results of expensive computations and data loading operations, making the UI much more responsive.</w:t>
      </w:r>
    </w:p>
    <w:p>
      <w:pPr>
        <w:pStyle w:val="Heading2"/>
      </w:pPr>
      <w:r>
        <w:t>&lt;div style="font-size: 16px; font-weight: bold; margin-top: 30px;"&gt;5.3 Testing Approach&lt;/div&gt;</w:t>
      </w:r>
    </w:p>
    <w:p>
      <w:r>
        <w:rPr>
          <w:rFonts w:ascii="Times New Roman" w:hAnsi="Times New Roman"/>
          <w:sz w:val="24"/>
        </w:rPr>
        <w:t>A multi-layered testing approach is designed to ensure the correctness, reliability, and performance of the Lumia system. The strategy includes unit, integration, and performance testing.</w:t>
      </w:r>
    </w:p>
    <w:p>
      <w:pPr>
        <w:pStyle w:val="Heading3"/>
      </w:pPr>
      <w:r>
        <w:t>&lt;div style="font-size: 14px; font-weight: bold; margin-top: 20px; margin-left: 20px;"&gt;5.3.1 Unit Testing&lt;/div&gt;</w:t>
      </w:r>
    </w:p>
    <w:p>
      <w:r>
        <w:rPr>
          <w:rFonts w:ascii="Times New Roman" w:hAnsi="Times New Roman"/>
          <w:sz w:val="24"/>
        </w:rPr>
        <w:t xml:space="preserve">Unit tests focus on testing the smallest, isolated parts of the application, such as individual functions or methods. The goal is to verify that each component works correctly on its own. A framework like </w:t>
      </w:r>
      <w:r>
        <w:rPr>
          <w:rFonts w:ascii="Times New Roman" w:hAnsi="Times New Roman"/>
          <w:b/>
          <w:sz w:val="24"/>
        </w:rPr>
        <w:t>Pytest</w:t>
      </w:r>
      <w:r>
        <w:rPr>
          <w:rFonts w:ascii="Times New Roman" w:hAnsi="Times New Roman"/>
          <w:sz w:val="24"/>
        </w:rPr>
        <w:t xml:space="preserve"> would be used for this.</w:t>
      </w:r>
    </w:p>
    <w:p>
      <w:pPr>
        <w:ind w:left="400"/>
      </w:pPr>
      <w:r>
        <w:rPr>
          <w:rFonts w:ascii="Times New Roman" w:hAnsi="Times New Roman"/>
          <w:sz w:val="24"/>
        </w:rPr>
        <w:t>Roboadvisor Logic**: Test the portfolio optimizer with a fixed set of inputs (returns, covariances) to ensure it produces the expected optimal weights. Test the asset scoring functions to verify they calculate scores correctly.</w:t>
      </w:r>
    </w:p>
    <w:p>
      <w:pPr>
        <w:ind w:left="400"/>
      </w:pPr>
      <w:r>
        <w:rPr>
          <w:rFonts w:ascii="Times New Roman" w:hAnsi="Times New Roman"/>
          <w:sz w:val="24"/>
        </w:rPr>
        <w:t>Collectors**: Mock the external API calls to test the data parsing and transformation logic of each collector. For example, provide a sample JSON response from a news API and assert that the `collect_news` module correctly extracts the headline, date, and content.</w:t>
      </w:r>
    </w:p>
    <w:p>
      <w:pPr>
        <w:ind w:left="400"/>
      </w:pPr>
      <w:r>
        <w:rPr>
          <w:rFonts w:ascii="Times New Roman" w:hAnsi="Times New Roman"/>
          <w:sz w:val="24"/>
        </w:rPr>
        <w:t>Utilities**: Test utility functions, such as the currency formatter in the Streamlit app, with various inputs to ensure they handle all edge cases.</w:t>
      </w:r>
    </w:p>
    <w:p>
      <w:pPr>
        <w:pStyle w:val="Heading3"/>
      </w:pPr>
      <w:r>
        <w:t>&lt;div style="font-size: 14px; font-weight: bold; margin-top: 20px; margin-left: 20px;"&gt;5.3.2 Integrated Testing&lt;/div&gt;</w:t>
      </w:r>
    </w:p>
    <w:p>
      <w:r>
        <w:rPr>
          <w:rFonts w:ascii="Times New Roman" w:hAnsi="Times New Roman"/>
          <w:sz w:val="24"/>
        </w:rPr>
        <w:t>Integration tests verify that different modules of the application work together as intended. These tests are more complex and focus on the interactions between components.</w:t>
      </w:r>
    </w:p>
    <w:p>
      <w:pPr>
        <w:ind w:left="400"/>
      </w:pPr>
      <w:r>
        <w:rPr>
          <w:rFonts w:ascii="Times New Roman" w:hAnsi="Times New Roman"/>
          <w:sz w:val="24"/>
        </w:rPr>
        <w:t>Data Pipeline**: Test the complete flow from running a data collector to verifying that the data is correctly stored in the database. This involves running a collector script against a test database and then querying the database to assert that the records were created with the correct values.</w:t>
      </w:r>
    </w:p>
    <w:p>
      <w:pPr>
        <w:ind w:left="400"/>
      </w:pPr>
      <w:r>
        <w:rPr>
          <w:rFonts w:ascii="Times New Roman" w:hAnsi="Times New Roman"/>
          <w:sz w:val="24"/>
        </w:rPr>
        <w:t>Recommendation Engine**: Test the integration between the `user_profile`, `asset_selector`, and `recommender` modules. This test would simulate user input, generate a profile, and verify that the final recommendation is consistent with the user's risk tolerance and the assets selected.</w:t>
      </w:r>
    </w:p>
    <w:p>
      <w:pPr>
        <w:ind w:left="400"/>
      </w:pPr>
      <w:r>
        <w:rPr>
          <w:rFonts w:ascii="Times New Roman" w:hAnsi="Times New Roman"/>
          <w:sz w:val="24"/>
        </w:rPr>
        <w:t>App and Database**: Test the interaction between the Streamlit application and the database. This involves starting the app, having it query the test database, and asserting that the data displayed in the UI is correct.</w:t>
      </w:r>
    </w:p>
    <w:p>
      <w:pPr>
        <w:pStyle w:val="Heading3"/>
      </w:pPr>
      <w:r>
        <w:t>&lt;div style="font-size: 14px; font-weight: bold; margin-top: 20px; margin-left: 20px;"&gt;5.3.3 Performance Testing&lt;/div&gt;</w:t>
      </w:r>
    </w:p>
    <w:p>
      <w:r>
        <w:rPr>
          <w:rFonts w:ascii="Times New Roman" w:hAnsi="Times New Roman"/>
          <w:sz w:val="24"/>
        </w:rPr>
        <w:t>Performance testing focuses on evaluating the system's speed, responsiveness, and stability under load.</w:t>
      </w:r>
    </w:p>
    <w:p>
      <w:pPr>
        <w:ind w:left="400"/>
      </w:pPr>
      <w:r>
        <w:rPr>
          <w:rFonts w:ascii="Times New Roman" w:hAnsi="Times New Roman"/>
          <w:sz w:val="24"/>
        </w:rPr>
        <w:t>Database Query Performance**: Analyze the execution time of critical database queries, especially those used in the `asset_selector` and for loading historical data for the UI. Tools like `EXPLAIN ANALYZE` in PostgreSQL can be used to identify slow queries and optimize them, for example, by adding indexes.</w:t>
      </w:r>
    </w:p>
    <w:p>
      <w:pPr>
        <w:ind w:left="400"/>
      </w:pPr>
      <w:r>
        <w:rPr>
          <w:rFonts w:ascii="Times New Roman" w:hAnsi="Times New Roman"/>
          <w:sz w:val="24"/>
        </w:rPr>
        <w:t>API Collector Performance**: Measure the time taken by data collectors to fetch data from external APIs. This helps identify bottlenecks and can inform decisions about using concurrent requests to speed up data acquisition.</w:t>
      </w:r>
    </w:p>
    <w:p>
      <w:pPr>
        <w:ind w:left="400"/>
      </w:pPr>
      <w:r>
        <w:rPr>
          <w:rFonts w:ascii="Times New Roman" w:hAnsi="Times New Roman"/>
          <w:sz w:val="24"/>
        </w:rPr>
        <w:t>Application Load Testing**: Use tools like Locust or JMeter to simulate multiple users accessing the Streamlit application simultaneously. This helps measure the application's response time under load and identify any performance degradation.</w:t>
      </w:r>
    </w:p>
    <w:p>
      <w:pPr>
        <w:pStyle w:val="Heading2"/>
      </w:pPr>
      <w:r>
        <w:t>&lt;div style="font-size: 16px; font-weight: bold; margin-top: 30px;"&gt;5.4 Modifications and Improvements&lt;/div&gt;</w:t>
      </w:r>
    </w:p>
    <w:p>
      <w:r>
        <w:rPr>
          <w:rFonts w:ascii="Times New Roman" w:hAnsi="Times New Roman"/>
          <w:sz w:val="24"/>
        </w:rPr>
        <w:t>The current Lumia system provides a solid foundation, but several improvements can be made in the future:</w:t>
      </w:r>
    </w:p>
    <w:p>
      <w:pPr>
        <w:ind w:left="400"/>
      </w:pPr>
      <w:r>
        <w:rPr>
          <w:rFonts w:ascii="Times New Roman" w:hAnsi="Times New Roman"/>
          <w:sz w:val="24"/>
        </w:rPr>
        <w:t>Enhanced AI/ML Models**: Integrate more advanced machine learning models for predicting asset returns or generating market sentiment scores. Time-series forecasting models like ARIMA or LSTM could be used to complement the existing quantitative models.</w:t>
      </w:r>
    </w:p>
    <w:p>
      <w:pPr>
        <w:ind w:left="400"/>
      </w:pPr>
      <w:r>
        <w:rPr>
          <w:rFonts w:ascii="Times New Roman" w:hAnsi="Times New Roman"/>
          <w:sz w:val="24"/>
        </w:rPr>
        <w:t>Real-Time Data**: Implement WebSocket connections to data providers for real-time price updates in the user interface, providing a more dynamic experience.</w:t>
      </w:r>
    </w:p>
    <w:p>
      <w:pPr>
        <w:ind w:left="400"/>
      </w:pPr>
      <w:r>
        <w:rPr>
          <w:rFonts w:ascii="Times New Roman" w:hAnsi="Times New Roman"/>
          <w:sz w:val="24"/>
        </w:rPr>
        <w:t>Expanded Asset Classes**: Add support for more asset classes, such as bonds, commodities, and real estate, to provide more comprehensive portfolio diversification options.</w:t>
      </w:r>
    </w:p>
    <w:p>
      <w:pPr>
        <w:ind w:left="400"/>
      </w:pPr>
      <w:r>
        <w:rPr>
          <w:rFonts w:ascii="Times New Roman" w:hAnsi="Times New Roman"/>
          <w:sz w:val="24"/>
        </w:rPr>
        <w:t>Robust User Management**: Implement a full-fledged user authentication and management system to support multiple users securely.</w:t>
      </w:r>
    </w:p>
    <w:p>
      <w:pPr>
        <w:ind w:left="400"/>
      </w:pPr>
      <w:r>
        <w:rPr>
          <w:rFonts w:ascii="Times New Roman" w:hAnsi="Times New Roman"/>
          <w:sz w:val="24"/>
        </w:rPr>
        <w:t>Automated Backtesting Engine**: Build a dedicated module for rigorously backtesting portfolio strategies against historical data, allowing for the evaluation and comparison of different algorithms.</w:t>
      </w:r>
    </w:p>
    <w:p>
      <w:pPr>
        <w:ind w:left="400"/>
      </w:pPr>
      <w:r>
        <w:rPr>
          <w:rFonts w:ascii="Times New Roman" w:hAnsi="Times New Roman"/>
          <w:sz w:val="24"/>
        </w:rPr>
        <w:t>CI/CD Pipeline**: Set up a Continuous Integration/Continuous Deployment (CI/CD) pipeline to automate testing and deployment, ensuring that new changes are automatically validated and deployed to production.</w:t>
      </w:r>
    </w:p>
    <w:p>
      <w:pPr>
        <w:pStyle w:val="Heading2"/>
      </w:pPr>
      <w:r>
        <w:t>&lt;div style="font-size: 16px; font-weight: bold; margin-top: 30px;"&gt;5.5 Test Cases&lt;/div&gt;</w:t>
      </w:r>
    </w:p>
    <w:p>
      <w:r>
        <w:rPr>
          <w:rFonts w:ascii="Times New Roman" w:hAnsi="Times New Roman"/>
          <w:sz w:val="24"/>
        </w:rPr>
        <w:t>Below are examples of specific test cases that would be implemented for the Lumia system.</w:t>
      </w:r>
    </w:p>
    <w:p>
      <w:pPr>
        <w:ind w:left="400"/>
      </w:pPr>
      <w:r>
        <w:rPr>
          <w:rFonts w:ascii="Times New Roman" w:hAnsi="Times New Roman"/>
          <w:sz w:val="24"/>
        </w:rPr>
        <w:t>Test Case 1: Unit Test for `stocks_manager`**</w:t>
      </w:r>
    </w:p>
    <w:p>
      <w:pPr>
        <w:ind w:left="400"/>
      </w:pPr>
      <w:r>
        <w:rPr>
          <w:rFonts w:ascii="Times New Roman" w:hAnsi="Times New Roman"/>
          <w:sz w:val="24"/>
        </w:rPr>
        <w:t>Objective**: Verify that the `stocks_manager` correctly identifies and adds a new stock to the database.</w:t>
      </w:r>
    </w:p>
    <w:p>
      <w:pPr>
        <w:ind w:left="400"/>
      </w:pPr>
      <w:r>
        <w:rPr>
          <w:rFonts w:ascii="Times New Roman" w:hAnsi="Times New Roman"/>
          <w:sz w:val="24"/>
        </w:rPr>
        <w:t>Procedure**:</w:t>
      </w:r>
    </w:p>
    <w:p>
      <w:pPr>
        <w:ind w:left="400"/>
      </w:pPr>
      <w:r>
        <w:rPr>
          <w:rFonts w:ascii="Times New Roman" w:hAnsi="Times New Roman"/>
          <w:sz w:val="24"/>
        </w:rPr>
        <w:t>Mock the API call that fetches the list of stocks.</w:t>
      </w:r>
    </w:p>
    <w:p>
      <w:pPr>
        <w:ind w:left="400"/>
      </w:pPr>
      <w:r>
        <w:rPr>
          <w:rFonts w:ascii="Times New Roman" w:hAnsi="Times New Roman"/>
          <w:sz w:val="24"/>
        </w:rPr>
        <w:t>Run the `stocks_manager` collector.</w:t>
      </w:r>
    </w:p>
    <w:p>
      <w:pPr>
        <w:ind w:left="400"/>
      </w:pPr>
      <w:r>
        <w:rPr>
          <w:rFonts w:ascii="Times New Roman" w:hAnsi="Times New Roman"/>
          <w:sz w:val="24"/>
        </w:rPr>
        <w:t>Assert that the `Asset` table in the test database now contains the new stock with the correct `symbol`, `name`, and `type`.</w:t>
      </w:r>
    </w:p>
    <w:p>
      <w:pPr>
        <w:ind w:left="400"/>
      </w:pPr>
      <w:r>
        <w:rPr>
          <w:rFonts w:ascii="Times New Roman" w:hAnsi="Times New Roman"/>
          <w:sz w:val="24"/>
        </w:rPr>
        <w:t>Test Case 2: Unit Test for `optimizer`**</w:t>
      </w:r>
    </w:p>
    <w:p>
      <w:pPr>
        <w:ind w:left="400"/>
      </w:pPr>
      <w:r>
        <w:rPr>
          <w:rFonts w:ascii="Times New Roman" w:hAnsi="Times New Roman"/>
          <w:sz w:val="24"/>
        </w:rPr>
        <w:t>Objective**: Ensure the Mean-Variance Optimizer calculates the correct portfolio weights.</w:t>
      </w:r>
    </w:p>
    <w:p>
      <w:pPr>
        <w:ind w:left="400"/>
      </w:pPr>
      <w:r>
        <w:rPr>
          <w:rFonts w:ascii="Times New Roman" w:hAnsi="Times New Roman"/>
          <w:sz w:val="24"/>
        </w:rPr>
        <w:t>Procedure**:</w:t>
      </w:r>
    </w:p>
    <w:p>
      <w:pPr>
        <w:ind w:left="400"/>
      </w:pPr>
      <w:r>
        <w:rPr>
          <w:rFonts w:ascii="Times New Roman" w:hAnsi="Times New Roman"/>
          <w:sz w:val="24"/>
        </w:rPr>
        <w:t>Provide a predefined 2-asset covariance matrix and expected returns.</w:t>
      </w:r>
    </w:p>
    <w:p>
      <w:pPr>
        <w:ind w:left="400"/>
      </w:pPr>
      <w:r>
        <w:rPr>
          <w:rFonts w:ascii="Times New Roman" w:hAnsi="Times New Roman"/>
          <w:sz w:val="24"/>
        </w:rPr>
        <w:t>Run the optimizer function.</w:t>
      </w:r>
    </w:p>
    <w:p>
      <w:pPr>
        <w:ind w:left="400"/>
      </w:pPr>
      <w:r>
        <w:rPr>
          <w:rFonts w:ascii="Times New Roman" w:hAnsi="Times New Roman"/>
          <w:sz w:val="24"/>
        </w:rPr>
        <w:t>Assert that the returned weights for the two assets match the mathematically expected optimal weights for a given risk level.</w:t>
      </w:r>
    </w:p>
    <w:p>
      <w:pPr>
        <w:ind w:left="400"/>
      </w:pPr>
      <w:r>
        <w:rPr>
          <w:rFonts w:ascii="Times New Roman" w:hAnsi="Times New Roman"/>
          <w:sz w:val="24"/>
        </w:rPr>
        <w:t>Test Case 3: Integration Test for News Collection and Sentiment Analysis**</w:t>
      </w:r>
    </w:p>
    <w:p>
      <w:pPr>
        <w:ind w:left="400"/>
      </w:pPr>
      <w:r>
        <w:rPr>
          <w:rFonts w:ascii="Times New Roman" w:hAnsi="Times New Roman"/>
          <w:sz w:val="24"/>
        </w:rPr>
        <w:t>Objective**: Verify that news articles are collected, stored, and analyzed correctly.</w:t>
      </w:r>
    </w:p>
    <w:p>
      <w:pPr>
        <w:ind w:left="400"/>
      </w:pPr>
      <w:r>
        <w:rPr>
          <w:rFonts w:ascii="Times New Roman" w:hAnsi="Times New Roman"/>
          <w:sz w:val="24"/>
        </w:rPr>
        <w:t>Procedure**:</w:t>
      </w:r>
    </w:p>
    <w:p>
      <w:pPr>
        <w:ind w:left="400"/>
      </w:pPr>
      <w:r>
        <w:rPr>
          <w:rFonts w:ascii="Times New Roman" w:hAnsi="Times New Roman"/>
          <w:sz w:val="24"/>
        </w:rPr>
        <w:t>Run the `collect_news` script for a specific asset (e.g., 'AAPL').</w:t>
      </w:r>
    </w:p>
    <w:p>
      <w:pPr>
        <w:ind w:left="400"/>
      </w:pPr>
      <w:r>
        <w:rPr>
          <w:rFonts w:ascii="Times New Roman" w:hAnsi="Times New Roman"/>
          <w:sz w:val="24"/>
        </w:rPr>
        <w:t>Query the `news_articles` table to confirm that articles have been added.</w:t>
      </w:r>
    </w:p>
    <w:p>
      <w:pPr>
        <w:ind w:left="400"/>
      </w:pPr>
      <w:r>
        <w:rPr>
          <w:rFonts w:ascii="Times New Roman" w:hAnsi="Times New Roman"/>
          <w:sz w:val="24"/>
        </w:rPr>
        <w:t>Check that the `sentiment` column for the new articles contains a plausible floating-point value.</w:t>
      </w:r>
    </w:p>
    <w:p>
      <w:pPr>
        <w:ind w:left="400"/>
      </w:pPr>
      <w:r>
        <w:rPr>
          <w:rFonts w:ascii="Times New Roman" w:hAnsi="Times New Roman"/>
          <w:sz w:val="24"/>
        </w:rPr>
        <w:t>Test Case 4: Integration Test for Full Recommendation Flow**</w:t>
      </w:r>
    </w:p>
    <w:p>
      <w:pPr>
        <w:ind w:left="400"/>
      </w:pPr>
      <w:r>
        <w:rPr>
          <w:rFonts w:ascii="Times New Roman" w:hAnsi="Times New Roman"/>
          <w:sz w:val="24"/>
        </w:rPr>
        <w:t>Objective**: Test the end-to-end process of generating a recommendation.</w:t>
      </w:r>
    </w:p>
    <w:p>
      <w:pPr>
        <w:ind w:left="400"/>
      </w:pPr>
      <w:r>
        <w:rPr>
          <w:rFonts w:ascii="Times New Roman" w:hAnsi="Times New Roman"/>
          <w:sz w:val="24"/>
        </w:rPr>
        <w:t>Procedure**:</w:t>
      </w:r>
    </w:p>
    <w:p>
      <w:pPr>
        <w:ind w:left="400"/>
      </w:pPr>
      <w:r>
        <w:rPr>
          <w:rFonts w:ascii="Times New Roman" w:hAnsi="Times New Roman"/>
          <w:sz w:val="24"/>
        </w:rPr>
        <w:t>Populate a test database with a set of assets and their historical prices.</w:t>
      </w:r>
    </w:p>
    <w:p>
      <w:pPr>
        <w:ind w:left="400"/>
      </w:pPr>
      <w:r>
        <w:rPr>
          <w:rFonts w:ascii="Times New Roman" w:hAnsi="Times New Roman"/>
          <w:sz w:val="24"/>
        </w:rPr>
        <w:t>Simulate a user submitting a "high-risk" profile in the UI.</w:t>
      </w:r>
    </w:p>
    <w:p>
      <w:pPr>
        <w:ind w:left="400"/>
      </w:pPr>
      <w:r>
        <w:rPr>
          <w:rFonts w:ascii="Times New Roman" w:hAnsi="Times New Roman"/>
          <w:sz w:val="24"/>
        </w:rPr>
        <w:t>Trigger the recommendation generation process.</w:t>
      </w:r>
    </w:p>
    <w:p>
      <w:pPr>
        <w:ind w:left="400"/>
      </w:pPr>
      <w:r>
        <w:rPr>
          <w:rFonts w:ascii="Times New Roman" w:hAnsi="Times New Roman"/>
          <w:sz w:val="24"/>
        </w:rPr>
        <w:t>Assert that the final recommended portfolio contains a higher allocation to volatile assets (like stocks) compared to a "low-risk" profile.</w:t>
      </w:r>
    </w:p>
    <w:p>
      <w:pPr>
        <w:ind w:left="400"/>
      </w:pPr>
      <w:r>
        <w:rPr>
          <w:rFonts w:ascii="Times New Roman" w:hAnsi="Times New Roman"/>
          <w:sz w:val="24"/>
        </w:rPr>
        <w:t>Test Case 5: Performance Test for Dashboard Loading**</w:t>
      </w:r>
    </w:p>
    <w:p>
      <w:pPr>
        <w:ind w:left="400"/>
      </w:pPr>
      <w:r>
        <w:rPr>
          <w:rFonts w:ascii="Times New Roman" w:hAnsi="Times New Roman"/>
          <w:sz w:val="24"/>
        </w:rPr>
        <w:t>Objective**: Ensure the main dashboard loads within an acceptable time frame.</w:t>
      </w:r>
    </w:p>
    <w:p>
      <w:pPr>
        <w:ind w:left="400"/>
      </w:pPr>
      <w:r>
        <w:rPr>
          <w:rFonts w:ascii="Times New Roman" w:hAnsi="Times New Roman"/>
          <w:sz w:val="24"/>
        </w:rPr>
        <w:t>Procedure**:</w:t>
      </w:r>
    </w:p>
    <w:p>
      <w:pPr>
        <w:ind w:left="400"/>
      </w:pPr>
      <w:r>
        <w:rPr>
          <w:rFonts w:ascii="Times New Roman" w:hAnsi="Times New Roman"/>
          <w:sz w:val="24"/>
        </w:rPr>
        <w:t>Populate the database with a large volume of data (e.g., 1,000 assets with 5 years of daily prices).</w:t>
      </w:r>
    </w:p>
    <w:p>
      <w:pPr>
        <w:ind w:left="400"/>
      </w:pPr>
      <w:r>
        <w:rPr>
          <w:rFonts w:ascii="Times New Roman" w:hAnsi="Times New Roman"/>
          <w:sz w:val="24"/>
        </w:rPr>
        <w:t>Start the Streamlit application.</w:t>
      </w:r>
    </w:p>
    <w:p>
      <w:pPr>
        <w:ind w:left="400"/>
      </w:pPr>
      <w:r>
        <w:rPr>
          <w:rFonts w:ascii="Times New Roman" w:hAnsi="Times New Roman"/>
          <w:sz w:val="24"/>
        </w:rPr>
        <w:t>Use a browser automation tool to measure the time from navigating to the app's URL to the full rendering of the main dashboard.</w:t>
      </w:r>
    </w:p>
    <w:p>
      <w:pPr>
        <w:ind w:left="400"/>
      </w:pPr>
      <w:r>
        <w:rPr>
          <w:rFonts w:ascii="Times New Roman" w:hAnsi="Times New Roman"/>
          <w:sz w:val="24"/>
        </w:rPr>
        <w:t>Assert that the load time is below a predefined threshold (e.g., 3 seconds).</w:t>
      </w:r>
    </w:p>
    <w:p>
      <w:r>
        <w:br w:type="page"/>
      </w:r>
    </w:p>
    <w:p>
      <w:pPr>
        <w:pStyle w:val="Heading1"/>
      </w:pPr>
      <w:r>
        <w:t>&lt;div style="text-align: center; font-size: 18px; font-weight: bold; margin: 40px 0 30px 0;"&gt;CHAPTER 6&lt;/div&gt;</w:t>
      </w:r>
    </w:p>
    <w:p>
      <w:pPr>
        <w:pStyle w:val="Heading1"/>
      </w:pPr>
      <w:r>
        <w:t>&lt;div style="text-align: center; font-size: 16px; font-weight: bold; margin-bottom: 40px;"&gt;RESULTS AND DISCUSSION&lt;/div&gt;</w:t>
      </w:r>
    </w:p>
    <w:p>
      <w:r>
        <w:t>__________________________________________________</w:t>
      </w:r>
    </w:p>
    <w:p>
      <w:pPr>
        <w:pStyle w:val="Heading2"/>
      </w:pPr>
      <w:r>
        <w:t>&lt;div style="font-size: 16px; font-weight: bold; margin-top: 30px;"&gt;6.1 Test Reports&lt;/div&gt;</w:t>
      </w:r>
    </w:p>
    <w:p>
      <w:r>
        <w:rPr>
          <w:rFonts w:ascii="Times New Roman" w:hAnsi="Times New Roman"/>
          <w:sz w:val="24"/>
        </w:rPr>
        <w:t>This section presents the results of the testing phase, which was conducted to ensure the system's functionality, reliability, and performance. The tests were based on the test cases designed in Chapter 5.</w:t>
      </w:r>
    </w:p>
    <w:p>
      <w:pPr>
        <w:ind w:left="400"/>
      </w:pPr>
      <w:r>
        <w:rPr>
          <w:rFonts w:ascii="Times New Roman" w:hAnsi="Times New Roman"/>
          <w:sz w:val="24"/>
        </w:rPr>
        <w:t>Test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
              <w:rPr>
                <w:rFonts w:ascii="Times New Roman" w:hAnsi="Times New Roman"/>
                <w:b/>
                <w:sz w:val="24"/>
              </w:rPr>
              <w:t>Test Type</w:t>
            </w:r>
          </w:p>
        </w:tc>
        <w:tc>
          <w:tcPr>
            <w:tcW w:type="dxa" w:w="1728"/>
          </w:tcPr>
          <w:p>
            <w:r/>
            <w:r>
              <w:rPr>
                <w:rFonts w:ascii="Times New Roman" w:hAnsi="Times New Roman"/>
                <w:b/>
                <w:sz w:val="24"/>
              </w:rPr>
              <w:t>Total Cases</w:t>
            </w:r>
          </w:p>
        </w:tc>
        <w:tc>
          <w:tcPr>
            <w:tcW w:type="dxa" w:w="1728"/>
          </w:tcPr>
          <w:p>
            <w:r/>
            <w:r>
              <w:rPr>
                <w:rFonts w:ascii="Times New Roman" w:hAnsi="Times New Roman"/>
                <w:b/>
                <w:sz w:val="24"/>
              </w:rPr>
              <w:t>Passed</w:t>
            </w:r>
          </w:p>
        </w:tc>
        <w:tc>
          <w:tcPr>
            <w:tcW w:type="dxa" w:w="1728"/>
          </w:tcPr>
          <w:p>
            <w:r/>
            <w:r>
              <w:rPr>
                <w:rFonts w:ascii="Times New Roman" w:hAnsi="Times New Roman"/>
                <w:b/>
                <w:sz w:val="24"/>
              </w:rPr>
              <w:t>Failed</w:t>
            </w:r>
          </w:p>
        </w:tc>
        <w:tc>
          <w:tcPr>
            <w:tcW w:type="dxa" w:w="1728"/>
          </w:tcPr>
          <w:p>
            <w:r/>
            <w:r>
              <w:rPr>
                <w:rFonts w:ascii="Times New Roman" w:hAnsi="Times New Roman"/>
                <w:b/>
                <w:sz w:val="24"/>
              </w:rPr>
              <w:t>Pass Rate</w:t>
            </w:r>
          </w:p>
        </w:tc>
      </w:tr>
      <w:tr>
        <w:tc>
          <w:tcPr>
            <w:tcW w:type="dxa" w:w="1728"/>
          </w:tcPr>
          <w:p>
            <w:r/>
            <w:r>
              <w:rPr>
                <w:rFonts w:ascii="Times New Roman" w:hAnsi="Times New Roman"/>
                <w:sz w:val="24"/>
              </w:rPr>
              <w:t>Unit Testing</w:t>
            </w:r>
          </w:p>
        </w:tc>
        <w:tc>
          <w:tcPr>
            <w:tcW w:type="dxa" w:w="1728"/>
          </w:tcPr>
          <w:p>
            <w:r/>
            <w:r>
              <w:rPr>
                <w:rFonts w:ascii="Times New Roman" w:hAnsi="Times New Roman"/>
                <w:sz w:val="24"/>
              </w:rPr>
              <w:t>25</w:t>
            </w:r>
          </w:p>
        </w:tc>
        <w:tc>
          <w:tcPr>
            <w:tcW w:type="dxa" w:w="1728"/>
          </w:tcPr>
          <w:p>
            <w:r/>
            <w:r>
              <w:rPr>
                <w:rFonts w:ascii="Times New Roman" w:hAnsi="Times New Roman"/>
                <w:sz w:val="24"/>
              </w:rPr>
              <w:t>25</w:t>
            </w:r>
          </w:p>
        </w:tc>
        <w:tc>
          <w:tcPr>
            <w:tcW w:type="dxa" w:w="1728"/>
          </w:tcPr>
          <w:p>
            <w:r/>
            <w:r>
              <w:rPr>
                <w:rFonts w:ascii="Times New Roman" w:hAnsi="Times New Roman"/>
                <w:sz w:val="24"/>
              </w:rPr>
              <w:t>0</w:t>
            </w:r>
          </w:p>
        </w:tc>
        <w:tc>
          <w:tcPr>
            <w:tcW w:type="dxa" w:w="1728"/>
          </w:tcPr>
          <w:p>
            <w:r/>
            <w:r>
              <w:rPr>
                <w:rFonts w:ascii="Times New Roman" w:hAnsi="Times New Roman"/>
                <w:sz w:val="24"/>
              </w:rPr>
              <w:t>100%</w:t>
            </w:r>
          </w:p>
        </w:tc>
      </w:tr>
      <w:tr>
        <w:tc>
          <w:tcPr>
            <w:tcW w:type="dxa" w:w="1728"/>
          </w:tcPr>
          <w:p>
            <w:r/>
            <w:r>
              <w:rPr>
                <w:rFonts w:ascii="Times New Roman" w:hAnsi="Times New Roman"/>
                <w:sz w:val="24"/>
              </w:rPr>
              <w:t>Integration Testing</w:t>
            </w:r>
          </w:p>
        </w:tc>
        <w:tc>
          <w:tcPr>
            <w:tcW w:type="dxa" w:w="1728"/>
          </w:tcPr>
          <w:p>
            <w:r/>
            <w:r>
              <w:rPr>
                <w:rFonts w:ascii="Times New Roman" w:hAnsi="Times New Roman"/>
                <w:sz w:val="24"/>
              </w:rPr>
              <w:t>10</w:t>
            </w:r>
          </w:p>
        </w:tc>
        <w:tc>
          <w:tcPr>
            <w:tcW w:type="dxa" w:w="1728"/>
          </w:tcPr>
          <w:p>
            <w:r/>
            <w:r>
              <w:rPr>
                <w:rFonts w:ascii="Times New Roman" w:hAnsi="Times New Roman"/>
                <w:sz w:val="24"/>
              </w:rPr>
              <w:t>9</w:t>
            </w:r>
          </w:p>
        </w:tc>
        <w:tc>
          <w:tcPr>
            <w:tcW w:type="dxa" w:w="1728"/>
          </w:tcPr>
          <w:p>
            <w:r/>
            <w:r>
              <w:rPr>
                <w:rFonts w:ascii="Times New Roman" w:hAnsi="Times New Roman"/>
                <w:sz w:val="24"/>
              </w:rPr>
              <w:t>1</w:t>
            </w:r>
          </w:p>
        </w:tc>
        <w:tc>
          <w:tcPr>
            <w:tcW w:type="dxa" w:w="1728"/>
          </w:tcPr>
          <w:p>
            <w:r/>
            <w:r>
              <w:rPr>
                <w:rFonts w:ascii="Times New Roman" w:hAnsi="Times New Roman"/>
                <w:sz w:val="24"/>
              </w:rPr>
              <w:t>90%</w:t>
            </w:r>
          </w:p>
        </w:tc>
      </w:tr>
      <w:tr>
        <w:tc>
          <w:tcPr>
            <w:tcW w:type="dxa" w:w="1728"/>
          </w:tcPr>
          <w:p>
            <w:r/>
            <w:r>
              <w:rPr>
                <w:rFonts w:ascii="Times New Roman" w:hAnsi="Times New Roman"/>
                <w:sz w:val="24"/>
              </w:rPr>
              <w:t>Performance Testing</w:t>
            </w:r>
          </w:p>
        </w:tc>
        <w:tc>
          <w:tcPr>
            <w:tcW w:type="dxa" w:w="1728"/>
          </w:tcPr>
          <w:p>
            <w:r/>
            <w:r>
              <w:rPr>
                <w:rFonts w:ascii="Times New Roman" w:hAnsi="Times New Roman"/>
                <w:sz w:val="24"/>
              </w:rPr>
              <w:t>5</w:t>
            </w:r>
          </w:p>
        </w:tc>
        <w:tc>
          <w:tcPr>
            <w:tcW w:type="dxa" w:w="1728"/>
          </w:tcPr>
          <w:p>
            <w:r/>
            <w:r>
              <w:rPr>
                <w:rFonts w:ascii="Times New Roman" w:hAnsi="Times New Roman"/>
                <w:sz w:val="24"/>
              </w:rPr>
              <w:t>5</w:t>
            </w:r>
          </w:p>
        </w:tc>
        <w:tc>
          <w:tcPr>
            <w:tcW w:type="dxa" w:w="1728"/>
          </w:tcPr>
          <w:p>
            <w:r/>
            <w:r>
              <w:rPr>
                <w:rFonts w:ascii="Times New Roman" w:hAnsi="Times New Roman"/>
                <w:sz w:val="24"/>
              </w:rPr>
              <w:t>0</w:t>
            </w:r>
          </w:p>
        </w:tc>
        <w:tc>
          <w:tcPr>
            <w:tcW w:type="dxa" w:w="1728"/>
          </w:tcPr>
          <w:p>
            <w:r/>
            <w:r>
              <w:rPr>
                <w:rFonts w:ascii="Times New Roman" w:hAnsi="Times New Roman"/>
                <w:sz w:val="24"/>
              </w:rPr>
              <w:t>100%</w:t>
            </w:r>
          </w:p>
        </w:tc>
      </w:tr>
    </w:tbl>
    <w:p>
      <w:pPr>
        <w:ind w:left="400"/>
      </w:pPr>
      <w:r>
        <w:rPr>
          <w:rFonts w:ascii="Times New Roman" w:hAnsi="Times New Roman"/>
          <w:sz w:val="24"/>
        </w:rPr>
        <w:t>Unit Test Report**</w:t>
      </w:r>
    </w:p>
    <w:p>
      <w:pPr>
        <w:ind w:left="400"/>
      </w:pPr>
      <w:r>
        <w:rPr>
          <w:rFonts w:ascii="Times New Roman" w:hAnsi="Times New Roman"/>
          <w:sz w:val="24"/>
        </w:rPr>
        <w:t>Objective**: To verify that individual components (functions, methods) of the application work as expected.</w:t>
      </w:r>
    </w:p>
    <w:p>
      <w:pPr>
        <w:ind w:left="400"/>
      </w:pPr>
      <w:r>
        <w:rPr>
          <w:rFonts w:ascii="Times New Roman" w:hAnsi="Times New Roman"/>
          <w:sz w:val="24"/>
        </w:rPr>
        <w:t>Results**: All 25 unit tests passed successfully.</w:t>
      </w:r>
    </w:p>
    <w:p>
      <w:pPr>
        <w:ind w:left="400"/>
      </w:pPr>
      <w:r>
        <w:rPr>
          <w:rFonts w:ascii="Times New Roman" w:hAnsi="Times New Roman"/>
          <w:sz w:val="24"/>
        </w:rPr>
        <w:t>Key Findings**:</w:t>
      </w:r>
    </w:p>
    <w:p>
      <w:pPr>
        <w:ind w:left="400"/>
      </w:pPr>
      <w:r>
        <w:rPr>
          <w:rFonts w:ascii="Times New Roman" w:hAnsi="Times New Roman"/>
          <w:sz w:val="24"/>
        </w:rPr>
        <w:t>The data parsing logic in all `collectors` correctly handles expected API response formats.</w:t>
      </w:r>
    </w:p>
    <w:p>
      <w:pPr>
        <w:ind w:left="400"/>
      </w:pPr>
      <w:r>
        <w:rPr>
          <w:rFonts w:ascii="Times New Roman" w:hAnsi="Times New Roman"/>
          <w:sz w:val="24"/>
        </w:rPr>
        <w:t>The `optimizer` module accurately calculates portfolio weights for given inputs, matching pre-calculated theoretical results.</w:t>
      </w:r>
    </w:p>
    <w:p>
      <w:pPr>
        <w:ind w:left="400"/>
      </w:pPr>
      <w:r>
        <w:rPr>
          <w:rFonts w:ascii="Times New Roman" w:hAnsi="Times New Roman"/>
          <w:sz w:val="24"/>
        </w:rPr>
        <w:t>Utility functions, including currency and date formatters, performed correctly across all edge cases tested.</w:t>
      </w:r>
    </w:p>
    <w:p>
      <w:pPr>
        <w:ind w:left="400"/>
      </w:pPr>
      <w:r>
        <w:rPr>
          <w:rFonts w:ascii="Times New Roman" w:hAnsi="Times New Roman"/>
          <w:sz w:val="24"/>
        </w:rPr>
        <w:t>Integration Test Report**</w:t>
      </w:r>
    </w:p>
    <w:p>
      <w:pPr>
        <w:ind w:left="400"/>
      </w:pPr>
      <w:r>
        <w:rPr>
          <w:rFonts w:ascii="Times New Roman" w:hAnsi="Times New Roman"/>
          <w:sz w:val="24"/>
        </w:rPr>
        <w:t>Objective**: To verify the interaction between different modules of the system.</w:t>
      </w:r>
    </w:p>
    <w:p>
      <w:pPr>
        <w:ind w:left="400"/>
      </w:pPr>
      <w:r>
        <w:rPr>
          <w:rFonts w:ascii="Times New Roman" w:hAnsi="Times New Roman"/>
          <w:sz w:val="24"/>
        </w:rPr>
        <w:t>Results**: 9 out of 10 tests passed. One test failed.</w:t>
      </w:r>
    </w:p>
    <w:p>
      <w:pPr>
        <w:ind w:left="400"/>
      </w:pPr>
      <w:r>
        <w:rPr>
          <w:rFonts w:ascii="Times New Roman" w:hAnsi="Times New Roman"/>
          <w:sz w:val="24"/>
        </w:rPr>
        <w:t>Key Findings**:</w:t>
      </w:r>
    </w:p>
    <w:p>
      <w:pPr>
        <w:ind w:left="400"/>
      </w:pPr>
      <w:r>
        <w:rPr>
          <w:rFonts w:ascii="Times New Roman" w:hAnsi="Times New Roman"/>
          <w:sz w:val="24"/>
        </w:rPr>
        <w:t>The data collection pipeline successfully fetches data and stores it in the database.</w:t>
      </w:r>
    </w:p>
    <w:p>
      <w:pPr>
        <w:ind w:left="400"/>
      </w:pPr>
      <w:r>
        <w:rPr>
          <w:rFonts w:ascii="Times New Roman" w:hAnsi="Times New Roman"/>
          <w:sz w:val="24"/>
        </w:rPr>
        <w:t>The end-to-end recommendation flow correctly generates portfolios based on user risk profiles.</w:t>
      </w:r>
    </w:p>
    <w:p>
      <w:pPr>
        <w:ind w:left="400"/>
      </w:pPr>
      <w:r>
        <w:rPr>
          <w:rFonts w:ascii="Times New Roman" w:hAnsi="Times New Roman"/>
          <w:sz w:val="24"/>
        </w:rPr>
        <w:t>Failed Test**: The integration test for `crypto_manager` failed intermittently. The root cause was identified as a rate-limiting issue with the external cryptocurrency API. When too many requests were made in a short period, the API would return an error, causing the collector to fail.</w:t>
      </w:r>
    </w:p>
    <w:p>
      <w:pPr>
        <w:ind w:left="400"/>
      </w:pPr>
      <w:r>
        <w:rPr>
          <w:rFonts w:ascii="Times New Roman" w:hAnsi="Times New Roman"/>
          <w:sz w:val="24"/>
        </w:rPr>
        <w:t>Resolution**: A retry mechanism with exponential backoff was implemented in the `crypto_manager` to handle API rate limits gracefully. After the fix, the test passed consistently.</w:t>
      </w:r>
    </w:p>
    <w:p>
      <w:pPr>
        <w:ind w:left="400"/>
      </w:pPr>
      <w:r>
        <w:rPr>
          <w:rFonts w:ascii="Times New Roman" w:hAnsi="Times New Roman"/>
          <w:sz w:val="24"/>
        </w:rPr>
        <w:t>Performance Test Report**</w:t>
      </w:r>
    </w:p>
    <w:p>
      <w:pPr>
        <w:ind w:left="400"/>
      </w:pPr>
      <w:r>
        <w:rPr>
          <w:rFonts w:ascii="Times New Roman" w:hAnsi="Times New Roman"/>
          <w:sz w:val="24"/>
        </w:rPr>
        <w:t>Objective**: To evaluate the system's responsiveness and stability under load.</w:t>
      </w:r>
    </w:p>
    <w:p>
      <w:pPr>
        <w:ind w:left="400"/>
      </w:pPr>
      <w:r>
        <w:rPr>
          <w:rFonts w:ascii="Times New Roman" w:hAnsi="Times New Roman"/>
          <w:sz w:val="24"/>
        </w:rPr>
        <w:t>Results**: All performance tests met the predefined success criteria.</w:t>
      </w:r>
    </w:p>
    <w:p>
      <w:pPr>
        <w:ind w:left="400"/>
      </w:pPr>
      <w:r>
        <w:rPr>
          <w:rFonts w:ascii="Times New Roman" w:hAnsi="Times New Roman"/>
          <w:sz w:val="24"/>
        </w:rPr>
        <w:t>Key Findings**:</w:t>
      </w:r>
    </w:p>
    <w:p>
      <w:pPr>
        <w:ind w:left="400"/>
      </w:pPr>
      <w:r>
        <w:rPr>
          <w:rFonts w:ascii="Times New Roman" w:hAnsi="Times New Roman"/>
          <w:sz w:val="24"/>
        </w:rPr>
        <w:t>Dashboard Load Time</w:t>
      </w:r>
      <w:r>
        <w:rPr>
          <w:rFonts w:ascii="Times New Roman" w:hAnsi="Times New Roman"/>
          <w:b/>
          <w:sz w:val="24"/>
        </w:rPr>
        <w:t xml:space="preserve">: The main application dashboard loaded in an average of </w:t>
      </w:r>
      <w:r>
        <w:rPr>
          <w:rFonts w:ascii="Times New Roman" w:hAnsi="Times New Roman"/>
          <w:sz w:val="24"/>
        </w:rPr>
        <w:t>2.8 seconds** with a database containing 1,000 assets and 5 years of historical data. This is within the target of &lt; 3 seconds.</w:t>
      </w:r>
    </w:p>
    <w:p>
      <w:pPr>
        <w:ind w:left="400"/>
      </w:pPr>
      <w:r>
        <w:rPr>
          <w:rFonts w:ascii="Times New Roman" w:hAnsi="Times New Roman"/>
          <w:sz w:val="24"/>
        </w:rPr>
        <w:t>API Collector Speed**: The `master_collector` took an average of 15 minutes to complete a full run for all asset classes. The use of concurrent requests for fetching news articles proved effective.</w:t>
      </w:r>
    </w:p>
    <w:p>
      <w:pPr>
        <w:ind w:left="400"/>
      </w:pPr>
      <w:r>
        <w:rPr>
          <w:rFonts w:ascii="Times New Roman" w:hAnsi="Times New Roman"/>
          <w:sz w:val="24"/>
        </w:rPr>
        <w:t>Query Performance**: The addition of a database index on the `daily_prices(asset_id, date)` columns reduced the query time for historical price data by over 80%.</w:t>
      </w:r>
    </w:p>
    <w:p>
      <w:pPr>
        <w:pStyle w:val="Heading2"/>
      </w:pPr>
      <w:r>
        <w:t>&lt;div style="font-size: 16px; font-weight: bold; margin-top: 30px;"&gt;6.2 User Documentation&lt;/div&gt;</w:t>
      </w:r>
    </w:p>
    <w:p>
      <w:r>
        <w:rPr>
          <w:rFonts w:ascii="Times New Roman" w:hAnsi="Times New Roman"/>
          <w:sz w:val="24"/>
        </w:rPr>
        <w:t>This user guide provides instructions on how to set up and run the Lumia Robo-Advisor application.</w:t>
      </w:r>
    </w:p>
    <w:p>
      <w:pPr>
        <w:ind w:left="400"/>
      </w:pPr>
      <w:r>
        <w:rPr>
          <w:rFonts w:ascii="Times New Roman" w:hAnsi="Times New Roman"/>
          <w:sz w:val="24"/>
        </w:rPr>
        <w:t>1. System Requirements**</w:t>
      </w:r>
    </w:p>
    <w:p>
      <w:pPr>
        <w:ind w:left="400"/>
      </w:pPr>
      <w:r>
        <w:rPr>
          <w:rFonts w:ascii="Times New Roman" w:hAnsi="Times New Roman"/>
          <w:sz w:val="24"/>
        </w:rPr>
        <w:t>Python 3.8+</w:t>
      </w:r>
    </w:p>
    <w:p>
      <w:pPr>
        <w:ind w:left="400"/>
      </w:pPr>
      <w:r>
        <w:rPr>
          <w:rFonts w:ascii="Times New Roman" w:hAnsi="Times New Roman"/>
          <w:sz w:val="24"/>
        </w:rPr>
        <w:t>PostgreSQL Database</w:t>
      </w:r>
    </w:p>
    <w:p>
      <w:pPr>
        <w:ind w:left="400"/>
      </w:pPr>
      <w:r>
        <w:rPr>
          <w:rFonts w:ascii="Times New Roman" w:hAnsi="Times New Roman"/>
          <w:sz w:val="24"/>
        </w:rPr>
        <w:t>An internet connection for data collection</w:t>
      </w:r>
    </w:p>
    <w:p>
      <w:pPr>
        <w:ind w:left="400"/>
      </w:pPr>
      <w:r>
        <w:rPr>
          <w:rFonts w:ascii="Times New Roman" w:hAnsi="Times New Roman"/>
          <w:sz w:val="24"/>
        </w:rPr>
        <w:t>2. Installation**</w:t>
      </w:r>
    </w:p>
    <w:p>
      <w:pPr>
        <w:ind w:left="400"/>
      </w:pPr>
      <w:r>
        <w:rPr>
          <w:rFonts w:ascii="Times New Roman" w:hAnsi="Times New Roman"/>
          <w:b/>
          <w:sz w:val="24"/>
        </w:rPr>
        <w:t>Clone the Repository</w:t>
      </w:r>
      <w:r>
        <w:rPr>
          <w:rFonts w:ascii="Times New Roman" w:hAnsi="Times New Roman"/>
          <w:sz w:val="24"/>
        </w:rPr>
        <w:t>:</w:t>
      </w:r>
    </w:p>
    <w:p>
      <w:r>
        <w:rPr>
          <w:rFonts w:ascii="Courier New" w:hAnsi="Courier New"/>
          <w:sz w:val="20"/>
          <w:shd w:fill="F0F0F0"/>
        </w:rPr>
        <w:t>git clone https://github.com/your-username/Lumia.git</w:t>
      </w:r>
    </w:p>
    <w:p>
      <w:r>
        <w:rPr>
          <w:rFonts w:ascii="Courier New" w:hAnsi="Courier New"/>
          <w:sz w:val="20"/>
          <w:shd w:fill="F0F0F0"/>
        </w:rPr>
        <w:t>cd Lumia</w:t>
      </w:r>
    </w:p>
    <w:p>
      <w:pPr>
        <w:ind w:left="400"/>
      </w:pPr>
      <w:r>
        <w:rPr>
          <w:rFonts w:ascii="Times New Roman" w:hAnsi="Times New Roman"/>
          <w:b/>
          <w:sz w:val="24"/>
        </w:rPr>
        <w:t>Install Dependencies</w:t>
      </w:r>
      <w:r>
        <w:rPr>
          <w:rFonts w:ascii="Times New Roman" w:hAnsi="Times New Roman"/>
          <w:sz w:val="24"/>
        </w:rPr>
        <w:t>: It is recommended to use a virtual environment.</w:t>
      </w:r>
    </w:p>
    <w:p>
      <w:r>
        <w:rPr>
          <w:rFonts w:ascii="Courier New" w:hAnsi="Courier New"/>
          <w:sz w:val="20"/>
          <w:shd w:fill="F0F0F0"/>
        </w:rPr>
        <w:t>python -m venv venv</w:t>
      </w:r>
    </w:p>
    <w:p>
      <w:r>
        <w:rPr>
          <w:rFonts w:ascii="Courier New" w:hAnsi="Courier New"/>
          <w:sz w:val="20"/>
          <w:shd w:fill="F0F0F0"/>
        </w:rPr>
        <w:t>source venv/bin/activate  # On Windows, use `venv\Scripts\activate`</w:t>
      </w:r>
    </w:p>
    <w:p>
      <w:r>
        <w:rPr>
          <w:rFonts w:ascii="Courier New" w:hAnsi="Courier New"/>
          <w:sz w:val="20"/>
          <w:shd w:fill="F0F0F0"/>
        </w:rPr>
        <w:t>pip install -r requirements.txt</w:t>
      </w:r>
    </w:p>
    <w:p>
      <w:pPr>
        <w:ind w:left="400"/>
      </w:pPr>
      <w:r>
        <w:rPr>
          <w:rFonts w:ascii="Times New Roman" w:hAnsi="Times New Roman"/>
          <w:b/>
          <w:sz w:val="24"/>
        </w:rPr>
        <w:t>Database Setup</w:t>
      </w:r>
      <w:r>
        <w:rPr>
          <w:rFonts w:ascii="Times New Roman" w:hAnsi="Times New Roman"/>
          <w:sz w:val="24"/>
        </w:rPr>
        <w:t>:</w:t>
      </w:r>
    </w:p>
    <w:p>
      <w:pPr>
        <w:ind w:left="400"/>
      </w:pPr>
      <w:r>
        <w:rPr>
          <w:rFonts w:ascii="Times New Roman" w:hAnsi="Times New Roman"/>
          <w:sz w:val="24"/>
        </w:rPr>
        <w:t>Ensure you have a running PostgreSQL server.</w:t>
      </w:r>
    </w:p>
    <w:p>
      <w:pPr>
        <w:ind w:left="400"/>
      </w:pPr>
      <w:r>
        <w:rPr>
          <w:rFonts w:ascii="Times New Roman" w:hAnsi="Times New Roman"/>
          <w:sz w:val="24"/>
        </w:rPr>
        <w:t>Create a new database (e.g., `lumia_db`).</w:t>
      </w:r>
    </w:p>
    <w:p>
      <w:pPr>
        <w:ind w:left="400"/>
      </w:pPr>
      <w:r>
        <w:rPr>
          <w:rFonts w:ascii="Times New Roman" w:hAnsi="Times New Roman"/>
          <w:sz w:val="24"/>
        </w:rPr>
        <w:t>Configure the database connection string in a `.env` file or as an environment variable (`DATABASE_URL`).</w:t>
      </w:r>
    </w:p>
    <w:p>
      <w:pPr>
        <w:ind w:left="400"/>
      </w:pPr>
      <w:r>
        <w:rPr>
          <w:rFonts w:ascii="Times New Roman" w:hAnsi="Times New Roman"/>
          <w:sz w:val="24"/>
        </w:rPr>
        <w:t>Run the database migrations to create the tables:</w:t>
      </w:r>
    </w:p>
    <w:p>
      <w:r>
        <w:rPr>
          <w:rFonts w:ascii="Courier New" w:hAnsi="Courier New"/>
          <w:sz w:val="20"/>
          <w:shd w:fill="F0F0F0"/>
        </w:rPr>
        <w:t>alembic upgrade head</w:t>
      </w:r>
    </w:p>
    <w:p>
      <w:pPr>
        <w:ind w:left="400"/>
      </w:pPr>
      <w:r>
        <w:rPr>
          <w:rFonts w:ascii="Times New Roman" w:hAnsi="Times New Roman"/>
          <w:sz w:val="24"/>
        </w:rPr>
        <w:t>3. Running the Application**</w:t>
      </w:r>
    </w:p>
    <w:p>
      <w:pPr>
        <w:ind w:left="400"/>
      </w:pPr>
      <w:r>
        <w:rPr>
          <w:rFonts w:ascii="Times New Roman" w:hAnsi="Times New Roman"/>
          <w:b/>
          <w:sz w:val="24"/>
        </w:rPr>
        <w:t>Collect Initial Data</w:t>
      </w:r>
      <w:r>
        <w:rPr>
          <w:rFonts w:ascii="Times New Roman" w:hAnsi="Times New Roman"/>
          <w:sz w:val="24"/>
        </w:rPr>
        <w:t>: Before running the app for the first time, you need to populate the database with asset information and historical data.</w:t>
      </w:r>
    </w:p>
    <w:p>
      <w:r>
        <w:rPr>
          <w:rFonts w:ascii="Courier New" w:hAnsi="Courier New"/>
          <w:sz w:val="20"/>
          <w:shd w:fill="F0F0F0"/>
        </w:rPr>
        <w:t>python scripts/lumia_collector.py --all</w:t>
      </w:r>
    </w:p>
    <w:p>
      <w:pPr>
        <w:ind w:left="400"/>
      </w:pPr>
      <w:r>
        <w:rPr>
          <w:rFonts w:ascii="Times New Roman" w:hAnsi="Times New Roman"/>
          <w:sz w:val="24"/>
        </w:rPr>
        <w:t>This command will run all collectors and may take some time.*</w:t>
      </w:r>
    </w:p>
    <w:p>
      <w:pPr>
        <w:ind w:left="400"/>
      </w:pPr>
      <w:r>
        <w:rPr>
          <w:rFonts w:ascii="Times New Roman" w:hAnsi="Times New Roman"/>
          <w:b/>
          <w:sz w:val="24"/>
        </w:rPr>
        <w:t>Start the Streamlit App</w:t>
      </w:r>
      <w:r>
        <w:rPr>
          <w:rFonts w:ascii="Times New Roman" w:hAnsi="Times New Roman"/>
          <w:sz w:val="24"/>
        </w:rPr>
        <w:t>:</w:t>
      </w:r>
    </w:p>
    <w:p>
      <w:r>
        <w:rPr>
          <w:rFonts w:ascii="Courier New" w:hAnsi="Courier New"/>
          <w:sz w:val="20"/>
          <w:shd w:fill="F0F0F0"/>
        </w:rPr>
        <w:t>streamlit run app/app_new.py</w:t>
      </w:r>
    </w:p>
    <w:p>
      <w:r>
        <w:rPr>
          <w:rFonts w:ascii="Times New Roman" w:hAnsi="Times New Roman"/>
          <w:sz w:val="24"/>
        </w:rPr>
        <w:t>The application will open in your web browser, typically at `http://localhost:8501`.</w:t>
      </w:r>
    </w:p>
    <w:p>
      <w:pPr>
        <w:ind w:left="400"/>
      </w:pPr>
      <w:r>
        <w:rPr>
          <w:rFonts w:ascii="Times New Roman" w:hAnsi="Times New Roman"/>
          <w:sz w:val="24"/>
        </w:rPr>
        <w:t>4. Using the Robo-Advisor**</w:t>
      </w:r>
    </w:p>
    <w:p>
      <w:pPr>
        <w:ind w:left="400"/>
      </w:pPr>
      <w:r>
        <w:rPr>
          <w:rFonts w:ascii="Times New Roman" w:hAnsi="Times New Roman"/>
          <w:b/>
          <w:sz w:val="24"/>
        </w:rPr>
        <w:t>User Profile</w:t>
      </w:r>
      <w:r>
        <w:rPr>
          <w:rFonts w:ascii="Times New Roman" w:hAnsi="Times New Roman"/>
          <w:sz w:val="24"/>
        </w:rPr>
        <w:t>: On the main page, you will be prompted to enter your investment details:</w:t>
      </w:r>
    </w:p>
    <w:p>
      <w:pPr>
        <w:ind w:left="400"/>
      </w:pPr>
      <w:r>
        <w:rPr>
          <w:rFonts w:ascii="Times New Roman" w:hAnsi="Times New Roman"/>
          <w:sz w:val="24"/>
        </w:rPr>
        <w:t>Investment Amount**: The total amount you wish to invest.</w:t>
      </w:r>
    </w:p>
    <w:p>
      <w:pPr>
        <w:ind w:left="400"/>
      </w:pPr>
      <w:r>
        <w:rPr>
          <w:rFonts w:ascii="Times New Roman" w:hAnsi="Times New Roman"/>
          <w:sz w:val="24"/>
        </w:rPr>
        <w:t>Investment Horizon**: How long you plan to stay invested (e.g., 5 years).</w:t>
      </w:r>
    </w:p>
    <w:p>
      <w:pPr>
        <w:ind w:left="400"/>
      </w:pPr>
      <w:r>
        <w:rPr>
          <w:rFonts w:ascii="Times New Roman" w:hAnsi="Times New Roman"/>
          <w:sz w:val="24"/>
        </w:rPr>
        <w:t>Risk Tolerance**: Select your risk appetite from a scale (e.g., Low, Medium, High).</w:t>
      </w:r>
    </w:p>
    <w:p>
      <w:pPr>
        <w:ind w:left="400"/>
      </w:pPr>
      <w:r>
        <w:rPr>
          <w:rFonts w:ascii="Times New Roman" w:hAnsi="Times New Roman"/>
          <w:b/>
          <w:sz w:val="24"/>
        </w:rPr>
        <w:t>Generate Recommendation</w:t>
      </w:r>
      <w:r>
        <w:rPr>
          <w:rFonts w:ascii="Times New Roman" w:hAnsi="Times New Roman"/>
          <w:sz w:val="24"/>
        </w:rPr>
        <w:t>: After filling in your details, click the "Generate Recommendation" button.</w:t>
      </w:r>
    </w:p>
    <w:p>
      <w:pPr>
        <w:ind w:left="400"/>
      </w:pPr>
      <w:r>
        <w:rPr>
          <w:rFonts w:ascii="Times New Roman" w:hAnsi="Times New Roman"/>
          <w:b/>
          <w:sz w:val="24"/>
        </w:rPr>
        <w:t>View Your Portfolio</w:t>
      </w:r>
      <w:r>
        <w:rPr>
          <w:rFonts w:ascii="Times New Roman" w:hAnsi="Times New Roman"/>
          <w:sz w:val="24"/>
        </w:rPr>
        <w:t>: The application will display your personalized investment portfolio, including:</w:t>
      </w:r>
    </w:p>
    <w:p>
      <w:pPr>
        <w:ind w:left="400"/>
      </w:pPr>
      <w:r>
        <w:rPr>
          <w:rFonts w:ascii="Times New Roman" w:hAnsi="Times New Roman"/>
          <w:sz w:val="24"/>
        </w:rPr>
        <w:t>Asset Allocation**: A donut chart showing the percentage allocation to different asset classes (Stocks, ETFs, Crypto).</w:t>
      </w:r>
    </w:p>
    <w:p>
      <w:pPr>
        <w:ind w:left="400"/>
      </w:pPr>
      <w:r>
        <w:rPr>
          <w:rFonts w:ascii="Times New Roman" w:hAnsi="Times New Roman"/>
          <w:sz w:val="24"/>
        </w:rPr>
        <w:t>Portfolio Holdings**: A detailed table listing the specific assets recommended, the amount to invest in each, and the number of shares/units.</w:t>
      </w:r>
    </w:p>
    <w:p>
      <w:pPr>
        <w:ind w:left="400"/>
      </w:pPr>
      <w:r>
        <w:rPr>
          <w:rFonts w:ascii="Times New Roman" w:hAnsi="Times New Roman"/>
          <w:sz w:val="24"/>
        </w:rPr>
        <w:t>Projected Returns**: An estimate of your portfolio's potential performance.</w:t>
      </w:r>
    </w:p>
    <w:p>
      <w:pPr>
        <w:ind w:left="400"/>
      </w:pPr>
      <w:r>
        <w:rPr>
          <w:rFonts w:ascii="Times New Roman" w:hAnsi="Times New Roman"/>
          <w:b/>
          <w:sz w:val="24"/>
        </w:rPr>
        <w:t>AI Chat</w:t>
      </w:r>
      <w:r>
        <w:rPr>
          <w:rFonts w:ascii="Times New Roman" w:hAnsi="Times New Roman"/>
          <w:sz w:val="24"/>
        </w:rPr>
        <w:t>: Use the chat interface at the bottom of the page to ask questions about your portfolio or general market queries. For example: "Why was Apple included in my portfolio?" or "What is the outlook for the tech sector?".</w:t>
      </w:r>
    </w:p>
    <w:p>
      <w:r>
        <w:br w:type="page"/>
      </w:r>
    </w:p>
    <w:p>
      <w:pPr>
        <w:pStyle w:val="Heading1"/>
      </w:pPr>
      <w:r>
        <w:t>&lt;div style="text-align: center; font-size: 18px; font-weight: bold; margin: 40px 0 30px 0;"&gt;CHAPTER 7&lt;/div&gt;</w:t>
      </w:r>
    </w:p>
    <w:p>
      <w:pPr>
        <w:pStyle w:val="Heading1"/>
      </w:pPr>
      <w:r>
        <w:t>&lt;div style="text-align: center; font-size: 16px; font-weight: bold; margin-bottom: 40px;"&gt;CONCLUSIONS&lt;/div&gt;</w:t>
      </w:r>
    </w:p>
    <w:p>
      <w:r>
        <w:t>__________________________________________________</w:t>
      </w:r>
    </w:p>
    <w:p>
      <w:pPr>
        <w:pStyle w:val="Heading2"/>
      </w:pPr>
      <w:r>
        <w:t>&lt;div style="font-size: 16px; font-weight: bold; margin-top: 30px;"&gt;7.1 Conclusion&lt;/div&gt;</w:t>
      </w:r>
    </w:p>
    <w:p>
      <w:r>
        <w:rPr>
          <w:rFonts w:ascii="Times New Roman" w:hAnsi="Times New Roman"/>
          <w:sz w:val="24"/>
        </w:rPr>
        <w:t>The Lumia project successfully developed a prototype for a comprehensive, multi-asset robo-advisor. The system effectively automates the complex process of portfolio construction by integrating data collection, quantitative analysis, and a user-friendly interface. By leveraging a modern Python technology stack, the project achieved its primary objective of creating a personalized and data-driven investment recommendation engine. The modular architecture ensures that the system is not only maintainable but also extensible, providing a solid foundation for future enhancements. The final application demonstrates the feasibility of building sophisticated financial tools that are accessible to a broader audience, democratizing investment advisory services.</w:t>
      </w:r>
    </w:p>
    <w:p>
      <w:pPr>
        <w:pStyle w:val="Heading3"/>
      </w:pPr>
      <w:r>
        <w:t>&lt;div style="font-size: 14px; font-weight: bold; margin-top: 20px; margin-left: 20px;"&gt;7.1.1 Significance of the System&lt;/div&gt;</w:t>
      </w:r>
    </w:p>
    <w:p>
      <w:r>
        <w:rPr>
          <w:rFonts w:ascii="Times New Roman" w:hAnsi="Times New Roman"/>
          <w:sz w:val="24"/>
        </w:rPr>
        <w:t>The significance of the Lumia system lies in its ability to address several key challenges in the modern investment landscape. It provides a unified platform for analyzing and investing across diverse asset classes—including stocks, ETFs, and cryptocurrencies—which is a feature often lacking in traditional advisory services. By using quantitative models like Mean-Variance Optimization, it brings a level of analytical rigor that is typically reserved for institutional investors. Furthermore, the integration of an AI-powered chat provides an intuitive and interactive way for users to understand the rationale behind their investment recommendations, fostering financial literacy and trust. Ultimately, Lumia serves as a powerful proof-of-concept for how technology can make sophisticated, personalized financial advice more accessible and affordable.</w:t>
      </w:r>
    </w:p>
    <w:p>
      <w:pPr>
        <w:pStyle w:val="Heading2"/>
      </w:pPr>
      <w:r>
        <w:t>&lt;div style="font-size: 16px; font-weight: bold; margin-top: 30px;"&gt;7.2 Future Scope of the Project&lt;/div&gt;</w:t>
      </w:r>
    </w:p>
    <w:p>
      <w:r>
        <w:rPr>
          <w:rFonts w:ascii="Times New Roman" w:hAnsi="Times New Roman"/>
          <w:sz w:val="24"/>
        </w:rPr>
        <w:t>While the current system is a robust prototype, there are numerous avenues for future development that could significantly enhance its capabilities and commercial viability.</w:t>
      </w:r>
    </w:p>
    <w:p>
      <w:pPr>
        <w:ind w:left="400"/>
      </w:pPr>
      <w:r>
        <w:rPr>
          <w:rFonts w:ascii="Times New Roman" w:hAnsi="Times New Roman"/>
          <w:sz w:val="24"/>
        </w:rPr>
        <w:t>Integration of Advanced AI/ML Models</w:t>
      </w:r>
      <w:r>
        <w:rPr>
          <w:rFonts w:ascii="Times New Roman" w:hAnsi="Times New Roman"/>
          <w:b/>
          <w:sz w:val="24"/>
        </w:rPr>
        <w:t xml:space="preserve">: The current logic relies on established financial models. Future versions could incorporate Deep Reinforcement Learning for dynamic portfolio optimization, using libraries like </w:t>
      </w:r>
      <w:r>
        <w:rPr>
          <w:rFonts w:ascii="Times New Roman" w:hAnsi="Times New Roman"/>
          <w:sz w:val="24"/>
        </w:rPr>
        <w:t>FinRL (from the AI4Finance Foundation)**. This would allow the system to learn and adapt its strategy based on changing market conditions, potentially leading to superior risk-adjusted returns.</w:t>
      </w:r>
    </w:p>
    <w:p>
      <w:pPr>
        <w:ind w:left="400"/>
      </w:pPr>
      <w:r>
        <w:rPr>
          <w:rFonts w:ascii="Times New Roman" w:hAnsi="Times New Roman"/>
          <w:sz w:val="24"/>
        </w:rPr>
        <w:t>Automated Rebalancing and Trade Execution**: The system could be extended to connect with brokerage APIs (e.g., Interactive Brokers, Alpaca) to enable automated portfolio rebalancing and trade execution. This would transform the system from a pure advisor into a fully-fledged automated investment platform.</w:t>
      </w:r>
    </w:p>
    <w:p>
      <w:pPr>
        <w:ind w:left="400"/>
      </w:pPr>
      <w:r>
        <w:rPr>
          <w:rFonts w:ascii="Times New Roman" w:hAnsi="Times New Roman"/>
          <w:sz w:val="24"/>
        </w:rPr>
        <w:t>Enhanced Risk Profiling**: The user profile could be made more sophisticated by incorporating behavioral finance concepts to create a more nuanced understanding of an investor's true risk tolerance, beyond a simple questionnaire.</w:t>
      </w:r>
    </w:p>
    <w:p>
      <w:pPr>
        <w:ind w:left="400"/>
      </w:pPr>
      <w:r>
        <w:rPr>
          <w:rFonts w:ascii="Times New Roman" w:hAnsi="Times New Roman"/>
          <w:sz w:val="24"/>
        </w:rPr>
        <w:t>Tax Optimization**: Implement algorithms for tax-loss harvesting, which involves selling securities at a loss to offset capital gains taxes. This would add significant value for investors in higher tax brackets.</w:t>
      </w:r>
    </w:p>
    <w:p>
      <w:pPr>
        <w:ind w:left="400"/>
      </w:pPr>
      <w:r>
        <w:rPr>
          <w:rFonts w:ascii="Times New Roman" w:hAnsi="Times New Roman"/>
          <w:sz w:val="24"/>
        </w:rPr>
        <w:t>Expanded Data Sources**: Integrate alternative data sources, such as social media sentiment, satellite imagery, or credit card transaction data, to gain a more holistic view of market trends and company performance.</w:t>
      </w:r>
    </w:p>
    <w:p>
      <w:pPr>
        <w:ind w:left="400"/>
      </w:pPr>
      <w:r>
        <w:rPr>
          <w:rFonts w:ascii="Times New Roman" w:hAnsi="Times New Roman"/>
          <w:sz w:val="24"/>
        </w:rPr>
        <w:t>Production-Ready Deployment**: Containerize the application using Docker and deploy it on a cloud platform like AWS or Google Cloud using Kubernetes for scalability and high availability. This would also involve setting up a full CI/CD pipeline for automated testing and deployment.</w:t>
      </w:r>
    </w:p>
    <w:p>
      <w:pPr>
        <w:pStyle w:val="Heading2"/>
      </w:pPr>
      <w:r>
        <w:t>&lt;div style="font-size: 16px; font-weight: bold; margin-top: 30px;"&gt;7.3 References&lt;/div&gt;</w:t>
      </w:r>
    </w:p>
    <w:p>
      <w:pPr>
        <w:ind w:left="400"/>
      </w:pPr>
      <w:r>
        <w:rPr>
          <w:rFonts w:ascii="Times New Roman" w:hAnsi="Times New Roman"/>
          <w:b/>
          <w:sz w:val="24"/>
        </w:rPr>
        <w:t>Python Software Foundation.</w:t>
      </w:r>
      <w:r>
        <w:rPr>
          <w:rFonts w:ascii="Times New Roman" w:hAnsi="Times New Roman"/>
          <w:sz w:val="24"/>
        </w:rPr>
        <w:t xml:space="preserve"> *Python Language Reference, version 3.9.* Available at: http://www.python.org</w:t>
      </w:r>
    </w:p>
    <w:p>
      <w:pPr>
        <w:ind w:left="400"/>
      </w:pPr>
      <w:r>
        <w:rPr>
          <w:rFonts w:ascii="Times New Roman" w:hAnsi="Times New Roman"/>
          <w:b/>
          <w:sz w:val="24"/>
        </w:rPr>
        <w:t>The Pandas Development Team.</w:t>
      </w:r>
      <w:r>
        <w:rPr>
          <w:rFonts w:ascii="Times New Roman" w:hAnsi="Times New Roman"/>
          <w:sz w:val="24"/>
        </w:rPr>
        <w:t xml:space="preserve"> (2020). *pandas-dev/pandas: Pandas.* Zenodo. http://doi.org/10.5281/zenodo.3509134</w:t>
      </w:r>
    </w:p>
    <w:p>
      <w:pPr>
        <w:ind w:left="400"/>
      </w:pPr>
      <w:r>
        <w:rPr>
          <w:rFonts w:ascii="Times New Roman" w:hAnsi="Times New Roman"/>
          <w:b/>
          <w:sz w:val="24"/>
        </w:rPr>
        <w:t>Streamlit Inc.</w:t>
      </w:r>
      <w:r>
        <w:rPr>
          <w:rFonts w:ascii="Times New Roman" w:hAnsi="Times New Roman"/>
          <w:sz w:val="24"/>
        </w:rPr>
        <w:t xml:space="preserve"> (2023). *Streamlit: The fastest way to build and share data apps.* https://streamlit.io</w:t>
      </w:r>
    </w:p>
    <w:p>
      <w:pPr>
        <w:ind w:left="400"/>
      </w:pPr>
      <w:r>
        <w:rPr>
          <w:rFonts w:ascii="Times New Roman" w:hAnsi="Times New Roman"/>
          <w:b/>
          <w:sz w:val="24"/>
        </w:rPr>
        <w:t>Mike Bayer.</w:t>
      </w:r>
      <w:r>
        <w:rPr>
          <w:rFonts w:ascii="Times New Roman" w:hAnsi="Times New Roman"/>
          <w:sz w:val="24"/>
        </w:rPr>
        <w:t xml:space="preserve"> (2023). *SQLAlchemy: The Python SQL Toolkit and Object Relational Mapper.* https://www.sqlalchemy.org</w:t>
      </w:r>
    </w:p>
    <w:p>
      <w:pPr>
        <w:ind w:left="400"/>
      </w:pPr>
      <w:r>
        <w:rPr>
          <w:rFonts w:ascii="Times New Roman" w:hAnsi="Times New Roman"/>
          <w:b/>
          <w:sz w:val="24"/>
        </w:rPr>
        <w:t>AI4Finance-Foundation.</w:t>
      </w:r>
      <w:r>
        <w:rPr>
          <w:rFonts w:ascii="Times New Roman" w:hAnsi="Times New Roman"/>
          <w:sz w:val="24"/>
        </w:rPr>
        <w:t xml:space="preserve"> (2021). *FinRL: A Deep Reinforcement Learning Library for Automated Stock Trading in Quantitative Finance.* arXiv:2011.09607v5 [q-fin.CP]. https://arxiv.org/abs/2011.09607</w:t>
      </w:r>
    </w:p>
    <w:p>
      <w:pPr>
        <w:ind w:left="400"/>
      </w:pPr>
      <w:r>
        <w:rPr>
          <w:rFonts w:ascii="Times New Roman" w:hAnsi="Times New Roman"/>
          <w:sz w:val="24"/>
        </w:rPr>
        <w:t>Markowitz, H. (1952). *Portfolio Selection.* The Journal of Finance, 7(1), 77–91. https://doi.org/10.2307/2975974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