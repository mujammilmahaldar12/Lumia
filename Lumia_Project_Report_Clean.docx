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b/>
          <w:color w:val="000000"/>
          <w:sz w:val="32"/>
        </w:rPr>
        <w:t>CERTIFICATE</w:t>
      </w:r>
    </w:p>
    <w:p>
      <w:pPr>
        <w:jc w:val="both"/>
      </w:pPr>
      <w:r>
        <w:rPr>
          <w:rFonts w:ascii="Times New Roman" w:hAnsi="Times New Roman"/>
          <w:sz w:val="24"/>
        </w:rPr>
        <w:t>This is to certify that</w:t>
      </w:r>
    </w:p>
    <w:p>
      <w:pPr>
        <w:jc w:val="both"/>
      </w:pPr>
      <w:r>
        <w:rPr>
          <w:rFonts w:ascii="Times New Roman" w:hAnsi="Times New Roman"/>
          <w:sz w:val="24"/>
        </w:rPr>
        <w:t>MUJAMMIL SALIM MAHALDAR</w:t>
      </w:r>
    </w:p>
    <w:p>
      <w:pPr>
        <w:jc w:val="both"/>
      </w:pPr>
      <w:r>
        <w:rPr>
          <w:rFonts w:ascii="Times New Roman" w:hAnsi="Times New Roman"/>
          <w:sz w:val="24"/>
        </w:rPr>
        <w:t>of T.Y. B.Sc. (CS). Seat no 22325 has successfully completed the project work in the subject of Project work I as prescribed by University of Mumbai during the year 2025 – 2026.</w:t>
      </w:r>
    </w:p>
    <w:p>
      <w:pPr>
        <w:jc w:val="both"/>
      </w:pPr>
      <w:r>
        <w:rPr>
          <w:rFonts w:ascii="Times New Roman" w:hAnsi="Times New Roman"/>
          <w:sz w:val="24"/>
        </w:rPr>
        <w:t>_____Internal Examiner</w:t>
      </w:r>
    </w:p>
    <w:p>
      <w:pPr>
        <w:jc w:val="both"/>
      </w:pPr>
      <w:r>
        <w:rPr>
          <w:rFonts w:ascii="Times New Roman" w:hAnsi="Times New Roman"/>
          <w:sz w:val="24"/>
        </w:rPr>
        <w:t>_____External Examiner</w:t>
      </w:r>
    </w:p>
    <w:p>
      <w:pPr>
        <w:jc w:val="both"/>
      </w:pPr>
      <w:r>
        <w:rPr>
          <w:rFonts w:ascii="Times New Roman" w:hAnsi="Times New Roman"/>
          <w:sz w:val="24"/>
        </w:rPr>
        <w:t>______HOD</w:t>
      </w:r>
    </w:p>
    <w:p>
      <w:pPr>
        <w:jc w:val="both"/>
      </w:pPr>
      <w:r>
        <w:rPr>
          <w:rFonts w:ascii="Times New Roman" w:hAnsi="Times New Roman"/>
          <w:sz w:val="24"/>
        </w:rPr>
        <w:t>______Stamp</w:t>
      </w:r>
    </w:p>
    <w:p>
      <w:pPr>
        <w:jc w:val="both"/>
      </w:pPr>
      <w:r>
        <w:rPr>
          <w:rFonts w:ascii="Times New Roman" w:hAnsi="Times New Roman"/>
          <w:sz w:val="24"/>
        </w:rPr>
        <w:t>DATE:</w:t>
      </w:r>
    </w:p>
    <w:p>
      <w:r>
        <w:br w:type="page"/>
      </w:r>
    </w:p>
    <w:p>
      <w:pPr>
        <w:pStyle w:val="Heading1"/>
        <w:jc w:val="center"/>
      </w:pPr>
      <w:r>
        <w:rPr>
          <w:rFonts w:ascii="Times New Roman" w:hAnsi="Times New Roman"/>
          <w:b/>
          <w:color w:val="000000"/>
          <w:sz w:val="32"/>
        </w:rPr>
        <w:t>DECLARATION</w:t>
      </w:r>
    </w:p>
    <w:p>
      <w:pPr>
        <w:jc w:val="both"/>
      </w:pPr>
      <w:r>
        <w:rPr>
          <w:rFonts w:ascii="Times New Roman" w:hAnsi="Times New Roman"/>
          <w:sz w:val="24"/>
        </w:rPr>
        <w:t>I, Mujammil Salim Mahaldar, hereby declare that the project work titled “Lumia Robo-Advisor”, submitted to Bhavna Trust Junior and Degree College, Maharashtra, is my original work carried out by me in partial fulfilment of the requirements for the Bachelor of Computer Science (B.Sc. CS) degree.</w:t>
      </w:r>
    </w:p>
    <w:p>
      <w:pPr>
        <w:jc w:val="both"/>
      </w:pPr>
      <w:r>
        <w:rPr>
          <w:rFonts w:ascii="Times New Roman" w:hAnsi="Times New Roman"/>
          <w:sz w:val="24"/>
        </w:rPr>
        <w:t>This project has been developed with complete sincerity, dedication, and independent effort. The entire process — from research and design to development and testing — was carefully planned and executed by me. The work presented here has not been submitted to any other university or institution for any degree or diploma.</w:t>
      </w:r>
    </w:p>
    <w:p>
      <w:pPr>
        <w:jc w:val="both"/>
      </w:pPr>
      <w:r>
        <w:rPr>
          <w:rFonts w:ascii="Times New Roman" w:hAnsi="Times New Roman"/>
          <w:sz w:val="24"/>
        </w:rPr>
        <w:t>During the development of the Lumia Robo-Advisor, I referred to various online resources, academic papers on portfolio theory, and documentation for Python libraries such as Pandas, SQLAlchemy, and Streamlit. These references were crucial for implementing the core financial logic and building an interactive, data-driven user interface.</w:t>
      </w:r>
    </w:p>
    <w:p>
      <w:pPr>
        <w:jc w:val="both"/>
      </w:pPr>
      <w:r>
        <w:rPr>
          <w:rFonts w:ascii="Times New Roman" w:hAnsi="Times New Roman"/>
          <w:sz w:val="24"/>
        </w:rPr>
        <w:t>I am sincerely grateful to my project guide and faculty mentors for their valuable guidance, encouragement, and constructive feedback throughout the project. Their constant support and insights have played a vital role in the successful completion of this work.</w:t>
      </w:r>
    </w:p>
    <w:p>
      <w:pPr>
        <w:jc w:val="both"/>
      </w:pPr>
      <w:r>
        <w:rPr>
          <w:rFonts w:ascii="Times New Roman" w:hAnsi="Times New Roman"/>
          <w:sz w:val="24"/>
        </w:rPr>
        <w:t>I hereby take full responsibility for the authenticity and originality of this project report. It truly reflects my own learning, creativity, and practical understanding of software development and financial technology.</w:t>
      </w:r>
    </w:p>
    <w:p>
      <w:pPr>
        <w:jc w:val="both"/>
      </w:pPr>
      <w:r>
        <w:rPr>
          <w:rFonts w:ascii="Times New Roman" w:hAnsi="Times New Roman"/>
          <w:sz w:val="24"/>
        </w:rPr>
        <w:t>Sr. No. Name Project Title Institution Signature</w:t>
      </w:r>
    </w:p>
    <w:p>
      <w:pPr>
        <w:jc w:val="both"/>
      </w:pPr>
      <w:r>
        <w:rPr>
          <w:rFonts w:ascii="Times New Roman" w:hAnsi="Times New Roman"/>
          <w:sz w:val="24"/>
        </w:rPr>
        <w:t>1 Bhavna Trust Jr. and Degree College, Maharashtra</w:t>
      </w:r>
    </w:p>
    <w:p>
      <w:pPr>
        <w:jc w:val="both"/>
      </w:pPr>
      <w:r>
        <w:rPr>
          <w:rFonts w:ascii="Times New Roman" w:hAnsi="Times New Roman"/>
          <w:sz w:val="24"/>
        </w:rPr>
        <w:t>Date:</w:t>
      </w:r>
    </w:p>
    <w:p>
      <w:r>
        <w:br w:type="page"/>
      </w:r>
    </w:p>
    <w:p>
      <w:pPr>
        <w:pStyle w:val="Heading1"/>
        <w:jc w:val="center"/>
      </w:pPr>
      <w:r>
        <w:rPr>
          <w:rFonts w:ascii="Times New Roman" w:hAnsi="Times New Roman"/>
          <w:b/>
          <w:color w:val="000000"/>
          <w:sz w:val="32"/>
        </w:rPr>
        <w:t>ACKNOWLEDGEMENT</w:t>
      </w:r>
    </w:p>
    <w:p>
      <w:pPr>
        <w:jc w:val="both"/>
      </w:pPr>
      <w:r>
        <w:rPr>
          <w:rFonts w:ascii="Times New Roman" w:hAnsi="Times New Roman"/>
          <w:sz w:val="24"/>
        </w:rPr>
        <w:t>I would like to express my heartfelt gratitude to everyone who supported me in the successful completion of my project, “Lumia Robo-Advisor”. This project has been a significant learning experience, and it would not have been possible without the guidance, encouragement, and support of many individuals.</w:t>
      </w:r>
    </w:p>
    <w:p>
      <w:pPr>
        <w:jc w:val="both"/>
      </w:pPr>
      <w:r>
        <w:rPr>
          <w:rFonts w:ascii="Times New Roman" w:hAnsi="Times New Roman"/>
          <w:sz w:val="24"/>
        </w:rPr>
        <w:t>Firstly, I am deeply grateful to my college, Bhavna Trust Junior and Degree College, and the Department of Computer Science for providing me with the opportunity and resources to undertake this project. I extend my sincere thanks to the Head of Department, Mr. Alok K. Singh, and my project guide, Mrs. Swati Shingate, for their invaluable mentorship, constructive feedback, and unwavering support throughout the development process. Their guidance was instrumental in navigating the complexities of financial modeling and software implementation.</w:t>
      </w:r>
    </w:p>
    <w:p>
      <w:pPr>
        <w:jc w:val="both"/>
      </w:pPr>
      <w:r>
        <w:rPr>
          <w:rFonts w:ascii="Times New Roman" w:hAnsi="Times New Roman"/>
          <w:sz w:val="24"/>
        </w:rPr>
        <w:t>I would also like to acknowledge the immense support provided by the open-source community. The availability of powerful Python libraries like Pandas, SQLAlchemy, and Streamlit was crucial for the development of this project. Online resources, academic papers on Modern Portfolio Theory, and financial data APIs provided the foundational knowledge required to build a robust and data-driven application.</w:t>
      </w:r>
    </w:p>
    <w:p>
      <w:pPr>
        <w:jc w:val="both"/>
      </w:pPr>
      <w:r>
        <w:rPr>
          <w:rFonts w:ascii="Times New Roman" w:hAnsi="Times New Roman"/>
          <w:sz w:val="24"/>
        </w:rPr>
        <w:t>Finally, I wish to thank my family and friends for their constant encouragement and patience. Their support was a source of motivation during challenging times.</w:t>
      </w:r>
    </w:p>
    <w:p>
      <w:pPr>
        <w:jc w:val="both"/>
      </w:pPr>
      <w:r>
        <w:rPr>
          <w:rFonts w:ascii="Times New Roman" w:hAnsi="Times New Roman"/>
          <w:sz w:val="24"/>
        </w:rPr>
        <w:t>Thank you!</w:t>
      </w:r>
    </w:p>
    <w:p>
      <w:r>
        <w:br w:type="page"/>
      </w:r>
    </w:p>
    <w:p>
      <w:pPr>
        <w:pStyle w:val="Heading1"/>
        <w:jc w:val="center"/>
      </w:pPr>
      <w:r>
        <w:rPr>
          <w:rFonts w:ascii="Times New Roman" w:hAnsi="Times New Roman"/>
          <w:b/>
          <w:color w:val="000000"/>
          <w:sz w:val="32"/>
        </w:rPr>
        <w:t>ABSTRACT</w:t>
      </w:r>
    </w:p>
    <w:p>
      <w:pPr>
        <w:jc w:val="both"/>
      </w:pPr>
      <w:r>
        <w:rPr>
          <w:rFonts w:ascii="Times New Roman" w:hAnsi="Times New Roman"/>
          <w:sz w:val="24"/>
        </w:rPr>
        <w:t>Lumia is a sophisticated, multi-asset robo-advisor designed to democratize investment management for individual investors. The platform addresses the challenges of modern portfolio construction by providing a unified system for analyzing and allocating capital across diverse asset classes, including stocks, ETFs, and cryptocurrencies. Traditional investment approaches are often fragmented, expensive, and lack personalization. Lumia overcomes these limitations by integrating automated data collection, quantitative financial modeling, and a highly interactive user interface into a seamless experience.</w:t>
      </w:r>
    </w:p>
    <w:p>
      <w:pPr>
        <w:jc w:val="both"/>
      </w:pPr>
      <w:r>
        <w:rPr>
          <w:rFonts w:ascii="Times New Roman" w:hAnsi="Times New Roman"/>
          <w:sz w:val="24"/>
        </w:rPr>
        <w:t>The system is implemented using Python 3.10+, with a backend powered by SQLAlchemy for ORM and a PostgreSQL database for robust data persistence. The analytical core leverages the Pandas library for data manipulation and implements Modern Portfolio Theory principles, specifically Mean-Variance Optimization, to construct portfolios tailored to an individual's risk tolerance and investment horizon. The frontend is a dynamic, web-based dashboard built with Streamlit, offering users intuitive data visualizations, real-time portfolio adjustments, and an AI-powered chat for natural language queries.</w:t>
      </w:r>
    </w:p>
    <w:p>
      <w:pPr>
        <w:jc w:val="both"/>
      </w:pPr>
      <w:r>
        <w:rPr>
          <w:rFonts w:ascii="Times New Roman" w:hAnsi="Times New Roman"/>
          <w:sz w:val="24"/>
        </w:rPr>
        <w:t>Data integrity is ensured through a well-defined schema with relational constraints, managed by Alembic migrations. The modular architecture separates concerns into distinct packages for data collection, database models, core advisory logic, and the user interface, promoting maintainability and scalability. Security is addressed through environment-based management of API keys and the use of ORM to prevent SQL injection.</w:t>
      </w:r>
    </w:p>
    <w:p>
      <w:pPr>
        <w:jc w:val="both"/>
      </w:pPr>
      <w:r>
        <w:rPr>
          <w:rFonts w:ascii="Times New Roman" w:hAnsi="Times New Roman"/>
          <w:sz w:val="24"/>
        </w:rPr>
        <w:t>Testing involves a multi-layered approach, including unit tests for core logic, integration tests for the data pipeline, and end-to-end validation of the user recommendation flow. The result is a reliable and data-driven platform that provides personalized, algorithm-powered investment advice, making sophisticated financial strategies accessible to a wider audience. Future enhancements could include the integration of advanced machine learning models for return prediction and automated portfolio rebalancing through brokerage API connections.</w:t>
      </w:r>
    </w:p>
    <w:p>
      <w:r>
        <w:br w:type="page"/>
      </w:r>
    </w:p>
    <w:p>
      <w:pPr>
        <w:pStyle w:val="Heading1"/>
        <w:jc w:val="center"/>
      </w:pPr>
      <w:r>
        <w:rPr>
          <w:rFonts w:ascii="Times New Roman" w:hAnsi="Times New Roman"/>
          <w:b/>
          <w:color w:val="000000"/>
          <w:sz w:val="32"/>
        </w:rPr>
        <w:t>INDEX</w:t>
      </w:r>
    </w:p>
    <w:tbl>
      <w:tblPr>
        <w:tblStyle w:val="TableGrid"/>
        <w:tblW w:type="auto" w:w="0"/>
        <w:tblLook w:firstColumn="1" w:firstRow="1" w:lastColumn="0" w:lastRow="0" w:noHBand="0" w:noVBand="1" w:val="04A0"/>
      </w:tblPr>
      <w:tblGrid>
        <w:gridCol w:w="2880"/>
        <w:gridCol w:w="2880"/>
        <w:gridCol w:w="2880"/>
      </w:tblGrid>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b/>
                <w:sz w:val="22"/>
              </w:rPr>
              <w:t>Chapter No.</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b/>
                <w:sz w:val="22"/>
              </w:rPr>
              <w:t>Title</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b/>
                <w:sz w:val="22"/>
              </w:rPr>
              <w:t>Page No.</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Background</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Objectives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2</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1.3</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Purpose, Scope, and Applicability</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3-5</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1.3.1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Purpose</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1.3.2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Scope</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3-4</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1.3.3</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Applicability</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4-5</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1.4</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Achievements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1.5</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Organisation of Report</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7-8</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2.1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Technology Overview</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9-12</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Problem Definition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13-14</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Requirements Specification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15</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3.3</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Planning and Scheduling</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16-19</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3.4</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Software and Hardware Requirements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20-22</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3.5</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Preliminary Product Description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23-24</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3.6</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Conceptual Models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25-26</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Basic Modules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27-32</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Data Design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33-43</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4.2.1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Schema Design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33-36</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4.2.2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Data Integrity and Constraints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37-43</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4.3</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Procedural Design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44-46</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4.3.1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Logic Diagrams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44</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4.3.2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Data Structures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45</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4.3.3</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Algorithms Design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45-46</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4.4</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User Interface Design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47-56</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4.5</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Security Issues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57-60</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4.6</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Test Cases Design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61-64</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Implementation Approaches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65</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Coding Details and Code Efficiency</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66-67</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5.2.1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Code Efficiency</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66-67</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5.3</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Testing Approach</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68-70</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5.3.1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Unit Testing</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68</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5.3.2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Integrated Testing</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69</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5.3.3</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Performance Testing</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69-70</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5.4</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Modifications and Improvements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70</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5.5</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Test Cases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71-73</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Test Reports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74-77</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6.2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User Documentation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78-80</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Conclusion</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81</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7.1.1</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Significance of the System</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81</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7.2</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Future Scope of the Project</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82</w:t>
            </w:r>
          </w:p>
        </w:tc>
      </w:tr>
      <w:tr>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7.3</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References</w:t>
            </w:r>
          </w:p>
        </w:tc>
        <w:tc>
          <w:tcPr>
            <w:tcW w:type="dxa" w:w="2880"/>
            <w:tcBorders>
              <w:top w:val="single" w:sz="4" w:space="0" w:color="000000"/>
              <w:left w:val="single" w:sz="4" w:space="0" w:color="000000"/>
              <w:bottom w:val="single" w:sz="4" w:space="0" w:color="000000"/>
              <w:right w:val="single" w:sz="4" w:space="0" w:color="000000"/>
            </w:tcBorders>
          </w:tcPr>
          <w:p>
            <w:r>
              <w:rPr>
                <w:rFonts w:ascii="Times New Roman" w:hAnsi="Times New Roman"/>
                <w:sz w:val="22"/>
              </w:rPr>
              <w:t>83</w:t>
            </w:r>
          </w:p>
        </w:tc>
      </w:tr>
    </w:tbl>
    <w:p>
      <w:pPr>
        <w:jc w:val="left"/>
      </w:pPr>
      <w:r>
        <w:rPr>
          <w:rFonts w:ascii="Times New Roman" w:hAnsi="Times New Roman"/>
          <w:b/>
          <w:sz w:val="28"/>
        </w:rPr>
        <w:t>CHAPTER 1: INTRODUCTION</w:t>
      </w:r>
    </w:p>
    <w:p>
      <w:pPr>
        <w:jc w:val="left"/>
      </w:pPr>
      <w:r>
        <w:rPr>
          <w:rFonts w:ascii="Times New Roman" w:hAnsi="Times New Roman"/>
          <w:b/>
          <w:sz w:val="28"/>
        </w:rPr>
        <w:t>CHAPTER 2: SURVEY OF TECHNOLOGIES</w:t>
      </w:r>
    </w:p>
    <w:p>
      <w:pPr>
        <w:jc w:val="left"/>
      </w:pPr>
      <w:r>
        <w:rPr>
          <w:rFonts w:ascii="Times New Roman" w:hAnsi="Times New Roman"/>
          <w:b/>
          <w:sz w:val="28"/>
        </w:rPr>
        <w:t>CHAPTER 3: REQUIREMENTS AND ANALYSIS</w:t>
      </w:r>
    </w:p>
    <w:p>
      <w:pPr>
        <w:jc w:val="left"/>
      </w:pPr>
      <w:r>
        <w:rPr>
          <w:rFonts w:ascii="Times New Roman" w:hAnsi="Times New Roman"/>
          <w:b/>
          <w:sz w:val="28"/>
        </w:rPr>
        <w:t>CHAPTER 4: SYSTEM DESIGN</w:t>
      </w:r>
    </w:p>
    <w:p>
      <w:pPr>
        <w:jc w:val="left"/>
      </w:pPr>
      <w:r>
        <w:rPr>
          <w:rFonts w:ascii="Times New Roman" w:hAnsi="Times New Roman"/>
          <w:b/>
          <w:sz w:val="28"/>
        </w:rPr>
        <w:t>CHAPTER 5: IMPLEMENTATION AND TESTING</w:t>
      </w:r>
    </w:p>
    <w:p>
      <w:pPr>
        <w:jc w:val="left"/>
      </w:pPr>
      <w:r>
        <w:rPr>
          <w:rFonts w:ascii="Times New Roman" w:hAnsi="Times New Roman"/>
          <w:b/>
          <w:sz w:val="28"/>
        </w:rPr>
        <w:t>CHAPTER 6: RESULTS AND DISCUSSION</w:t>
      </w:r>
    </w:p>
    <w:p>
      <w:pPr>
        <w:jc w:val="left"/>
      </w:pPr>
      <w:r>
        <w:rPr>
          <w:rFonts w:ascii="Times New Roman" w:hAnsi="Times New Roman"/>
          <w:b/>
          <w:sz w:val="28"/>
        </w:rPr>
        <w:t>CHAPTER 7: CONCLUSIONS</w:t>
      </w:r>
    </w:p>
    <w:p>
      <w:r>
        <w:br w:type="page"/>
      </w:r>
    </w:p>
    <w:p>
      <w:pPr>
        <w:pStyle w:val="Heading1"/>
      </w:pPr>
      <w:r>
        <w:rPr>
          <w:rFonts w:ascii="Times New Roman" w:hAnsi="Times New Roman"/>
          <w:b/>
          <w:color w:val="000000"/>
          <w:sz w:val="32"/>
        </w:rPr>
        <w:t>CHAPTER 1</w:t>
      </w:r>
    </w:p>
    <w:p>
      <w:pPr>
        <w:jc w:val="both"/>
      </w:pPr>
      <w:r>
        <w:rPr>
          <w:rFonts w:ascii="Times New Roman" w:hAnsi="Times New Roman"/>
          <w:sz w:val="24"/>
        </w:rPr>
        <w:t>INTRODUCTION</w:t>
      </w:r>
    </w:p>
    <w:p>
      <w:pPr>
        <w:jc w:val="both"/>
      </w:pPr>
      <w:r>
        <w:rPr>
          <w:rFonts w:ascii="Times New Roman" w:hAnsi="Times New Roman"/>
          <w:sz w:val="24"/>
        </w:rPr>
        <w:t>---</w:t>
      </w:r>
    </w:p>
    <w:p>
      <w:pPr>
        <w:pStyle w:val="Heading2"/>
      </w:pPr>
      <w:r>
        <w:rPr>
          <w:rFonts w:ascii="Times New Roman" w:hAnsi="Times New Roman"/>
          <w:b/>
          <w:color w:val="000000"/>
          <w:sz w:val="28"/>
        </w:rPr>
        <w:t>1.1 Background</w:t>
      </w:r>
    </w:p>
    <w:p>
      <w:pPr>
        <w:jc w:val="both"/>
      </w:pPr>
      <w:r>
        <w:rPr>
          <w:rFonts w:ascii="Times New Roman" w:hAnsi="Times New Roman"/>
          <w:sz w:val="24"/>
        </w:rPr>
        <w:t>In the contemporary financial landscape, investment management has become increasingly complex and data-driven. Traditional investment advisory services are often limited by human biases, time constraints, and the inability to process vast amounts of market data efficiently. With the exponential growth of financial markets, the number of investment options has surged, making it challenging for individual investors to make informed decisions.</w:t>
      </w:r>
    </w:p>
    <w:p>
      <w:pPr>
        <w:jc w:val="both"/>
      </w:pPr>
      <w:r>
        <w:rPr>
          <w:rFonts w:ascii="Times New Roman" w:hAnsi="Times New Roman"/>
          <w:sz w:val="24"/>
        </w:rPr>
        <w:t>The LUMIA Investment Management System addresses these challenges by leveraging artificial intelligence, advanced algorithms, and comprehensive market data analysis to provide personalized portfolio recommendations. The system integrates multiple asset classes including stocks, Exchange-Traded Funds (ETFs), mutual funds, bonds, and cryptocurrencies, offering a holistic approach to portfolio diversification.</w:t>
      </w:r>
    </w:p>
    <w:p>
      <w:pPr>
        <w:jc w:val="both"/>
      </w:pPr>
      <w:r>
        <w:rPr>
          <w:rFonts w:ascii="Times New Roman" w:hAnsi="Times New Roman"/>
          <w:sz w:val="24"/>
        </w:rPr>
        <w:t>The global shift towards robo-advisory platforms has demonstrated the effectiveness of algorithmic portfolio management. Studies indicate that AI-powered investment platforms can analyze millions of data points in real-time, identify market trends, and optimize portfolio allocation with minimal human intervention. However, most existing solutions focus on a single asset class or lack comprehensive risk profiling capabilities.</w:t>
      </w:r>
    </w:p>
    <w:p>
      <w:pPr>
        <w:jc w:val="both"/>
      </w:pPr>
      <w:r>
        <w:rPr>
          <w:rFonts w:ascii="Times New Roman" w:hAnsi="Times New Roman"/>
          <w:sz w:val="24"/>
        </w:rPr>
        <w:t>LUMIA distinguishes itself by implementing a sophisticated multi-factor scoring system that evaluates assets based on:</w:t>
      </w:r>
    </w:p>
    <w:p>
      <w:pPr>
        <w:jc w:val="both"/>
      </w:pPr>
      <w:r>
        <w:rPr>
          <w:rFonts w:ascii="Times New Roman" w:hAnsi="Times New Roman"/>
          <w:sz w:val="24"/>
        </w:rPr>
        <w:t>- Fundamental Analysis (30%): Financial health, profitability ratios, growth metrics</w:t>
      </w:r>
    </w:p>
    <w:p>
      <w:pPr>
        <w:jc w:val="both"/>
      </w:pPr>
      <w:r>
        <w:rPr>
          <w:rFonts w:ascii="Times New Roman" w:hAnsi="Times New Roman"/>
          <w:sz w:val="24"/>
        </w:rPr>
        <w:t>- Technical Analysis (40%): Price trends, momentum indicators, volatility measures</w:t>
      </w:r>
    </w:p>
    <w:p>
      <w:pPr>
        <w:jc w:val="both"/>
      </w:pPr>
      <w:r>
        <w:rPr>
          <w:rFonts w:ascii="Times New Roman" w:hAnsi="Times New Roman"/>
          <w:sz w:val="24"/>
        </w:rPr>
        <w:t>- Sentiment Analysis (15%): Market sentiment derived from news and social media</w:t>
      </w:r>
    </w:p>
    <w:p>
      <w:pPr>
        <w:jc w:val="both"/>
      </w:pPr>
      <w:r>
        <w:rPr>
          <w:rFonts w:ascii="Times New Roman" w:hAnsi="Times New Roman"/>
          <w:sz w:val="24"/>
        </w:rPr>
        <w:t>- Advanced Metrics (15%): Risk-adjusted returns, Sharpe ratio, maximum drawdown</w:t>
      </w:r>
    </w:p>
    <w:p>
      <w:pPr>
        <w:jc w:val="both"/>
      </w:pPr>
      <w:r>
        <w:rPr>
          <w:rFonts w:ascii="Times New Roman" w:hAnsi="Times New Roman"/>
          <w:sz w:val="24"/>
        </w:rPr>
        <w:t>The system employs Modern Portfolio Theory (MPT) principles combined with machine learning techniques to construct optimal portfolios tailored to individual risk profiles and investment horizons. By automating the portfolio construction process, LUMIA democratizes access to sophisticated investment strategies previously available only to high-net-worth individuals.</w:t>
      </w:r>
    </w:p>
    <w:p>
      <w:pPr>
        <w:jc w:val="both"/>
      </w:pPr>
      <w:r>
        <w:rPr>
          <w:rFonts w:ascii="Times New Roman" w:hAnsi="Times New Roman"/>
          <w:sz w:val="24"/>
        </w:rPr>
        <w:t>---</w:t>
      </w:r>
    </w:p>
    <w:p>
      <w:pPr>
        <w:pStyle w:val="Heading2"/>
      </w:pPr>
      <w:r>
        <w:rPr>
          <w:rFonts w:ascii="Times New Roman" w:hAnsi="Times New Roman"/>
          <w:b/>
          <w:color w:val="000000"/>
          <w:sz w:val="28"/>
        </w:rPr>
        <w:t>1.2 Objectives</w:t>
      </w:r>
    </w:p>
    <w:p>
      <w:pPr>
        <w:jc w:val="both"/>
      </w:pPr>
      <w:r>
        <w:rPr>
          <w:rFonts w:ascii="Times New Roman" w:hAnsi="Times New Roman"/>
          <w:sz w:val="24"/>
        </w:rPr>
        <w:t>The primary objectives of the LUMIA Investment Management System are:</w:t>
      </w:r>
    </w:p>
    <w:p>
      <w:pPr>
        <w:pStyle w:val="Heading2"/>
      </w:pPr>
      <w:r>
        <w:rPr>
          <w:rFonts w:ascii="Times New Roman" w:hAnsi="Times New Roman"/>
          <w:b/>
          <w:color w:val="000000"/>
          <w:sz w:val="28"/>
        </w:rPr>
        <w:t>Primary Objectives:</w:t>
      </w:r>
    </w:p>
    <w:p>
      <w:pPr>
        <w:jc w:val="both"/>
      </w:pPr>
      <w:r>
        <w:rPr>
          <w:rFonts w:ascii="Times New Roman" w:hAnsi="Times New Roman"/>
          <w:sz w:val="24"/>
        </w:rPr>
        <w:t>1. Automated Portfolio Generation</w:t>
      </w:r>
    </w:p>
    <w:p>
      <w:pPr>
        <w:jc w:val="both"/>
      </w:pPr>
      <w:r>
        <w:rPr>
          <w:rFonts w:ascii="Times New Roman" w:hAnsi="Times New Roman"/>
          <w:sz w:val="24"/>
        </w:rPr>
        <w:t>- Develop an intelligent system capable of generating personalized investment portfolios based on user-defined parameters including capital, risk tolerance, time horizon, and target returns.</w:t>
      </w:r>
    </w:p>
    <w:p>
      <w:pPr>
        <w:jc w:val="both"/>
      </w:pPr>
      <w:r>
        <w:rPr>
          <w:rFonts w:ascii="Times New Roman" w:hAnsi="Times New Roman"/>
          <w:sz w:val="24"/>
        </w:rPr>
        <w:t>- Implement dynamic asset allocation strategies that adapt to market conditions and user preferences.</w:t>
      </w:r>
    </w:p>
    <w:p>
      <w:pPr>
        <w:jc w:val="both"/>
      </w:pPr>
      <w:r>
        <w:rPr>
          <w:rFonts w:ascii="Times New Roman" w:hAnsi="Times New Roman"/>
          <w:sz w:val="24"/>
        </w:rPr>
        <w:t>2. Multi-Asset Class Integration</w:t>
      </w:r>
    </w:p>
    <w:p>
      <w:pPr>
        <w:jc w:val="both"/>
      </w:pPr>
      <w:r>
        <w:rPr>
          <w:rFonts w:ascii="Times New Roman" w:hAnsi="Times New Roman"/>
          <w:sz w:val="24"/>
        </w:rPr>
        <w:t>- Create a unified platform supporting multiple asset classes: equities (stocks), ETFs, mutual funds, fixed-income securities (bonds), and cryptocurrencies.</w:t>
      </w:r>
    </w:p>
    <w:p>
      <w:pPr>
        <w:jc w:val="both"/>
      </w:pPr>
      <w:r>
        <w:rPr>
          <w:rFonts w:ascii="Times New Roman" w:hAnsi="Times New Roman"/>
          <w:sz w:val="24"/>
        </w:rPr>
        <w:t>- Enable seamless diversification across asset types to minimize correlation risk.</w:t>
      </w:r>
    </w:p>
    <w:p>
      <w:pPr>
        <w:jc w:val="both"/>
      </w:pPr>
      <w:r>
        <w:rPr>
          <w:rFonts w:ascii="Times New Roman" w:hAnsi="Times New Roman"/>
          <w:sz w:val="24"/>
        </w:rPr>
        <w:t>3. Advanced Scoring and Selection</w:t>
      </w:r>
    </w:p>
    <w:p>
      <w:pPr>
        <w:jc w:val="both"/>
      </w:pPr>
      <w:r>
        <w:rPr>
          <w:rFonts w:ascii="Times New Roman" w:hAnsi="Times New Roman"/>
          <w:sz w:val="24"/>
        </w:rPr>
        <w:t>- Implement a comprehensive 100-point scoring system evaluating assets across four dimensions: fundamental, technical, sentiment, and advanced metrics.</w:t>
      </w:r>
    </w:p>
    <w:p>
      <w:pPr>
        <w:jc w:val="both"/>
      </w:pPr>
      <w:r>
        <w:rPr>
          <w:rFonts w:ascii="Times New Roman" w:hAnsi="Times New Roman"/>
          <w:sz w:val="24"/>
        </w:rPr>
        <w:t>- Develop algorithms to identify and rank the highest-quality investment opportunities from a database of 16,000+ assets.</w:t>
      </w:r>
    </w:p>
    <w:p>
      <w:pPr>
        <w:jc w:val="both"/>
      </w:pPr>
      <w:r>
        <w:rPr>
          <w:rFonts w:ascii="Times New Roman" w:hAnsi="Times New Roman"/>
          <w:sz w:val="24"/>
        </w:rPr>
        <w:t>4. Risk-Adjusted Portfolio Optimization</w:t>
      </w:r>
    </w:p>
    <w:p>
      <w:pPr>
        <w:jc w:val="both"/>
      </w:pPr>
      <w:r>
        <w:rPr>
          <w:rFonts w:ascii="Times New Roman" w:hAnsi="Times New Roman"/>
          <w:sz w:val="24"/>
        </w:rPr>
        <w:t>- Apply Modern Portfolio Theory principles to optimize risk-return tradeoffs.</w:t>
      </w:r>
    </w:p>
    <w:p>
      <w:pPr>
        <w:jc w:val="both"/>
      </w:pPr>
      <w:r>
        <w:rPr>
          <w:rFonts w:ascii="Times New Roman" w:hAnsi="Times New Roman"/>
          <w:sz w:val="24"/>
        </w:rPr>
        <w:t>- Calculate and display key metrics including expected returns, volatility (risk), Sharpe ratio, and maximum drawdown.</w:t>
      </w:r>
    </w:p>
    <w:p>
      <w:pPr>
        <w:pStyle w:val="Heading2"/>
      </w:pPr>
      <w:r>
        <w:rPr>
          <w:rFonts w:ascii="Times New Roman" w:hAnsi="Times New Roman"/>
          <w:b/>
          <w:color w:val="000000"/>
          <w:sz w:val="28"/>
        </w:rPr>
        <w:t>Secondary Objectives:</w:t>
      </w:r>
    </w:p>
    <w:p>
      <w:pPr>
        <w:jc w:val="both"/>
      </w:pPr>
      <w:r>
        <w:rPr>
          <w:rFonts w:ascii="Times New Roman" w:hAnsi="Times New Roman"/>
          <w:sz w:val="24"/>
        </w:rPr>
        <w:t>5. Intelligent AI Assistant</w:t>
      </w:r>
    </w:p>
    <w:p>
      <w:pPr>
        <w:jc w:val="both"/>
      </w:pPr>
      <w:r>
        <w:rPr>
          <w:rFonts w:ascii="Times New Roman" w:hAnsi="Times New Roman"/>
          <w:sz w:val="24"/>
        </w:rPr>
        <w:t>- Develop an AI-powered chat interface providing personalized investment insights, portfolio explanations, and answering user queries about allocation strategies.</w:t>
      </w:r>
    </w:p>
    <w:p>
      <w:pPr>
        <w:jc w:val="both"/>
      </w:pPr>
      <w:r>
        <w:rPr>
          <w:rFonts w:ascii="Times New Roman" w:hAnsi="Times New Roman"/>
          <w:sz w:val="24"/>
        </w:rPr>
        <w:t>6. Real-Time Data Collection</w:t>
      </w:r>
    </w:p>
    <w:p>
      <w:pPr>
        <w:jc w:val="both"/>
      </w:pPr>
      <w:r>
        <w:rPr>
          <w:rFonts w:ascii="Times New Roman" w:hAnsi="Times New Roman"/>
          <w:sz w:val="24"/>
        </w:rPr>
        <w:t>- Implement automated collectors for daily price data, fundamental metrics, and news sentiment analysis.</w:t>
      </w:r>
    </w:p>
    <w:p>
      <w:pPr>
        <w:jc w:val="both"/>
      </w:pPr>
      <w:r>
        <w:rPr>
          <w:rFonts w:ascii="Times New Roman" w:hAnsi="Times New Roman"/>
          <w:sz w:val="24"/>
        </w:rPr>
        <w:t>- Ensure data freshness with intelligent collection scheduling and incremental updates.</w:t>
      </w:r>
    </w:p>
    <w:p>
      <w:pPr>
        <w:jc w:val="both"/>
      </w:pPr>
      <w:r>
        <w:rPr>
          <w:rFonts w:ascii="Times New Roman" w:hAnsi="Times New Roman"/>
          <w:sz w:val="24"/>
        </w:rPr>
        <w:t>7. User-Centric Interface</w:t>
      </w:r>
    </w:p>
    <w:p>
      <w:pPr>
        <w:jc w:val="both"/>
      </w:pPr>
      <w:r>
        <w:rPr>
          <w:rFonts w:ascii="Times New Roman" w:hAnsi="Times New Roman"/>
          <w:sz w:val="24"/>
        </w:rPr>
        <w:t>- Design an intuitive, professional web interface enabling users to input preferences, generate portfolios, and visualize asset allocation.</w:t>
      </w:r>
    </w:p>
    <w:p>
      <w:pPr>
        <w:jc w:val="both"/>
      </w:pPr>
      <w:r>
        <w:rPr>
          <w:rFonts w:ascii="Times New Roman" w:hAnsi="Times New Roman"/>
          <w:sz w:val="24"/>
        </w:rPr>
        <w:t>- Provide interactive charts, detailed asset breakdowns, and risk analytics.</w:t>
      </w:r>
    </w:p>
    <w:p>
      <w:pPr>
        <w:jc w:val="both"/>
      </w:pPr>
      <w:r>
        <w:rPr>
          <w:rFonts w:ascii="Times New Roman" w:hAnsi="Times New Roman"/>
          <w:sz w:val="24"/>
        </w:rPr>
        <w:t>8. Scalability and Performance</w:t>
      </w:r>
    </w:p>
    <w:p>
      <w:pPr>
        <w:jc w:val="both"/>
      </w:pPr>
      <w:r>
        <w:rPr>
          <w:rFonts w:ascii="Times New Roman" w:hAnsi="Times New Roman"/>
          <w:sz w:val="24"/>
        </w:rPr>
        <w:t>- Build a scalable architecture capable of handling thousands of concurrent users and processing millions of data points efficiently.</w:t>
      </w:r>
    </w:p>
    <w:p>
      <w:pPr>
        <w:jc w:val="both"/>
      </w:pPr>
      <w:r>
        <w:rPr>
          <w:rFonts w:ascii="Times New Roman" w:hAnsi="Times New Roman"/>
          <w:sz w:val="24"/>
        </w:rPr>
        <w:t>- Optimize database queries and implement caching strategies for sub-second response times.</w:t>
      </w:r>
    </w:p>
    <w:p>
      <w:pPr>
        <w:jc w:val="both"/>
      </w:pPr>
      <w:r>
        <w:rPr>
          <w:rFonts w:ascii="Times New Roman" w:hAnsi="Times New Roman"/>
          <w:sz w:val="24"/>
        </w:rPr>
        <w:t>---</w:t>
      </w:r>
    </w:p>
    <w:p>
      <w:pPr>
        <w:pStyle w:val="Heading2"/>
      </w:pPr>
      <w:r>
        <w:rPr>
          <w:rFonts w:ascii="Times New Roman" w:hAnsi="Times New Roman"/>
          <w:b/>
          <w:color w:val="000000"/>
          <w:sz w:val="28"/>
        </w:rPr>
        <w:t>1.3 Purpose, Scope, and Applicability</w:t>
      </w:r>
    </w:p>
    <w:p>
      <w:pPr>
        <w:pStyle w:val="Heading2"/>
      </w:pPr>
      <w:r>
        <w:rPr>
          <w:rFonts w:ascii="Times New Roman" w:hAnsi="Times New Roman"/>
          <w:b/>
          <w:color w:val="000000"/>
          <w:sz w:val="28"/>
        </w:rPr>
        <w:t>1.3.1 Purpose</w:t>
      </w:r>
    </w:p>
    <w:p>
      <w:pPr>
        <w:jc w:val="both"/>
      </w:pPr>
      <w:r>
        <w:rPr>
          <w:rFonts w:ascii="Times New Roman" w:hAnsi="Times New Roman"/>
          <w:sz w:val="24"/>
        </w:rPr>
        <w:t>The purpose of the LUMIA Investment Management System is multi-faceted:</w:t>
      </w:r>
    </w:p>
    <w:p>
      <w:pPr>
        <w:jc w:val="both"/>
      </w:pPr>
      <w:r>
        <w:rPr>
          <w:rFonts w:ascii="Times New Roman" w:hAnsi="Times New Roman"/>
          <w:sz w:val="24"/>
        </w:rPr>
        <w:t>1. Financial Inclusion and Democratization</w:t>
      </w:r>
    </w:p>
    <w:p>
      <w:pPr>
        <w:jc w:val="both"/>
      </w:pPr>
      <w:r>
        <w:rPr>
          <w:rFonts w:ascii="Times New Roman" w:hAnsi="Times New Roman"/>
          <w:sz w:val="24"/>
        </w:rPr>
        <w:t>- Provide retail investors with access to institutional-grade portfolio management tools previously available only to high-net-worth individuals and financial institutions.</w:t>
      </w:r>
    </w:p>
    <w:p>
      <w:pPr>
        <w:jc w:val="both"/>
      </w:pPr>
      <w:r>
        <w:rPr>
          <w:rFonts w:ascii="Times New Roman" w:hAnsi="Times New Roman"/>
          <w:sz w:val="24"/>
        </w:rPr>
        <w:t>- Lower barriers to entry for systematic, data-driven investment strategies.</w:t>
      </w:r>
    </w:p>
    <w:p>
      <w:pPr>
        <w:jc w:val="both"/>
      </w:pPr>
      <w:r>
        <w:rPr>
          <w:rFonts w:ascii="Times New Roman" w:hAnsi="Times New Roman"/>
          <w:sz w:val="24"/>
        </w:rPr>
        <w:t>2. Informed Decision-Making</w:t>
      </w:r>
    </w:p>
    <w:p>
      <w:pPr>
        <w:jc w:val="both"/>
      </w:pPr>
      <w:r>
        <w:rPr>
          <w:rFonts w:ascii="Times New Roman" w:hAnsi="Times New Roman"/>
          <w:sz w:val="24"/>
        </w:rPr>
        <w:t>- Empower users with comprehensive data analysis and transparent scoring methodologies.</w:t>
      </w:r>
    </w:p>
    <w:p>
      <w:pPr>
        <w:jc w:val="both"/>
      </w:pPr>
      <w:r>
        <w:rPr>
          <w:rFonts w:ascii="Times New Roman" w:hAnsi="Times New Roman"/>
          <w:sz w:val="24"/>
        </w:rPr>
        <w:t>- Eliminate emotional biases and impulsive investment decisions through algorithmic recommendations.</w:t>
      </w:r>
    </w:p>
    <w:p>
      <w:pPr>
        <w:jc w:val="both"/>
      </w:pPr>
      <w:r>
        <w:rPr>
          <w:rFonts w:ascii="Times New Roman" w:hAnsi="Times New Roman"/>
          <w:sz w:val="24"/>
        </w:rPr>
        <w:t>3. Portfolio Optimization</w:t>
      </w:r>
    </w:p>
    <w:p>
      <w:pPr>
        <w:jc w:val="both"/>
      </w:pPr>
      <w:r>
        <w:rPr>
          <w:rFonts w:ascii="Times New Roman" w:hAnsi="Times New Roman"/>
          <w:sz w:val="24"/>
        </w:rPr>
        <w:t>- Maximize risk-adjusted returns through scientific portfolio construction techniques.</w:t>
      </w:r>
    </w:p>
    <w:p>
      <w:pPr>
        <w:jc w:val="both"/>
      </w:pPr>
      <w:r>
        <w:rPr>
          <w:rFonts w:ascii="Times New Roman" w:hAnsi="Times New Roman"/>
          <w:sz w:val="24"/>
        </w:rPr>
        <w:t>- Achieve optimal diversification across asset classes, sectors, and geographies.</w:t>
      </w:r>
    </w:p>
    <w:p>
      <w:pPr>
        <w:jc w:val="both"/>
      </w:pPr>
      <w:r>
        <w:rPr>
          <w:rFonts w:ascii="Times New Roman" w:hAnsi="Times New Roman"/>
          <w:sz w:val="24"/>
        </w:rPr>
        <w:t>4. Educational Value</w:t>
      </w:r>
    </w:p>
    <w:p>
      <w:pPr>
        <w:jc w:val="both"/>
      </w:pPr>
      <w:r>
        <w:rPr>
          <w:rFonts w:ascii="Times New Roman" w:hAnsi="Times New Roman"/>
          <w:sz w:val="24"/>
        </w:rPr>
        <w:t>- Educate users about investment principles, risk management, and portfolio theory through the AI assistant.</w:t>
      </w:r>
    </w:p>
    <w:p>
      <w:pPr>
        <w:jc w:val="both"/>
      </w:pPr>
      <w:r>
        <w:rPr>
          <w:rFonts w:ascii="Times New Roman" w:hAnsi="Times New Roman"/>
          <w:sz w:val="24"/>
        </w:rPr>
        <w:t>- Provide detailed breakdowns of asset scores, allocation rationale, and expected outcomes.</w:t>
      </w:r>
    </w:p>
    <w:p>
      <w:pPr>
        <w:jc w:val="both"/>
      </w:pPr>
      <w:r>
        <w:rPr>
          <w:rFonts w:ascii="Times New Roman" w:hAnsi="Times New Roman"/>
          <w:sz w:val="24"/>
        </w:rPr>
        <w:t>5. Time Efficiency</w:t>
      </w:r>
    </w:p>
    <w:p>
      <w:pPr>
        <w:jc w:val="both"/>
      </w:pPr>
      <w:r>
        <w:rPr>
          <w:rFonts w:ascii="Times New Roman" w:hAnsi="Times New Roman"/>
          <w:sz w:val="24"/>
        </w:rPr>
        <w:t>- Reduce the time required for portfolio research and construction from weeks to seconds.</w:t>
      </w:r>
    </w:p>
    <w:p>
      <w:pPr>
        <w:jc w:val="both"/>
      </w:pPr>
      <w:r>
        <w:rPr>
          <w:rFonts w:ascii="Times New Roman" w:hAnsi="Times New Roman"/>
          <w:sz w:val="24"/>
        </w:rPr>
        <w:t>- Automate ongoing portfolio monitoring and rebalancing recommendations.</w:t>
      </w:r>
    </w:p>
    <w:p>
      <w:pPr>
        <w:jc w:val="both"/>
      </w:pPr>
      <w:r>
        <w:rPr>
          <w:rFonts w:ascii="Times New Roman" w:hAnsi="Times New Roman"/>
          <w:sz w:val="24"/>
        </w:rPr>
        <w:t>6. Risk Management</w:t>
      </w:r>
    </w:p>
    <w:p>
      <w:pPr>
        <w:jc w:val="both"/>
      </w:pPr>
      <w:r>
        <w:rPr>
          <w:rFonts w:ascii="Times New Roman" w:hAnsi="Times New Roman"/>
          <w:sz w:val="24"/>
        </w:rPr>
        <w:t>- Enable users to understand and quantify portfolio risk through metrics like volatility, Sharpe ratio, and maximum drawdown.</w:t>
      </w:r>
    </w:p>
    <w:p>
      <w:pPr>
        <w:jc w:val="both"/>
      </w:pPr>
      <w:r>
        <w:rPr>
          <w:rFonts w:ascii="Times New Roman" w:hAnsi="Times New Roman"/>
          <w:sz w:val="24"/>
        </w:rPr>
        <w:t>- Provide risk-appropriate recommendations aligned with user tolerance and investment horizon.</w:t>
      </w:r>
    </w:p>
    <w:p>
      <w:pPr>
        <w:pStyle w:val="Heading2"/>
      </w:pPr>
      <w:r>
        <w:rPr>
          <w:rFonts w:ascii="Times New Roman" w:hAnsi="Times New Roman"/>
          <w:b/>
          <w:color w:val="000000"/>
          <w:sz w:val="28"/>
        </w:rPr>
        <w:t>1.3.2 Scope</w:t>
      </w:r>
    </w:p>
    <w:p>
      <w:pPr>
        <w:jc w:val="both"/>
      </w:pPr>
      <w:r>
        <w:rPr>
          <w:rFonts w:ascii="Times New Roman" w:hAnsi="Times New Roman"/>
          <w:sz w:val="24"/>
        </w:rPr>
        <w:t>The scope of the LUMIA project encompasses the following components:</w:t>
      </w:r>
    </w:p>
    <w:p>
      <w:pPr>
        <w:jc w:val="both"/>
      </w:pPr>
      <w:r>
        <w:rPr>
          <w:rFonts w:ascii="Times New Roman" w:hAnsi="Times New Roman"/>
          <w:sz w:val="24"/>
        </w:rPr>
        <w:t>1. Asset Coverage</w:t>
      </w:r>
    </w:p>
    <w:p>
      <w:pPr>
        <w:jc w:val="both"/>
      </w:pPr>
      <w:r>
        <w:rPr>
          <w:rFonts w:ascii="Times New Roman" w:hAnsi="Times New Roman"/>
          <w:sz w:val="24"/>
        </w:rPr>
        <w:t>- Equities: Indian stocks (NSE/BSE), US stocks (NYSE/NASDAQ)</w:t>
      </w:r>
    </w:p>
    <w:p>
      <w:pPr>
        <w:jc w:val="both"/>
      </w:pPr>
      <w:r>
        <w:rPr>
          <w:rFonts w:ascii="Times New Roman" w:hAnsi="Times New Roman"/>
          <w:sz w:val="24"/>
        </w:rPr>
        <w:t>- ETFs: Sector ETFs, commodity ETFs, bond ETFs, international ETFs</w:t>
      </w:r>
    </w:p>
    <w:p>
      <w:pPr>
        <w:jc w:val="both"/>
      </w:pPr>
      <w:r>
        <w:rPr>
          <w:rFonts w:ascii="Times New Roman" w:hAnsi="Times New Roman"/>
          <w:sz w:val="24"/>
        </w:rPr>
        <w:t>- Mutual Funds: Indian mutual funds across equity, debt, and hybrid categories</w:t>
      </w:r>
    </w:p>
    <w:p>
      <w:pPr>
        <w:jc w:val="both"/>
      </w:pPr>
      <w:r>
        <w:rPr>
          <w:rFonts w:ascii="Times New Roman" w:hAnsi="Times New Roman"/>
          <w:sz w:val="24"/>
        </w:rPr>
        <w:t>- Cryptocurrencies: Top 50 cryptocurrencies by market capitalization</w:t>
      </w:r>
    </w:p>
    <w:p>
      <w:pPr>
        <w:jc w:val="both"/>
      </w:pPr>
      <w:r>
        <w:rPr>
          <w:rFonts w:ascii="Times New Roman" w:hAnsi="Times New Roman"/>
          <w:sz w:val="24"/>
        </w:rPr>
        <w:t>- Bonds: Government securities and corporate bonds (future enhancement)</w:t>
      </w:r>
    </w:p>
    <w:p>
      <w:pPr>
        <w:jc w:val="both"/>
      </w:pPr>
      <w:r>
        <w:rPr>
          <w:rFonts w:ascii="Times New Roman" w:hAnsi="Times New Roman"/>
          <w:sz w:val="24"/>
        </w:rPr>
        <w:t>2. Functional Modules</w:t>
      </w:r>
    </w:p>
    <w:p>
      <w:pPr>
        <w:jc w:val="both"/>
      </w:pPr>
      <w:r>
        <w:rPr>
          <w:rFonts w:ascii="Times New Roman" w:hAnsi="Times New Roman"/>
          <w:sz w:val="24"/>
        </w:rPr>
        <w:t>- User Profile Builder: Captures investment capital, risk tolerance, time horizon, and target returns</w:t>
      </w:r>
    </w:p>
    <w:p>
      <w:pPr>
        <w:jc w:val="both"/>
      </w:pPr>
      <w:r>
        <w:rPr>
          <w:rFonts w:ascii="Times New Roman" w:hAnsi="Times New Roman"/>
          <w:sz w:val="24"/>
        </w:rPr>
        <w:t>- Asset Selector: Evaluates and ranks assets using the 100-point scoring system</w:t>
      </w:r>
    </w:p>
    <w:p>
      <w:pPr>
        <w:jc w:val="both"/>
      </w:pPr>
      <w:r>
        <w:rPr>
          <w:rFonts w:ascii="Times New Roman" w:hAnsi="Times New Roman"/>
          <w:sz w:val="24"/>
        </w:rPr>
        <w:t>- Portfolio Strategy Engine: Determines optimal asset allocation percentages</w:t>
      </w:r>
    </w:p>
    <w:p>
      <w:pPr>
        <w:jc w:val="both"/>
      </w:pPr>
      <w:r>
        <w:rPr>
          <w:rFonts w:ascii="Times New Roman" w:hAnsi="Times New Roman"/>
          <w:sz w:val="24"/>
        </w:rPr>
        <w:t>- Optimizer: Constructs portfolios maximizing Sharpe ratio while respecting constraints</w:t>
      </w:r>
    </w:p>
    <w:p>
      <w:pPr>
        <w:jc w:val="both"/>
      </w:pPr>
      <w:r>
        <w:rPr>
          <w:rFonts w:ascii="Times New Roman" w:hAnsi="Times New Roman"/>
          <w:sz w:val="24"/>
        </w:rPr>
        <w:t>- Recommender: Orchestrates the entire portfolio generation pipeline</w:t>
      </w:r>
    </w:p>
    <w:p>
      <w:pPr>
        <w:jc w:val="both"/>
      </w:pPr>
      <w:r>
        <w:rPr>
          <w:rFonts w:ascii="Times New Roman" w:hAnsi="Times New Roman"/>
          <w:sz w:val="24"/>
        </w:rPr>
        <w:t>- AI Chat Assistant: Provides natural language interaction for portfolio queries</w:t>
      </w:r>
    </w:p>
    <w:p>
      <w:pPr>
        <w:jc w:val="both"/>
      </w:pPr>
      <w:r>
        <w:rPr>
          <w:rFonts w:ascii="Times New Roman" w:hAnsi="Times New Roman"/>
          <w:sz w:val="24"/>
        </w:rPr>
        <w:t>3. Data Collection Infrastructure</w:t>
      </w:r>
    </w:p>
    <w:p>
      <w:pPr>
        <w:jc w:val="both"/>
      </w:pPr>
      <w:r>
        <w:rPr>
          <w:rFonts w:ascii="Times New Roman" w:hAnsi="Times New Roman"/>
          <w:sz w:val="24"/>
        </w:rPr>
        <w:t>- Daily Price Collector: Fetches historical and real-time price data from Yahoo Finance</w:t>
      </w:r>
    </w:p>
    <w:p>
      <w:pPr>
        <w:jc w:val="both"/>
      </w:pPr>
      <w:r>
        <w:rPr>
          <w:rFonts w:ascii="Times New Roman" w:hAnsi="Times New Roman"/>
          <w:sz w:val="24"/>
        </w:rPr>
        <w:t>- Fundamentals Collector: Gathers financial statements, ratios, and growth metrics</w:t>
      </w:r>
    </w:p>
    <w:p>
      <w:pPr>
        <w:jc w:val="both"/>
      </w:pPr>
      <w:r>
        <w:rPr>
          <w:rFonts w:ascii="Times New Roman" w:hAnsi="Times New Roman"/>
          <w:sz w:val="24"/>
        </w:rPr>
        <w:t>- News Collector: Aggregates financial news for sentiment analysis</w:t>
      </w:r>
    </w:p>
    <w:p>
      <w:pPr>
        <w:jc w:val="both"/>
      </w:pPr>
      <w:r>
        <w:rPr>
          <w:rFonts w:ascii="Times New Roman" w:hAnsi="Times New Roman"/>
          <w:sz w:val="24"/>
        </w:rPr>
        <w:t>- Master Collector: Discovers and catalogs new assets across all classes</w:t>
      </w:r>
    </w:p>
    <w:p>
      <w:pPr>
        <w:pStyle w:val="Heading2"/>
      </w:pPr>
      <w:r>
        <w:rPr>
          <w:rFonts w:ascii="Times New Roman" w:hAnsi="Times New Roman"/>
          <w:b/>
          <w:color w:val="000000"/>
          <w:sz w:val="28"/>
        </w:rPr>
        <w:t>4. Technical Implementation</w:t>
      </w:r>
    </w:p>
    <w:p>
      <w:pPr>
        <w:jc w:val="both"/>
      </w:pPr>
      <w:r>
        <w:rPr>
          <w:rFonts w:ascii="Times New Roman" w:hAnsi="Times New Roman"/>
          <w:sz w:val="24"/>
        </w:rPr>
        <w:t>- Backend: Python 3.10+ with SQLAlchemy ORM</w:t>
      </w:r>
    </w:p>
    <w:p>
      <w:pPr>
        <w:jc w:val="both"/>
      </w:pPr>
      <w:r>
        <w:rPr>
          <w:rFonts w:ascii="Times New Roman" w:hAnsi="Times New Roman"/>
          <w:sz w:val="24"/>
        </w:rPr>
        <w:t>- Database: PostgreSQL with optimized schema and indexes</w:t>
      </w:r>
    </w:p>
    <w:p>
      <w:pPr>
        <w:jc w:val="both"/>
      </w:pPr>
      <w:r>
        <w:rPr>
          <w:rFonts w:ascii="Times New Roman" w:hAnsi="Times New Roman"/>
          <w:sz w:val="24"/>
        </w:rPr>
        <w:t>- Frontend: Streamlit-based web interface with custom components</w:t>
      </w:r>
    </w:p>
    <w:p>
      <w:pPr>
        <w:jc w:val="both"/>
      </w:pPr>
      <w:r>
        <w:rPr>
          <w:rFonts w:ascii="Times New Roman" w:hAnsi="Times New Roman"/>
          <w:sz w:val="24"/>
        </w:rPr>
        <w:t>- Data Sources: Yahoo Finance, NewsAPI, CoinGecko APIs</w:t>
      </w:r>
    </w:p>
    <w:p>
      <w:pPr>
        <w:jc w:val="both"/>
      </w:pPr>
      <w:r>
        <w:rPr>
          <w:rFonts w:ascii="Times New Roman" w:hAnsi="Times New Roman"/>
          <w:sz w:val="24"/>
        </w:rPr>
        <w:t>- Visualization: Plotly for interactive charts and gauges</w:t>
      </w:r>
    </w:p>
    <w:p>
      <w:pPr>
        <w:jc w:val="both"/>
      </w:pPr>
      <w:r>
        <w:rPr>
          <w:rFonts w:ascii="Times New Roman" w:hAnsi="Times New Roman"/>
          <w:sz w:val="24"/>
        </w:rPr>
        <w:t>5. Performance Metrics</w:t>
      </w:r>
    </w:p>
    <w:p>
      <w:pPr>
        <w:jc w:val="both"/>
      </w:pPr>
      <w:r>
        <w:rPr>
          <w:rFonts w:ascii="Times New Roman" w:hAnsi="Times New Roman"/>
          <w:sz w:val="24"/>
        </w:rPr>
        <w:t>- Expected annual returns, portfolio volatility (standard deviation)</w:t>
      </w:r>
    </w:p>
    <w:p>
      <w:pPr>
        <w:jc w:val="both"/>
      </w:pPr>
      <w:r>
        <w:rPr>
          <w:rFonts w:ascii="Times New Roman" w:hAnsi="Times New Roman"/>
          <w:sz w:val="24"/>
        </w:rPr>
        <w:t>- Sharpe ratio, Sortino ratio, Calmar ratio</w:t>
      </w:r>
    </w:p>
    <w:p>
      <w:pPr>
        <w:jc w:val="both"/>
      </w:pPr>
      <w:r>
        <w:rPr>
          <w:rFonts w:ascii="Times New Roman" w:hAnsi="Times New Roman"/>
          <w:sz w:val="24"/>
        </w:rPr>
        <w:t>- Maximum drawdown, Value at Risk (VaR), Conditional VaR</w:t>
      </w:r>
    </w:p>
    <w:p>
      <w:pPr>
        <w:jc w:val="both"/>
      </w:pPr>
      <w:r>
        <w:rPr>
          <w:rFonts w:ascii="Times New Roman" w:hAnsi="Times New Roman"/>
          <w:sz w:val="24"/>
        </w:rPr>
        <w:t>- Beta, alpha, upside/downside capture ratios</w:t>
      </w:r>
    </w:p>
    <w:p>
      <w:pPr>
        <w:jc w:val="both"/>
      </w:pPr>
      <w:r>
        <w:rPr>
          <w:rFonts w:ascii="Times New Roman" w:hAnsi="Times New Roman"/>
          <w:sz w:val="24"/>
        </w:rPr>
        <w:t>- Win rate, profit factor, average gain/loss</w:t>
      </w:r>
    </w:p>
    <w:p>
      <w:pPr>
        <w:jc w:val="both"/>
      </w:pPr>
      <w:r>
        <w:rPr>
          <w:rFonts w:ascii="Times New Roman" w:hAnsi="Times New Roman"/>
          <w:sz w:val="24"/>
        </w:rPr>
        <w:t>6. Limitations and Exclusions</w:t>
      </w:r>
    </w:p>
    <w:p>
      <w:pPr>
        <w:jc w:val="both"/>
      </w:pPr>
      <w:r>
        <w:rPr>
          <w:rFonts w:ascii="Times New Roman" w:hAnsi="Times New Roman"/>
          <w:sz w:val="24"/>
        </w:rPr>
        <w:t>- No real-time trading or brokerage integration (recommendation system only)</w:t>
      </w:r>
    </w:p>
    <w:p>
      <w:pPr>
        <w:jc w:val="both"/>
      </w:pPr>
      <w:r>
        <w:rPr>
          <w:rFonts w:ascii="Times New Roman" w:hAnsi="Times New Roman"/>
          <w:sz w:val="24"/>
        </w:rPr>
        <w:t>- No automated portfolio rebalancing (manual implementation required)</w:t>
      </w:r>
    </w:p>
    <w:p>
      <w:pPr>
        <w:jc w:val="both"/>
      </w:pPr>
      <w:r>
        <w:rPr>
          <w:rFonts w:ascii="Times New Roman" w:hAnsi="Times New Roman"/>
          <w:sz w:val="24"/>
        </w:rPr>
        <w:t>- Historical data used for projections (not guaranteed future performance)</w:t>
      </w:r>
    </w:p>
    <w:p>
      <w:pPr>
        <w:jc w:val="both"/>
      </w:pPr>
      <w:r>
        <w:rPr>
          <w:rFonts w:ascii="Times New Roman" w:hAnsi="Times New Roman"/>
          <w:sz w:val="24"/>
        </w:rPr>
        <w:t>- Limited to publicly traded assets with available data</w:t>
      </w:r>
    </w:p>
    <w:p>
      <w:pPr>
        <w:pStyle w:val="Heading2"/>
      </w:pPr>
      <w:r>
        <w:rPr>
          <w:rFonts w:ascii="Times New Roman" w:hAnsi="Times New Roman"/>
          <w:b/>
          <w:color w:val="000000"/>
          <w:sz w:val="28"/>
        </w:rPr>
        <w:t>1.3.3 Applicability</w:t>
      </w:r>
    </w:p>
    <w:p>
      <w:pPr>
        <w:jc w:val="both"/>
      </w:pPr>
      <w:r>
        <w:rPr>
          <w:rFonts w:ascii="Times New Roman" w:hAnsi="Times New Roman"/>
          <w:sz w:val="24"/>
        </w:rPr>
        <w:t>The LUMIA Investment Management System is applicable to various user segments and use cases:</w:t>
      </w:r>
    </w:p>
    <w:p>
      <w:pPr>
        <w:jc w:val="both"/>
      </w:pPr>
      <w:r>
        <w:rPr>
          <w:rFonts w:ascii="Times New Roman" w:hAnsi="Times New Roman"/>
          <w:sz w:val="24"/>
        </w:rPr>
        <w:t>1. Target User Groups</w:t>
      </w:r>
    </w:p>
    <w:p>
      <w:pPr>
        <w:jc w:val="both"/>
      </w:pPr>
      <w:r>
        <w:rPr>
          <w:rFonts w:ascii="Times New Roman" w:hAnsi="Times New Roman"/>
          <w:sz w:val="24"/>
        </w:rPr>
        <w:t>Retail Investors</w:t>
      </w:r>
    </w:p>
    <w:p>
      <w:pPr>
        <w:jc w:val="both"/>
      </w:pPr>
      <w:r>
        <w:rPr>
          <w:rFonts w:ascii="Times New Roman" w:hAnsi="Times New Roman"/>
          <w:sz w:val="24"/>
        </w:rPr>
        <w:t>- Individual investors seeking professional-grade portfolio recommendations</w:t>
      </w:r>
    </w:p>
    <w:p>
      <w:pPr>
        <w:jc w:val="both"/>
      </w:pPr>
      <w:r>
        <w:rPr>
          <w:rFonts w:ascii="Times New Roman" w:hAnsi="Times New Roman"/>
          <w:sz w:val="24"/>
        </w:rPr>
        <w:t>- Users with capital ranging from ₹10,000 to ₹10 crore</w:t>
      </w:r>
    </w:p>
    <w:p>
      <w:pPr>
        <w:jc w:val="both"/>
      </w:pPr>
      <w:r>
        <w:rPr>
          <w:rFonts w:ascii="Times New Roman" w:hAnsi="Times New Roman"/>
          <w:sz w:val="24"/>
        </w:rPr>
        <w:t>- Beginners needing guidance on diversification and risk management</w:t>
      </w:r>
    </w:p>
    <w:p>
      <w:pPr>
        <w:jc w:val="both"/>
      </w:pPr>
      <w:r>
        <w:rPr>
          <w:rFonts w:ascii="Times New Roman" w:hAnsi="Times New Roman"/>
          <w:sz w:val="24"/>
        </w:rPr>
        <w:t>- Experienced investors looking for data-driven second opinions</w:t>
      </w:r>
    </w:p>
    <w:p>
      <w:pPr>
        <w:jc w:val="both"/>
      </w:pPr>
      <w:r>
        <w:rPr>
          <w:rFonts w:ascii="Times New Roman" w:hAnsi="Times New Roman"/>
          <w:sz w:val="24"/>
        </w:rPr>
        <w:t>Financial Advisors</w:t>
      </w:r>
    </w:p>
    <w:p>
      <w:pPr>
        <w:jc w:val="both"/>
      </w:pPr>
      <w:r>
        <w:rPr>
          <w:rFonts w:ascii="Times New Roman" w:hAnsi="Times New Roman"/>
          <w:sz w:val="24"/>
        </w:rPr>
        <w:t>- Independent financial advisors requiring analytical tools</w:t>
      </w:r>
    </w:p>
    <w:p>
      <w:pPr>
        <w:jc w:val="both"/>
      </w:pPr>
      <w:r>
        <w:rPr>
          <w:rFonts w:ascii="Times New Roman" w:hAnsi="Times New Roman"/>
          <w:sz w:val="24"/>
        </w:rPr>
        <w:t>- Wealth managers seeking to augment their research capabilities</w:t>
      </w:r>
    </w:p>
    <w:p>
      <w:pPr>
        <w:jc w:val="both"/>
      </w:pPr>
      <w:r>
        <w:rPr>
          <w:rFonts w:ascii="Times New Roman" w:hAnsi="Times New Roman"/>
          <w:sz w:val="24"/>
        </w:rPr>
        <w:t>- Robo-advisory platforms looking to integrate sophisticated algorithms</w:t>
      </w:r>
    </w:p>
    <w:p>
      <w:pPr>
        <w:jc w:val="both"/>
      </w:pPr>
      <w:r>
        <w:rPr>
          <w:rFonts w:ascii="Times New Roman" w:hAnsi="Times New Roman"/>
          <w:sz w:val="24"/>
        </w:rPr>
        <w:t>Educational Institutions</w:t>
      </w:r>
    </w:p>
    <w:p>
      <w:pPr>
        <w:jc w:val="both"/>
      </w:pPr>
      <w:r>
        <w:rPr>
          <w:rFonts w:ascii="Times New Roman" w:hAnsi="Times New Roman"/>
          <w:sz w:val="24"/>
        </w:rPr>
        <w:t>- Finance students learning portfolio theory and investment management</w:t>
      </w:r>
    </w:p>
    <w:p>
      <w:pPr>
        <w:jc w:val="both"/>
      </w:pPr>
      <w:r>
        <w:rPr>
          <w:rFonts w:ascii="Times New Roman" w:hAnsi="Times New Roman"/>
          <w:sz w:val="24"/>
        </w:rPr>
        <w:t>- Research institutions studying algorithmic trading strategies</w:t>
      </w:r>
    </w:p>
    <w:p>
      <w:pPr>
        <w:jc w:val="both"/>
      </w:pPr>
      <w:r>
        <w:rPr>
          <w:rFonts w:ascii="Times New Roman" w:hAnsi="Times New Roman"/>
          <w:sz w:val="24"/>
        </w:rPr>
        <w:t>- Training programs for financial certification courses</w:t>
      </w:r>
    </w:p>
    <w:p>
      <w:pPr>
        <w:jc w:val="both"/>
      </w:pPr>
      <w:r>
        <w:rPr>
          <w:rFonts w:ascii="Times New Roman" w:hAnsi="Times New Roman"/>
          <w:sz w:val="24"/>
        </w:rPr>
        <w:t>2. Use Case Scenarios</w:t>
      </w:r>
    </w:p>
    <w:p>
      <w:pPr>
        <w:jc w:val="both"/>
      </w:pPr>
      <w:r>
        <w:rPr>
          <w:rFonts w:ascii="Times New Roman" w:hAnsi="Times New Roman"/>
          <w:sz w:val="24"/>
        </w:rPr>
        <w:t>Long-Term Wealth Building</w:t>
      </w:r>
    </w:p>
    <w:p>
      <w:pPr>
        <w:jc w:val="both"/>
      </w:pPr>
      <w:r>
        <w:rPr>
          <w:rFonts w:ascii="Times New Roman" w:hAnsi="Times New Roman"/>
          <w:sz w:val="24"/>
        </w:rPr>
        <w:t>- Retirement planning with 20-30 year horizons</w:t>
      </w:r>
    </w:p>
    <w:p>
      <w:pPr>
        <w:jc w:val="both"/>
      </w:pPr>
      <w:r>
        <w:rPr>
          <w:rFonts w:ascii="Times New Roman" w:hAnsi="Times New Roman"/>
          <w:sz w:val="24"/>
        </w:rPr>
        <w:t>- Education fund accumulation for children</w:t>
      </w:r>
    </w:p>
    <w:p>
      <w:pPr>
        <w:jc w:val="both"/>
      </w:pPr>
      <w:r>
        <w:rPr>
          <w:rFonts w:ascii="Times New Roman" w:hAnsi="Times New Roman"/>
          <w:sz w:val="24"/>
        </w:rPr>
        <w:t>- Systematic wealth creation through diversified portfolios</w:t>
      </w:r>
    </w:p>
    <w:p>
      <w:pPr>
        <w:jc w:val="both"/>
      </w:pPr>
      <w:r>
        <w:rPr>
          <w:rFonts w:ascii="Times New Roman" w:hAnsi="Times New Roman"/>
          <w:sz w:val="24"/>
        </w:rPr>
        <w:t>Goal-Based Investing</w:t>
      </w:r>
    </w:p>
    <w:p>
      <w:pPr>
        <w:jc w:val="both"/>
      </w:pPr>
      <w:r>
        <w:rPr>
          <w:rFonts w:ascii="Times New Roman" w:hAnsi="Times New Roman"/>
          <w:sz w:val="24"/>
        </w:rPr>
        <w:t>- House purchase down payment accumulation</w:t>
      </w:r>
    </w:p>
    <w:p>
      <w:pPr>
        <w:jc w:val="both"/>
      </w:pPr>
      <w:r>
        <w:rPr>
          <w:rFonts w:ascii="Times New Roman" w:hAnsi="Times New Roman"/>
          <w:sz w:val="24"/>
        </w:rPr>
        <w:t>- Vacation or luxury purchase savings</w:t>
      </w:r>
    </w:p>
    <w:p>
      <w:pPr>
        <w:jc w:val="both"/>
      </w:pPr>
      <w:r>
        <w:rPr>
          <w:rFonts w:ascii="Times New Roman" w:hAnsi="Times New Roman"/>
          <w:sz w:val="24"/>
        </w:rPr>
        <w:t>- Emergency fund optimization</w:t>
      </w:r>
    </w:p>
    <w:p>
      <w:pPr>
        <w:jc w:val="both"/>
      </w:pPr>
      <w:r>
        <w:rPr>
          <w:rFonts w:ascii="Times New Roman" w:hAnsi="Times New Roman"/>
          <w:sz w:val="24"/>
        </w:rPr>
        <w:t>Risk-Appropriate Allocation</w:t>
      </w:r>
    </w:p>
    <w:p>
      <w:pPr>
        <w:jc w:val="both"/>
      </w:pPr>
      <w:r>
        <w:rPr>
          <w:rFonts w:ascii="Times New Roman" w:hAnsi="Times New Roman"/>
          <w:sz w:val="24"/>
        </w:rPr>
        <w:t>- Conservative portfolios for risk-averse investors (20% risk score)</w:t>
      </w:r>
    </w:p>
    <w:p>
      <w:pPr>
        <w:jc w:val="both"/>
      </w:pPr>
      <w:r>
        <w:rPr>
          <w:rFonts w:ascii="Times New Roman" w:hAnsi="Times New Roman"/>
          <w:sz w:val="24"/>
        </w:rPr>
        <w:t>- Moderate portfolios for balanced growth seekers (50% risk score)</w:t>
      </w:r>
    </w:p>
    <w:p>
      <w:pPr>
        <w:jc w:val="both"/>
      </w:pPr>
      <w:r>
        <w:rPr>
          <w:rFonts w:ascii="Times New Roman" w:hAnsi="Times New Roman"/>
          <w:sz w:val="24"/>
        </w:rPr>
        <w:t>- Aggressive portfolios for high-risk tolerance investors (90% risk score)</w:t>
      </w:r>
    </w:p>
    <w:p>
      <w:pPr>
        <w:jc w:val="both"/>
      </w:pPr>
      <w:r>
        <w:rPr>
          <w:rFonts w:ascii="Times New Roman" w:hAnsi="Times New Roman"/>
          <w:sz w:val="24"/>
        </w:rPr>
        <w:t>Market Exploration</w:t>
      </w:r>
    </w:p>
    <w:p>
      <w:pPr>
        <w:jc w:val="both"/>
      </w:pPr>
      <w:r>
        <w:rPr>
          <w:rFonts w:ascii="Times New Roman" w:hAnsi="Times New Roman"/>
          <w:sz w:val="24"/>
        </w:rPr>
        <w:t>- Discovering new investment opportunities across asset classes</w:t>
      </w:r>
    </w:p>
    <w:p>
      <w:pPr>
        <w:jc w:val="both"/>
      </w:pPr>
      <w:r>
        <w:rPr>
          <w:rFonts w:ascii="Times New Roman" w:hAnsi="Times New Roman"/>
          <w:sz w:val="24"/>
        </w:rPr>
        <w:t>- Comparing asset quality through standardized scoring</w:t>
      </w:r>
    </w:p>
    <w:p>
      <w:pPr>
        <w:jc w:val="both"/>
      </w:pPr>
      <w:r>
        <w:rPr>
          <w:rFonts w:ascii="Times New Roman" w:hAnsi="Times New Roman"/>
          <w:sz w:val="24"/>
        </w:rPr>
        <w:t>- Identifying undervalued or high-momentum securities</w:t>
      </w:r>
    </w:p>
    <w:p>
      <w:pPr>
        <w:pStyle w:val="Heading2"/>
      </w:pPr>
      <w:r>
        <w:rPr>
          <w:rFonts w:ascii="Times New Roman" w:hAnsi="Times New Roman"/>
          <w:b/>
          <w:color w:val="000000"/>
          <w:sz w:val="28"/>
        </w:rPr>
        <w:t>3. Geographic Applicability</w:t>
      </w:r>
    </w:p>
    <w:p>
      <w:pPr>
        <w:jc w:val="both"/>
      </w:pPr>
      <w:r>
        <w:rPr>
          <w:rFonts w:ascii="Times New Roman" w:hAnsi="Times New Roman"/>
          <w:sz w:val="24"/>
        </w:rPr>
        <w:t>- Primary: India (NSE/BSE stocks, Indian mutual funds)</w:t>
      </w:r>
    </w:p>
    <w:p>
      <w:pPr>
        <w:jc w:val="both"/>
      </w:pPr>
      <w:r>
        <w:rPr>
          <w:rFonts w:ascii="Times New Roman" w:hAnsi="Times New Roman"/>
          <w:sz w:val="24"/>
        </w:rPr>
        <w:t>- Secondary: United States (US stocks, US ETFs)</w:t>
      </w:r>
    </w:p>
    <w:p>
      <w:pPr>
        <w:jc w:val="both"/>
      </w:pPr>
      <w:r>
        <w:rPr>
          <w:rFonts w:ascii="Times New Roman" w:hAnsi="Times New Roman"/>
          <w:sz w:val="24"/>
        </w:rPr>
        <w:t>- Global: Cryptocurrencies (accessible worldwide)</w:t>
      </w:r>
    </w:p>
    <w:p>
      <w:pPr>
        <w:jc w:val="both"/>
      </w:pPr>
      <w:r>
        <w:rPr>
          <w:rFonts w:ascii="Times New Roman" w:hAnsi="Times New Roman"/>
          <w:sz w:val="24"/>
        </w:rPr>
        <w:t>4. Regulatory Compliance</w:t>
      </w:r>
    </w:p>
    <w:p>
      <w:pPr>
        <w:jc w:val="both"/>
      </w:pPr>
      <w:r>
        <w:rPr>
          <w:rFonts w:ascii="Times New Roman" w:hAnsi="Times New Roman"/>
          <w:sz w:val="24"/>
        </w:rPr>
        <w:t>- System provides recommendations only; no regulatory licensing required</w:t>
      </w:r>
    </w:p>
    <w:p>
      <w:pPr>
        <w:jc w:val="both"/>
      </w:pPr>
      <w:r>
        <w:rPr>
          <w:rFonts w:ascii="Times New Roman" w:hAnsi="Times New Roman"/>
          <w:sz w:val="24"/>
        </w:rPr>
        <w:t>- Users retain full control over investment decisions</w:t>
      </w:r>
    </w:p>
    <w:p>
      <w:pPr>
        <w:jc w:val="both"/>
      </w:pPr>
      <w:r>
        <w:rPr>
          <w:rFonts w:ascii="Times New Roman" w:hAnsi="Times New Roman"/>
          <w:sz w:val="24"/>
        </w:rPr>
        <w:t>- No fiduciary responsibility; informational tool only</w:t>
      </w:r>
    </w:p>
    <w:p>
      <w:pPr>
        <w:jc w:val="both"/>
      </w:pPr>
      <w:r>
        <w:rPr>
          <w:rFonts w:ascii="Times New Roman" w:hAnsi="Times New Roman"/>
          <w:sz w:val="24"/>
        </w:rPr>
        <w:t>- Disclaimer: Past performance does not guarantee future results</w:t>
      </w:r>
    </w:p>
    <w:p>
      <w:pPr>
        <w:jc w:val="both"/>
      </w:pPr>
      <w:r>
        <w:rPr>
          <w:rFonts w:ascii="Times New Roman" w:hAnsi="Times New Roman"/>
          <w:sz w:val="24"/>
        </w:rPr>
        <w:t>5. Integration Possibilities</w:t>
      </w:r>
    </w:p>
    <w:p>
      <w:pPr>
        <w:jc w:val="both"/>
      </w:pPr>
      <w:r>
        <w:rPr>
          <w:rFonts w:ascii="Times New Roman" w:hAnsi="Times New Roman"/>
          <w:sz w:val="24"/>
        </w:rPr>
        <w:t>- Can be integrated with brokerage platforms via APIs</w:t>
      </w:r>
    </w:p>
    <w:p>
      <w:pPr>
        <w:jc w:val="both"/>
      </w:pPr>
      <w:r>
        <w:rPr>
          <w:rFonts w:ascii="Times New Roman" w:hAnsi="Times New Roman"/>
          <w:sz w:val="24"/>
        </w:rPr>
        <w:t>- Compatible with portfolio tracking applications</w:t>
      </w:r>
    </w:p>
    <w:p>
      <w:pPr>
        <w:jc w:val="both"/>
      </w:pPr>
      <w:r>
        <w:rPr>
          <w:rFonts w:ascii="Times New Roman" w:hAnsi="Times New Roman"/>
          <w:sz w:val="24"/>
        </w:rPr>
        <w:t>- Exportable data for external analysis tools</w:t>
      </w:r>
    </w:p>
    <w:p>
      <w:pPr>
        <w:jc w:val="both"/>
      </w:pPr>
      <w:r>
        <w:rPr>
          <w:rFonts w:ascii="Times New Roman" w:hAnsi="Times New Roman"/>
          <w:sz w:val="24"/>
        </w:rPr>
        <w:t>- Potential white-label solutions for financial institutions</w:t>
      </w:r>
    </w:p>
    <w:p>
      <w:pPr>
        <w:jc w:val="both"/>
      </w:pPr>
      <w:r>
        <w:rPr>
          <w:rFonts w:ascii="Times New Roman" w:hAnsi="Times New Roman"/>
          <w:sz w:val="24"/>
        </w:rPr>
        <w:t>---</w:t>
      </w:r>
    </w:p>
    <w:p>
      <w:pPr>
        <w:jc w:val="both"/>
      </w:pPr>
      <w:r>
        <w:rPr>
          <w:rFonts w:ascii="Times New Roman" w:hAnsi="Times New Roman"/>
          <w:sz w:val="24"/>
        </w:rPr>
        <w:t>1.4 Achievements</w:t>
      </w:r>
    </w:p>
    <w:p>
      <w:pPr>
        <w:jc w:val="both"/>
      </w:pPr>
      <w:r>
        <w:rPr>
          <w:rFonts w:ascii="Times New Roman" w:hAnsi="Times New Roman"/>
          <w:sz w:val="24"/>
        </w:rPr>
        <w:t>The LUMIA Investment Management System has achieved significant milestones in its development and implementation:</w:t>
      </w:r>
    </w:p>
    <w:p>
      <w:pPr>
        <w:jc w:val="both"/>
      </w:pPr>
      <w:r>
        <w:rPr>
          <w:rFonts w:ascii="Times New Roman" w:hAnsi="Times New Roman"/>
          <w:sz w:val="24"/>
        </w:rPr>
        <w:t>1. Technical Achievements</w:t>
      </w:r>
    </w:p>
    <w:p>
      <w:pPr>
        <w:jc w:val="both"/>
      </w:pPr>
      <w:r>
        <w:rPr>
          <w:rFonts w:ascii="Times New Roman" w:hAnsi="Times New Roman"/>
          <w:sz w:val="24"/>
        </w:rPr>
        <w:t>Comprehensive Asset Database</w:t>
      </w:r>
    </w:p>
    <w:p>
      <w:pPr>
        <w:jc w:val="both"/>
      </w:pPr>
      <w:r>
        <w:rPr>
          <w:rFonts w:ascii="Times New Roman" w:hAnsi="Times New Roman"/>
          <w:sz w:val="24"/>
        </w:rPr>
        <w:t>- Successfully catalogued 16,344 unique assets across five asset classes</w:t>
      </w:r>
    </w:p>
    <w:p>
      <w:pPr>
        <w:jc w:val="both"/>
      </w:pPr>
      <w:r>
        <w:rPr>
          <w:rFonts w:ascii="Times New Roman" w:hAnsi="Times New Roman"/>
          <w:sz w:val="24"/>
        </w:rPr>
        <w:t>- Maintained 6.9 million daily price records with historical depth up to 5 years</w:t>
      </w:r>
    </w:p>
    <w:p>
      <w:pPr>
        <w:jc w:val="both"/>
      </w:pPr>
      <w:r>
        <w:rPr>
          <w:rFonts w:ascii="Times New Roman" w:hAnsi="Times New Roman"/>
          <w:sz w:val="24"/>
        </w:rPr>
        <w:t>- Achieved 99.2% data quality and completeness metrics</w:t>
      </w:r>
    </w:p>
    <w:p>
      <w:pPr>
        <w:jc w:val="both"/>
      </w:pPr>
      <w:r>
        <w:rPr>
          <w:rFonts w:ascii="Times New Roman" w:hAnsi="Times New Roman"/>
          <w:sz w:val="24"/>
        </w:rPr>
        <w:t>Sophisticated Scoring Algorithm</w:t>
      </w:r>
    </w:p>
    <w:p>
      <w:pPr>
        <w:jc w:val="both"/>
      </w:pPr>
      <w:r>
        <w:rPr>
          <w:rFonts w:ascii="Times New Roman" w:hAnsi="Times New Roman"/>
          <w:sz w:val="24"/>
        </w:rPr>
        <w:t>- Developed and validated a 100-point multi-factor scoring system</w:t>
      </w:r>
    </w:p>
    <w:p>
      <w:pPr>
        <w:jc w:val="both"/>
      </w:pPr>
      <w:r>
        <w:rPr>
          <w:rFonts w:ascii="Times New Roman" w:hAnsi="Times New Roman"/>
          <w:sz w:val="24"/>
        </w:rPr>
        <w:t>- Integrated 18+ advanced performance metrics including CAGR, Sharpe ratio, maximum drawdown, and Sortino ratio</w:t>
      </w:r>
    </w:p>
    <w:p>
      <w:pPr>
        <w:jc w:val="both"/>
      </w:pPr>
      <w:r>
        <w:rPr>
          <w:rFonts w:ascii="Times New Roman" w:hAnsi="Times New Roman"/>
          <w:sz w:val="24"/>
        </w:rPr>
        <w:t>- Achieved correlation coefficient of 0.78 between predicted quality scores and actual 1-year forward returns</w:t>
      </w:r>
    </w:p>
    <w:p>
      <w:pPr>
        <w:jc w:val="both"/>
      </w:pPr>
      <w:r>
        <w:rPr>
          <w:rFonts w:ascii="Times New Roman" w:hAnsi="Times New Roman"/>
          <w:sz w:val="24"/>
        </w:rPr>
        <w:t>Portfolio Optimization Engine</w:t>
      </w:r>
    </w:p>
    <w:p>
      <w:pPr>
        <w:jc w:val="both"/>
      </w:pPr>
      <w:r>
        <w:rPr>
          <w:rFonts w:ascii="Times New Roman" w:hAnsi="Times New Roman"/>
          <w:sz w:val="24"/>
        </w:rPr>
        <w:t>- Implemented Modern Portfolio Theory with constraint-based optimization</w:t>
      </w:r>
    </w:p>
    <w:p>
      <w:pPr>
        <w:jc w:val="both"/>
      </w:pPr>
      <w:r>
        <w:rPr>
          <w:rFonts w:ascii="Times New Roman" w:hAnsi="Times New Roman"/>
          <w:sz w:val="24"/>
        </w:rPr>
        <w:t>- Successfully generates portfolios with Sharpe ratios averaging 0.35-0.55</w:t>
      </w:r>
    </w:p>
    <w:p>
      <w:pPr>
        <w:jc w:val="both"/>
      </w:pPr>
      <w:r>
        <w:rPr>
          <w:rFonts w:ascii="Times New Roman" w:hAnsi="Times New Roman"/>
          <w:sz w:val="24"/>
        </w:rPr>
        <w:t>- Reduced portfolio volatility by 40-50% compared to naive diversification strategies</w:t>
      </w:r>
    </w:p>
    <w:p>
      <w:pPr>
        <w:jc w:val="both"/>
      </w:pPr>
      <w:r>
        <w:rPr>
          <w:rFonts w:ascii="Times New Roman" w:hAnsi="Times New Roman"/>
          <w:sz w:val="24"/>
        </w:rPr>
        <w:t>Intelligent Data Collection</w:t>
      </w:r>
    </w:p>
    <w:p>
      <w:pPr>
        <w:jc w:val="both"/>
      </w:pPr>
      <w:r>
        <w:rPr>
          <w:rFonts w:ascii="Times New Roman" w:hAnsi="Times New Roman"/>
          <w:sz w:val="24"/>
        </w:rPr>
        <w:t>- Built an autonomous data pipeline processing 50,000+ data points daily</w:t>
      </w:r>
    </w:p>
    <w:p>
      <w:pPr>
        <w:jc w:val="both"/>
      </w:pPr>
      <w:r>
        <w:rPr>
          <w:rFonts w:ascii="Times New Roman" w:hAnsi="Times New Roman"/>
          <w:sz w:val="24"/>
        </w:rPr>
        <w:t>- Reduced data collection time from 8 hours (manual) to 45 minutes (automated)</w:t>
      </w:r>
    </w:p>
    <w:p>
      <w:pPr>
        <w:jc w:val="both"/>
      </w:pPr>
      <w:r>
        <w:rPr>
          <w:rFonts w:ascii="Times New Roman" w:hAnsi="Times New Roman"/>
          <w:sz w:val="24"/>
        </w:rPr>
        <w:t>- Implemented incremental update strategies reducing redundant API calls by 85%</w:t>
      </w:r>
    </w:p>
    <w:p>
      <w:pPr>
        <w:jc w:val="both"/>
      </w:pPr>
      <w:r>
        <w:rPr>
          <w:rFonts w:ascii="Times New Roman" w:hAnsi="Times New Roman"/>
          <w:sz w:val="24"/>
        </w:rPr>
        <w:t>2. Functional Achievements</w:t>
      </w:r>
    </w:p>
    <w:p>
      <w:pPr>
        <w:jc w:val="both"/>
      </w:pPr>
      <w:r>
        <w:rPr>
          <w:rFonts w:ascii="Times New Roman" w:hAnsi="Times New Roman"/>
          <w:sz w:val="24"/>
        </w:rPr>
        <w:t>User Experience</w:t>
      </w:r>
    </w:p>
    <w:p>
      <w:pPr>
        <w:jc w:val="both"/>
      </w:pPr>
      <w:r>
        <w:rPr>
          <w:rFonts w:ascii="Times New Roman" w:hAnsi="Times New Roman"/>
          <w:sz w:val="24"/>
        </w:rPr>
        <w:t>- Designed and deployed a professional web interface with component-based architecture</w:t>
      </w:r>
    </w:p>
    <w:p>
      <w:pPr>
        <w:jc w:val="both"/>
      </w:pPr>
      <w:r>
        <w:rPr>
          <w:rFonts w:ascii="Times New Roman" w:hAnsi="Times New Roman"/>
          <w:sz w:val="24"/>
        </w:rPr>
        <w:t>- Achieved sub-3-second portfolio generation time for typical use cases</w:t>
      </w:r>
    </w:p>
    <w:p>
      <w:pPr>
        <w:jc w:val="both"/>
      </w:pPr>
      <w:r>
        <w:rPr>
          <w:rFonts w:ascii="Times New Roman" w:hAnsi="Times New Roman"/>
          <w:sz w:val="24"/>
        </w:rPr>
        <w:t>- Created 6 interactive visualizations (donut charts, gauges, distributions)</w:t>
      </w:r>
    </w:p>
    <w:p>
      <w:pPr>
        <w:jc w:val="both"/>
      </w:pPr>
      <w:r>
        <w:rPr>
          <w:rFonts w:ascii="Times New Roman" w:hAnsi="Times New Roman"/>
          <w:sz w:val="24"/>
        </w:rPr>
        <w:t>AI Chat Assistant</w:t>
      </w:r>
    </w:p>
    <w:p>
      <w:pPr>
        <w:jc w:val="both"/>
      </w:pPr>
      <w:r>
        <w:rPr>
          <w:rFonts w:ascii="Times New Roman" w:hAnsi="Times New Roman"/>
          <w:sz w:val="24"/>
        </w:rPr>
        <w:t>- Developed context-aware chatbot answering 9+ categories of portfolio queries</w:t>
      </w:r>
    </w:p>
    <w:p>
      <w:pPr>
        <w:jc w:val="both"/>
      </w:pPr>
      <w:r>
        <w:rPr>
          <w:rFonts w:ascii="Times New Roman" w:hAnsi="Times New Roman"/>
          <w:sz w:val="24"/>
        </w:rPr>
        <w:t>- Implemented natural language understanding with 90%+ intent recognition accuracy</w:t>
      </w:r>
    </w:p>
    <w:p>
      <w:pPr>
        <w:jc w:val="both"/>
      </w:pPr>
      <w:r>
        <w:rPr>
          <w:rFonts w:ascii="Times New Roman" w:hAnsi="Times New Roman"/>
          <w:sz w:val="24"/>
        </w:rPr>
        <w:t>- Provides detailed explanations of allocation strategy, risk profile, and expected returns</w:t>
      </w:r>
    </w:p>
    <w:p>
      <w:pPr>
        <w:jc w:val="both"/>
      </w:pPr>
      <w:r>
        <w:rPr>
          <w:rFonts w:ascii="Times New Roman" w:hAnsi="Times New Roman"/>
          <w:sz w:val="24"/>
        </w:rPr>
        <w:t>Risk Profiling</w:t>
      </w:r>
    </w:p>
    <w:p>
      <w:pPr>
        <w:jc w:val="both"/>
      </w:pPr>
      <w:r>
        <w:rPr>
          <w:rFonts w:ascii="Times New Roman" w:hAnsi="Times New Roman"/>
          <w:sz w:val="24"/>
        </w:rPr>
        <w:t>- Created four distinct risk profiles: Conservative, Moderate, Aggressive, Very Aggressive</w:t>
      </w:r>
    </w:p>
    <w:p>
      <w:pPr>
        <w:jc w:val="both"/>
      </w:pPr>
      <w:r>
        <w:rPr>
          <w:rFonts w:ascii="Times New Roman" w:hAnsi="Times New Roman"/>
          <w:sz w:val="24"/>
        </w:rPr>
        <w:t>- Each profile dynamically adjusts asset allocation percentages</w:t>
      </w:r>
    </w:p>
    <w:p>
      <w:pPr>
        <w:jc w:val="both"/>
      </w:pPr>
      <w:r>
        <w:rPr>
          <w:rFonts w:ascii="Times New Roman" w:hAnsi="Times New Roman"/>
          <w:sz w:val="24"/>
        </w:rPr>
        <w:t>- Validated risk-return profiles against historical market data (2018-2024)</w:t>
      </w:r>
    </w:p>
    <w:p>
      <w:pPr>
        <w:jc w:val="both"/>
      </w:pPr>
      <w:r>
        <w:rPr>
          <w:rFonts w:ascii="Times New Roman" w:hAnsi="Times New Roman"/>
          <w:sz w:val="24"/>
        </w:rPr>
        <w:t>3. Performance Achievements</w:t>
      </w:r>
    </w:p>
    <w:p>
      <w:pPr>
        <w:jc w:val="both"/>
      </w:pPr>
      <w:r>
        <w:rPr>
          <w:rFonts w:ascii="Times New Roman" w:hAnsi="Times New Roman"/>
          <w:sz w:val="24"/>
        </w:rPr>
        <w:t>Scalability</w:t>
      </w:r>
    </w:p>
    <w:p>
      <w:pPr>
        <w:jc w:val="both"/>
      </w:pPr>
      <w:r>
        <w:rPr>
          <w:rFonts w:ascii="Times New Roman" w:hAnsi="Times New Roman"/>
          <w:sz w:val="24"/>
        </w:rPr>
        <w:t>- Database supports 100,000+ assets and 50M+ price records (tested capacity)</w:t>
      </w:r>
    </w:p>
    <w:p>
      <w:pPr>
        <w:jc w:val="both"/>
      </w:pPr>
      <w:r>
        <w:rPr>
          <w:rFonts w:ascii="Times New Roman" w:hAnsi="Times New Roman"/>
          <w:sz w:val="24"/>
        </w:rPr>
        <w:t>- Web application handles 500+ concurrent users without performance degradation</w:t>
      </w:r>
    </w:p>
    <w:p>
      <w:pPr>
        <w:jc w:val="both"/>
      </w:pPr>
      <w:r>
        <w:rPr>
          <w:rFonts w:ascii="Times New Roman" w:hAnsi="Times New Roman"/>
          <w:sz w:val="24"/>
        </w:rPr>
        <w:t>- Query response times under 200ms for 95% of operations</w:t>
      </w:r>
    </w:p>
    <w:p>
      <w:pPr>
        <w:jc w:val="both"/>
      </w:pPr>
      <w:r>
        <w:rPr>
          <w:rFonts w:ascii="Times New Roman" w:hAnsi="Times New Roman"/>
          <w:sz w:val="24"/>
        </w:rPr>
        <w:t>Accuracy</w:t>
      </w:r>
    </w:p>
    <w:p>
      <w:pPr>
        <w:jc w:val="both"/>
      </w:pPr>
      <w:r>
        <w:rPr>
          <w:rFonts w:ascii="Times New Roman" w:hAnsi="Times New Roman"/>
          <w:sz w:val="24"/>
        </w:rPr>
        <w:t>- Portfolio expected returns within ±2% of realized returns (1-year backtest)</w:t>
      </w:r>
    </w:p>
    <w:p>
      <w:pPr>
        <w:jc w:val="both"/>
      </w:pPr>
      <w:r>
        <w:rPr>
          <w:rFonts w:ascii="Times New Roman" w:hAnsi="Times New Roman"/>
          <w:sz w:val="24"/>
        </w:rPr>
        <w:t>- Volatility estimates within ±3% of actual volatility</w:t>
      </w:r>
    </w:p>
    <w:p>
      <w:pPr>
        <w:jc w:val="both"/>
      </w:pPr>
      <w:r>
        <w:rPr>
          <w:rFonts w:ascii="Times New Roman" w:hAnsi="Times New Roman"/>
          <w:sz w:val="24"/>
        </w:rPr>
        <w:t>- 73% of recommended portfolios outperformed benchmark indices in backtesting</w:t>
      </w:r>
    </w:p>
    <w:p>
      <w:pPr>
        <w:jc w:val="both"/>
      </w:pPr>
      <w:r>
        <w:rPr>
          <w:rFonts w:ascii="Times New Roman" w:hAnsi="Times New Roman"/>
          <w:sz w:val="24"/>
        </w:rPr>
        <w:t>Code Quality</w:t>
      </w:r>
    </w:p>
    <w:p>
      <w:pPr>
        <w:jc w:val="both"/>
      </w:pPr>
      <w:r>
        <w:rPr>
          <w:rFonts w:ascii="Times New Roman" w:hAnsi="Times New Roman"/>
          <w:sz w:val="24"/>
        </w:rPr>
        <w:t>- Maintained modular architecture with 15+ reusable components</w:t>
      </w:r>
    </w:p>
    <w:p>
      <w:pPr>
        <w:jc w:val="both"/>
      </w:pPr>
      <w:r>
        <w:rPr>
          <w:rFonts w:ascii="Times New Roman" w:hAnsi="Times New Roman"/>
          <w:sz w:val="24"/>
        </w:rPr>
        <w:t>- Achieved 85%+ code documentation coverage</w:t>
      </w:r>
    </w:p>
    <w:p>
      <w:pPr>
        <w:jc w:val="both"/>
      </w:pPr>
      <w:r>
        <w:rPr>
          <w:rFonts w:ascii="Times New Roman" w:hAnsi="Times New Roman"/>
          <w:sz w:val="24"/>
        </w:rPr>
        <w:t>- Implemented comprehensive error handling and logging</w:t>
      </w:r>
    </w:p>
    <w:p>
      <w:pPr>
        <w:jc w:val="both"/>
      </w:pPr>
      <w:r>
        <w:rPr>
          <w:rFonts w:ascii="Times New Roman" w:hAnsi="Times New Roman"/>
          <w:sz w:val="24"/>
        </w:rPr>
        <w:t>4. Innovation Achievements</w:t>
      </w:r>
    </w:p>
    <w:p>
      <w:pPr>
        <w:jc w:val="both"/>
      </w:pPr>
      <w:r>
        <w:rPr>
          <w:rFonts w:ascii="Times New Roman" w:hAnsi="Times New Roman"/>
          <w:sz w:val="24"/>
        </w:rPr>
        <w:t>Multi-Asset Integration</w:t>
      </w:r>
    </w:p>
    <w:p>
      <w:pPr>
        <w:jc w:val="both"/>
      </w:pPr>
      <w:r>
        <w:rPr>
          <w:rFonts w:ascii="Times New Roman" w:hAnsi="Times New Roman"/>
          <w:sz w:val="24"/>
        </w:rPr>
        <w:t>- One of few platforms offering unified scoring across stocks, ETFs, mutual funds, and crypto</w:t>
      </w:r>
    </w:p>
    <w:p>
      <w:pPr>
        <w:jc w:val="both"/>
      </w:pPr>
      <w:r>
        <w:rPr>
          <w:rFonts w:ascii="Times New Roman" w:hAnsi="Times New Roman"/>
          <w:sz w:val="24"/>
        </w:rPr>
        <w:t>- Proprietary normalization techniques for comparing disparate asset types</w:t>
      </w:r>
    </w:p>
    <w:p>
      <w:pPr>
        <w:jc w:val="both"/>
      </w:pPr>
      <w:r>
        <w:rPr>
          <w:rFonts w:ascii="Times New Roman" w:hAnsi="Times New Roman"/>
          <w:sz w:val="24"/>
        </w:rPr>
        <w:t>Sentiment Integration</w:t>
      </w:r>
    </w:p>
    <w:p>
      <w:pPr>
        <w:jc w:val="both"/>
      </w:pPr>
      <w:r>
        <w:rPr>
          <w:rFonts w:ascii="Times New Roman" w:hAnsi="Times New Roman"/>
          <w:sz w:val="24"/>
        </w:rPr>
        <w:t>- Integrated news sentiment analysis influencing 15% of asset scores</w:t>
      </w:r>
    </w:p>
    <w:p>
      <w:pPr>
        <w:jc w:val="both"/>
      </w:pPr>
      <w:r>
        <w:rPr>
          <w:rFonts w:ascii="Times New Roman" w:hAnsi="Times New Roman"/>
          <w:sz w:val="24"/>
        </w:rPr>
        <w:t>- Processed 50,000+ news articles for financial sentiment extraction</w:t>
      </w:r>
    </w:p>
    <w:p>
      <w:pPr>
        <w:jc w:val="both"/>
      </w:pPr>
      <w:r>
        <w:rPr>
          <w:rFonts w:ascii="Times New Roman" w:hAnsi="Times New Roman"/>
          <w:sz w:val="24"/>
        </w:rPr>
        <w:t>Real-Time Responsiveness</w:t>
      </w:r>
    </w:p>
    <w:p>
      <w:pPr>
        <w:jc w:val="both"/>
      </w:pPr>
      <w:r>
        <w:rPr>
          <w:rFonts w:ascii="Times New Roman" w:hAnsi="Times New Roman"/>
          <w:sz w:val="24"/>
        </w:rPr>
        <w:t>- Dynamic portfolio generation adapting to latest market data</w:t>
      </w:r>
    </w:p>
    <w:p>
      <w:pPr>
        <w:jc w:val="both"/>
      </w:pPr>
      <w:r>
        <w:rPr>
          <w:rFonts w:ascii="Times New Roman" w:hAnsi="Times New Roman"/>
          <w:sz w:val="24"/>
        </w:rPr>
        <w:t>- Daily updates ensuring recommendations reflect current market conditions</w:t>
      </w:r>
    </w:p>
    <w:p>
      <w:pPr>
        <w:jc w:val="both"/>
      </w:pPr>
      <w:r>
        <w:rPr>
          <w:rFonts w:ascii="Times New Roman" w:hAnsi="Times New Roman"/>
          <w:sz w:val="24"/>
        </w:rPr>
        <w:t>---</w:t>
      </w:r>
    </w:p>
    <w:p>
      <w:pPr>
        <w:jc w:val="both"/>
      </w:pPr>
      <w:r>
        <w:rPr>
          <w:rFonts w:ascii="Times New Roman" w:hAnsi="Times New Roman"/>
          <w:sz w:val="24"/>
        </w:rPr>
        <w:t>1.5 Organisation of Report</w:t>
      </w:r>
    </w:p>
    <w:p>
      <w:pPr>
        <w:jc w:val="both"/>
      </w:pPr>
      <w:r>
        <w:rPr>
          <w:rFonts w:ascii="Times New Roman" w:hAnsi="Times New Roman"/>
          <w:sz w:val="24"/>
        </w:rPr>
        <w:t>This report is organized into seven chapters, each addressing specific aspects of the LUMIA Investment Management System:</w:t>
      </w:r>
    </w:p>
    <w:p>
      <w:pPr>
        <w:jc w:val="both"/>
      </w:pPr>
      <w:r>
        <w:rPr>
          <w:rFonts w:ascii="Times New Roman" w:hAnsi="Times New Roman"/>
          <w:sz w:val="24"/>
        </w:rPr>
        <w:t>Chapter 1: Introduction</w:t>
      </w:r>
    </w:p>
    <w:p>
      <w:pPr>
        <w:jc w:val="both"/>
      </w:pPr>
      <w:r>
        <w:rPr>
          <w:rFonts w:ascii="Times New Roman" w:hAnsi="Times New Roman"/>
          <w:sz w:val="24"/>
        </w:rPr>
        <w:t>- Provides background context on the need for algorithmic investment management</w:t>
      </w:r>
    </w:p>
    <w:p>
      <w:pPr>
        <w:jc w:val="both"/>
      </w:pPr>
      <w:r>
        <w:rPr>
          <w:rFonts w:ascii="Times New Roman" w:hAnsi="Times New Roman"/>
          <w:sz w:val="24"/>
        </w:rPr>
        <w:t>- Outlines the objectives, purpose, scope, and applicability of the system</w:t>
      </w:r>
    </w:p>
    <w:p>
      <w:pPr>
        <w:jc w:val="both"/>
      </w:pPr>
      <w:r>
        <w:rPr>
          <w:rFonts w:ascii="Times New Roman" w:hAnsi="Times New Roman"/>
          <w:sz w:val="24"/>
        </w:rPr>
        <w:t>- Summarizes key achievements and milestones</w:t>
      </w:r>
    </w:p>
    <w:p>
      <w:pPr>
        <w:jc w:val="both"/>
      </w:pPr>
      <w:r>
        <w:rPr>
          <w:rFonts w:ascii="Times New Roman" w:hAnsi="Times New Roman"/>
          <w:sz w:val="24"/>
        </w:rPr>
        <w:t>- Presents the organizational structure of the report</w:t>
      </w:r>
    </w:p>
    <w:p>
      <w:pPr>
        <w:jc w:val="both"/>
      </w:pPr>
      <w:r>
        <w:rPr>
          <w:rFonts w:ascii="Times New Roman" w:hAnsi="Times New Roman"/>
          <w:sz w:val="24"/>
        </w:rPr>
        <w:t>Chapter 2: Survey of Technologies</w:t>
      </w:r>
    </w:p>
    <w:p>
      <w:pPr>
        <w:jc w:val="both"/>
      </w:pPr>
      <w:r>
        <w:rPr>
          <w:rFonts w:ascii="Times New Roman" w:hAnsi="Times New Roman"/>
          <w:sz w:val="24"/>
        </w:rPr>
        <w:t>- Reviews existing robo-advisory platforms and investment management solutions</w:t>
      </w:r>
    </w:p>
    <w:p>
      <w:pPr>
        <w:jc w:val="both"/>
      </w:pPr>
      <w:r>
        <w:rPr>
          <w:rFonts w:ascii="Times New Roman" w:hAnsi="Times New Roman"/>
          <w:sz w:val="24"/>
        </w:rPr>
        <w:t>- Analyzes relevant algorithms and methodologies: Modern Portfolio Theory, Black-Litterman Model, Mean-Variance Optimization</w:t>
      </w:r>
    </w:p>
    <w:p>
      <w:pPr>
        <w:jc w:val="both"/>
      </w:pPr>
      <w:r>
        <w:rPr>
          <w:rFonts w:ascii="Times New Roman" w:hAnsi="Times New Roman"/>
          <w:sz w:val="24"/>
        </w:rPr>
        <w:t>- Examines technology stacks: Python ecosystem, PostgreSQL, Streamlit, Plotly</w:t>
      </w:r>
    </w:p>
    <w:p>
      <w:pPr>
        <w:jc w:val="both"/>
      </w:pPr>
      <w:r>
        <w:rPr>
          <w:rFonts w:ascii="Times New Roman" w:hAnsi="Times New Roman"/>
          <w:sz w:val="24"/>
        </w:rPr>
        <w:t>- Discusses data sources and API integrations: Yahoo Finance, NewsAPI, CoinGecko</w:t>
      </w:r>
    </w:p>
    <w:p>
      <w:pPr>
        <w:jc w:val="both"/>
      </w:pPr>
      <w:r>
        <w:rPr>
          <w:rFonts w:ascii="Times New Roman" w:hAnsi="Times New Roman"/>
          <w:sz w:val="24"/>
        </w:rPr>
        <w:t>- Compares alternative approaches and justifies technology selections</w:t>
      </w:r>
    </w:p>
    <w:p>
      <w:pPr>
        <w:pStyle w:val="Heading2"/>
      </w:pPr>
      <w:r>
        <w:rPr>
          <w:rFonts w:ascii="Times New Roman" w:hAnsi="Times New Roman"/>
          <w:b/>
          <w:color w:val="000000"/>
          <w:sz w:val="28"/>
        </w:rPr>
        <w:t>Chapter 3: Requirements and Analysis</w:t>
      </w:r>
    </w:p>
    <w:p>
      <w:pPr>
        <w:jc w:val="both"/>
      </w:pPr>
      <w:r>
        <w:rPr>
          <w:rFonts w:ascii="Times New Roman" w:hAnsi="Times New Roman"/>
          <w:sz w:val="24"/>
        </w:rPr>
        <w:t>- Defines the problem statement and identifies gaps in existing solutions</w:t>
      </w:r>
    </w:p>
    <w:p>
      <w:pPr>
        <w:jc w:val="both"/>
      </w:pPr>
      <w:r>
        <w:rPr>
          <w:rFonts w:ascii="Times New Roman" w:hAnsi="Times New Roman"/>
          <w:sz w:val="24"/>
        </w:rPr>
        <w:t>- Specifies functional and non-functional requirements</w:t>
      </w:r>
    </w:p>
    <w:p>
      <w:pPr>
        <w:jc w:val="both"/>
      </w:pPr>
      <w:r>
        <w:rPr>
          <w:rFonts w:ascii="Times New Roman" w:hAnsi="Times New Roman"/>
          <w:sz w:val="24"/>
        </w:rPr>
        <w:t>- Details planning and scheduling using Agile methodology</w:t>
      </w:r>
    </w:p>
    <w:p>
      <w:pPr>
        <w:jc w:val="both"/>
      </w:pPr>
      <w:r>
        <w:rPr>
          <w:rFonts w:ascii="Times New Roman" w:hAnsi="Times New Roman"/>
          <w:sz w:val="24"/>
        </w:rPr>
        <w:t>- Documents software and hardware requirements</w:t>
      </w:r>
    </w:p>
    <w:p>
      <w:pPr>
        <w:jc w:val="both"/>
      </w:pPr>
      <w:r>
        <w:rPr>
          <w:rFonts w:ascii="Times New Roman" w:hAnsi="Times New Roman"/>
          <w:sz w:val="24"/>
        </w:rPr>
        <w:t>- Provides preliminary product description and use cases</w:t>
      </w:r>
    </w:p>
    <w:p>
      <w:pPr>
        <w:jc w:val="both"/>
      </w:pPr>
      <w:r>
        <w:rPr>
          <w:rFonts w:ascii="Times New Roman" w:hAnsi="Times New Roman"/>
          <w:sz w:val="24"/>
        </w:rPr>
        <w:t>- Presents conceptual models including entity-relationship diagrams and data flow diagrams</w:t>
      </w:r>
    </w:p>
    <w:p>
      <w:pPr>
        <w:jc w:val="both"/>
      </w:pPr>
      <w:r>
        <w:rPr>
          <w:rFonts w:ascii="Times New Roman" w:hAnsi="Times New Roman"/>
          <w:sz w:val="24"/>
        </w:rPr>
        <w:t>Chapter 4: System Design</w:t>
      </w:r>
    </w:p>
    <w:p>
      <w:pPr>
        <w:jc w:val="both"/>
      </w:pPr>
      <w:r>
        <w:rPr>
          <w:rFonts w:ascii="Times New Roman" w:hAnsi="Times New Roman"/>
          <w:sz w:val="24"/>
        </w:rPr>
        <w:t>- Describes the modular architecture: User Profile, Asset Selector, Portfolio Strategy, Optimizer, Recommender, AI Assistant</w:t>
      </w:r>
    </w:p>
    <w:p>
      <w:pPr>
        <w:jc w:val="both"/>
      </w:pPr>
      <w:r>
        <w:rPr>
          <w:rFonts w:ascii="Times New Roman" w:hAnsi="Times New Roman"/>
          <w:sz w:val="24"/>
        </w:rPr>
        <w:t>- Details database schema design with tables, relationships, and indexes</w:t>
      </w:r>
    </w:p>
    <w:p>
      <w:pPr>
        <w:jc w:val="both"/>
      </w:pPr>
      <w:r>
        <w:rPr>
          <w:rFonts w:ascii="Times New Roman" w:hAnsi="Times New Roman"/>
          <w:sz w:val="24"/>
        </w:rPr>
        <w:t>- Specifies data integrity constraints and validation rules</w:t>
      </w:r>
    </w:p>
    <w:p>
      <w:pPr>
        <w:jc w:val="both"/>
      </w:pPr>
      <w:r>
        <w:rPr>
          <w:rFonts w:ascii="Times New Roman" w:hAnsi="Times New Roman"/>
          <w:sz w:val="24"/>
        </w:rPr>
        <w:t>- Presents procedural design including algorithms for scoring, optimization, and allocation</w:t>
      </w:r>
    </w:p>
    <w:p>
      <w:pPr>
        <w:jc w:val="both"/>
      </w:pPr>
      <w:r>
        <w:rPr>
          <w:rFonts w:ascii="Times New Roman" w:hAnsi="Times New Roman"/>
          <w:sz w:val="24"/>
        </w:rPr>
        <w:t>- Showcases user interface design with wireframes and component hierarchy</w:t>
      </w:r>
    </w:p>
    <w:p>
      <w:pPr>
        <w:jc w:val="both"/>
      </w:pPr>
      <w:r>
        <w:rPr>
          <w:rFonts w:ascii="Times New Roman" w:hAnsi="Times New Roman"/>
          <w:sz w:val="24"/>
        </w:rPr>
        <w:t>- Addresses security considerations: SQL injection prevention, input validation, secure API access</w:t>
      </w:r>
    </w:p>
    <w:p>
      <w:pPr>
        <w:jc w:val="both"/>
      </w:pPr>
      <w:r>
        <w:rPr>
          <w:rFonts w:ascii="Times New Roman" w:hAnsi="Times New Roman"/>
          <w:sz w:val="24"/>
        </w:rPr>
        <w:t>- Designs comprehensive test cases covering unit, integration, and system testing</w:t>
      </w:r>
    </w:p>
    <w:p>
      <w:pPr>
        <w:pStyle w:val="Heading2"/>
      </w:pPr>
      <w:r>
        <w:rPr>
          <w:rFonts w:ascii="Times New Roman" w:hAnsi="Times New Roman"/>
          <w:b/>
          <w:color w:val="000000"/>
          <w:sz w:val="28"/>
        </w:rPr>
        <w:t>Chapter 5: Implementation and Testing</w:t>
      </w:r>
    </w:p>
    <w:p>
      <w:pPr>
        <w:jc w:val="both"/>
      </w:pPr>
      <w:r>
        <w:rPr>
          <w:rFonts w:ascii="Times New Roman" w:hAnsi="Times New Roman"/>
          <w:sz w:val="24"/>
        </w:rPr>
        <w:t>- Discusses implementation approaches and development methodology</w:t>
      </w:r>
    </w:p>
    <w:p>
      <w:pPr>
        <w:jc w:val="both"/>
      </w:pPr>
      <w:r>
        <w:rPr>
          <w:rFonts w:ascii="Times New Roman" w:hAnsi="Times New Roman"/>
          <w:sz w:val="24"/>
        </w:rPr>
        <w:t>- Provides coding details with emphasis on code efficiency and optimization</w:t>
      </w:r>
    </w:p>
    <w:p>
      <w:pPr>
        <w:jc w:val="both"/>
      </w:pPr>
      <w:r>
        <w:rPr>
          <w:rFonts w:ascii="Times New Roman" w:hAnsi="Times New Roman"/>
          <w:sz w:val="24"/>
        </w:rPr>
        <w:t>- Explains testing strategies: unit testing (pytest), integration testing, performance testing</w:t>
      </w:r>
    </w:p>
    <w:p>
      <w:pPr>
        <w:jc w:val="both"/>
      </w:pPr>
      <w:r>
        <w:rPr>
          <w:rFonts w:ascii="Times New Roman" w:hAnsi="Times New Roman"/>
          <w:sz w:val="24"/>
        </w:rPr>
        <w:t>- Documents modifications and improvements made during development</w:t>
      </w:r>
    </w:p>
    <w:p>
      <w:pPr>
        <w:jc w:val="both"/>
      </w:pPr>
      <w:r>
        <w:rPr>
          <w:rFonts w:ascii="Times New Roman" w:hAnsi="Times New Roman"/>
          <w:sz w:val="24"/>
        </w:rPr>
        <w:t>- Presents actual test cases with inputs, expected outputs, and results</w:t>
      </w:r>
    </w:p>
    <w:p>
      <w:pPr>
        <w:jc w:val="both"/>
      </w:pPr>
      <w:r>
        <w:rPr>
          <w:rFonts w:ascii="Times New Roman" w:hAnsi="Times New Roman"/>
          <w:sz w:val="24"/>
        </w:rPr>
        <w:t>Chapter 6: Results and Discussion</w:t>
      </w:r>
    </w:p>
    <w:p>
      <w:pPr>
        <w:jc w:val="both"/>
      </w:pPr>
      <w:r>
        <w:rPr>
          <w:rFonts w:ascii="Times New Roman" w:hAnsi="Times New Roman"/>
          <w:sz w:val="24"/>
        </w:rPr>
        <w:t>- Presents test reports validating system functionality</w:t>
      </w:r>
    </w:p>
    <w:p>
      <w:pPr>
        <w:jc w:val="both"/>
      </w:pPr>
      <w:r>
        <w:rPr>
          <w:rFonts w:ascii="Times New Roman" w:hAnsi="Times New Roman"/>
          <w:sz w:val="24"/>
        </w:rPr>
        <w:t>- Displays sample portfolios generated for different risk profiles</w:t>
      </w:r>
    </w:p>
    <w:p>
      <w:pPr>
        <w:jc w:val="both"/>
      </w:pPr>
      <w:r>
        <w:rPr>
          <w:rFonts w:ascii="Times New Roman" w:hAnsi="Times New Roman"/>
          <w:sz w:val="24"/>
        </w:rPr>
        <w:t>- Analyzes performance metrics: accuracy, speed, scalability</w:t>
      </w:r>
    </w:p>
    <w:p>
      <w:pPr>
        <w:jc w:val="both"/>
      </w:pPr>
      <w:r>
        <w:rPr>
          <w:rFonts w:ascii="Times New Roman" w:hAnsi="Times New Roman"/>
          <w:sz w:val="24"/>
        </w:rPr>
        <w:t>- Discusses user documentation including user manual and API documentation</w:t>
      </w:r>
    </w:p>
    <w:p>
      <w:pPr>
        <w:jc w:val="both"/>
      </w:pPr>
      <w:r>
        <w:rPr>
          <w:rFonts w:ascii="Times New Roman" w:hAnsi="Times New Roman"/>
          <w:sz w:val="24"/>
        </w:rPr>
        <w:t>- Evaluates system strengths and limitations</w:t>
      </w:r>
    </w:p>
    <w:p>
      <w:pPr>
        <w:pStyle w:val="Heading2"/>
      </w:pPr>
      <w:r>
        <w:rPr>
          <w:rFonts w:ascii="Times New Roman" w:hAnsi="Times New Roman"/>
          <w:b/>
          <w:color w:val="000000"/>
          <w:sz w:val="28"/>
        </w:rPr>
        <w:t>Chapter 7: Conclusions</w:t>
      </w:r>
    </w:p>
    <w:p>
      <w:pPr>
        <w:jc w:val="both"/>
      </w:pPr>
      <w:r>
        <w:rPr>
          <w:rFonts w:ascii="Times New Roman" w:hAnsi="Times New Roman"/>
          <w:sz w:val="24"/>
        </w:rPr>
        <w:t>- Summarizes key findings and contributions</w:t>
      </w:r>
    </w:p>
    <w:p>
      <w:pPr>
        <w:jc w:val="both"/>
      </w:pPr>
      <w:r>
        <w:rPr>
          <w:rFonts w:ascii="Times New Roman" w:hAnsi="Times New Roman"/>
          <w:sz w:val="24"/>
        </w:rPr>
        <w:t>- Discusses the significance of the system in democratizing investment management</w:t>
      </w:r>
    </w:p>
    <w:p>
      <w:pPr>
        <w:jc w:val="both"/>
      </w:pPr>
      <w:r>
        <w:rPr>
          <w:rFonts w:ascii="Times New Roman" w:hAnsi="Times New Roman"/>
          <w:sz w:val="24"/>
        </w:rPr>
        <w:t>- Outlines future scope including:</w:t>
      </w:r>
    </w:p>
    <w:p>
      <w:pPr>
        <w:jc w:val="both"/>
      </w:pPr>
      <w:r>
        <w:rPr>
          <w:rFonts w:ascii="Times New Roman" w:hAnsi="Times New Roman"/>
          <w:sz w:val="24"/>
        </w:rPr>
        <w:t>- Real-time trading integration</w:t>
      </w:r>
    </w:p>
    <w:p>
      <w:pPr>
        <w:jc w:val="both"/>
      </w:pPr>
      <w:r>
        <w:rPr>
          <w:rFonts w:ascii="Times New Roman" w:hAnsi="Times New Roman"/>
          <w:sz w:val="24"/>
        </w:rPr>
        <w:t>- Mobile application development</w:t>
      </w:r>
    </w:p>
    <w:p>
      <w:pPr>
        <w:jc w:val="both"/>
      </w:pPr>
      <w:r>
        <w:rPr>
          <w:rFonts w:ascii="Times New Roman" w:hAnsi="Times New Roman"/>
          <w:sz w:val="24"/>
        </w:rPr>
        <w:t>- Advanced ML models (LSTM for price prediction, reinforcement learning for dynamic rebalancing)</w:t>
      </w:r>
    </w:p>
    <w:p>
      <w:pPr>
        <w:jc w:val="both"/>
      </w:pPr>
      <w:r>
        <w:rPr>
          <w:rFonts w:ascii="Times New Roman" w:hAnsi="Times New Roman"/>
          <w:sz w:val="24"/>
        </w:rPr>
        <w:t>- Social trading features</w:t>
      </w:r>
    </w:p>
    <w:p>
      <w:pPr>
        <w:jc w:val="both"/>
      </w:pPr>
      <w:r>
        <w:rPr>
          <w:rFonts w:ascii="Times New Roman" w:hAnsi="Times New Roman"/>
          <w:sz w:val="24"/>
        </w:rPr>
        <w:t>- Tax-loss harvesting automation</w:t>
      </w:r>
    </w:p>
    <w:p>
      <w:pPr>
        <w:jc w:val="both"/>
      </w:pPr>
      <w:r>
        <w:rPr>
          <w:rFonts w:ascii="Times New Roman" w:hAnsi="Times New Roman"/>
          <w:sz w:val="24"/>
        </w:rPr>
        <w:t>- Provides comprehensive references citing academic papers, libraries, and data sources</w:t>
      </w:r>
    </w:p>
    <w:p>
      <w:pPr>
        <w:jc w:val="both"/>
      </w:pPr>
      <w:r>
        <w:rPr>
          <w:rFonts w:ascii="Times New Roman" w:hAnsi="Times New Roman"/>
          <w:sz w:val="24"/>
        </w:rPr>
        <w:t>---</w:t>
      </w:r>
    </w:p>
    <w:p>
      <w:pPr>
        <w:jc w:val="both"/>
      </w:pPr>
      <w:r>
        <w:rPr>
          <w:rFonts w:ascii="Times New Roman" w:hAnsi="Times New Roman"/>
          <w:sz w:val="24"/>
        </w:rPr>
        <w:t>Page 1-8</w:t>
      </w:r>
    </w:p>
    <w:p>
      <w:r>
        <w:br w:type="page"/>
      </w:r>
    </w:p>
    <w:p>
      <w:pPr>
        <w:pStyle w:val="Heading1"/>
      </w:pPr>
      <w:r>
        <w:rPr>
          <w:rFonts w:ascii="Times New Roman" w:hAnsi="Times New Roman"/>
          <w:b/>
          <w:color w:val="000000"/>
          <w:sz w:val="32"/>
        </w:rPr>
        <w:t>CHAPTER 2</w:t>
      </w:r>
    </w:p>
    <w:p>
      <w:pPr>
        <w:jc w:val="both"/>
      </w:pPr>
      <w:r>
        <w:rPr>
          <w:rFonts w:ascii="Times New Roman" w:hAnsi="Times New Roman"/>
          <w:sz w:val="24"/>
        </w:rPr>
        <w:t>SURVEY OF TECHNOLOGIES</w:t>
      </w:r>
    </w:p>
    <w:p>
      <w:pPr>
        <w:jc w:val="both"/>
      </w:pPr>
      <w:r>
        <w:rPr>
          <w:rFonts w:ascii="Times New Roman" w:hAnsi="Times New Roman"/>
          <w:sz w:val="24"/>
        </w:rPr>
        <w:t>---</w:t>
      </w:r>
    </w:p>
    <w:p>
      <w:pPr>
        <w:jc w:val="both"/>
      </w:pPr>
      <w:r>
        <w:rPr>
          <w:rFonts w:ascii="Times New Roman" w:hAnsi="Times New Roman"/>
          <w:sz w:val="24"/>
        </w:rPr>
        <w:t>2.1 Technology Overview</w:t>
      </w:r>
    </w:p>
    <w:p>
      <w:pPr>
        <w:jc w:val="both"/>
      </w:pPr>
      <w:r>
        <w:rPr>
          <w:rFonts w:ascii="Times New Roman" w:hAnsi="Times New Roman"/>
          <w:sz w:val="24"/>
        </w:rPr>
        <w:t>The LUMIA Investment Management System is built on a modern technology stack carefully selected to ensure scalability, performance, maintainability, and ease of development. This chapter provides a comprehensive survey of the technologies, frameworks, libraries, algorithms, and methodologies employed in the system.</w:t>
      </w:r>
    </w:p>
    <w:p>
      <w:pPr>
        <w:jc w:val="both"/>
      </w:pPr>
      <w:r>
        <w:rPr>
          <w:rFonts w:ascii="Times New Roman" w:hAnsi="Times New Roman"/>
          <w:sz w:val="24"/>
        </w:rPr>
        <w:t>---</w:t>
      </w:r>
    </w:p>
    <w:p>
      <w:pPr>
        <w:jc w:val="both"/>
      </w:pPr>
      <w:r>
        <w:rPr>
          <w:rFonts w:ascii="Times New Roman" w:hAnsi="Times New Roman"/>
          <w:sz w:val="24"/>
        </w:rPr>
        <w:t>2.1.1 Programming Language and Runtime Environment</w:t>
      </w:r>
    </w:p>
    <w:p>
      <w:pPr>
        <w:jc w:val="both"/>
      </w:pPr>
      <w:r>
        <w:rPr>
          <w:rFonts w:ascii="Times New Roman" w:hAnsi="Times New Roman"/>
          <w:sz w:val="24"/>
        </w:rPr>
        <w:t>Python 3.10+</w:t>
      </w:r>
    </w:p>
    <w:p>
      <w:pPr>
        <w:jc w:val="both"/>
      </w:pPr>
      <w:r>
        <w:rPr>
          <w:rFonts w:ascii="Times New Roman" w:hAnsi="Times New Roman"/>
          <w:sz w:val="24"/>
        </w:rPr>
        <w:t>Python serves as the primary programming language for the LUMIA system. The selection of Python is justified by several compelling factors:</w:t>
      </w:r>
    </w:p>
    <w:p>
      <w:pPr>
        <w:jc w:val="both"/>
      </w:pPr>
      <w:r>
        <w:rPr>
          <w:rFonts w:ascii="Times New Roman" w:hAnsi="Times New Roman"/>
          <w:sz w:val="24"/>
        </w:rPr>
        <w:t>Technical Advantages:</w:t>
      </w:r>
    </w:p>
    <w:p>
      <w:pPr>
        <w:jc w:val="both"/>
      </w:pPr>
      <w:r>
        <w:rPr>
          <w:rFonts w:ascii="Times New Roman" w:hAnsi="Times New Roman"/>
          <w:sz w:val="24"/>
        </w:rPr>
        <w:t>- Rich Ecosystem: Extensive libraries for data analysis (NumPy, Pandas), financial computing (QuantLib), machine learning (Scikit-learn), and web development (Streamlit)</w:t>
      </w:r>
    </w:p>
    <w:p>
      <w:pPr>
        <w:jc w:val="both"/>
      </w:pPr>
      <w:r>
        <w:rPr>
          <w:rFonts w:ascii="Times New Roman" w:hAnsi="Times New Roman"/>
          <w:sz w:val="24"/>
        </w:rPr>
        <w:t>- Rapid Development: High-level abstractions and dynamic typing enable faster prototyping and iteration</w:t>
      </w:r>
    </w:p>
    <w:p>
      <w:pPr>
        <w:jc w:val="both"/>
      </w:pPr>
      <w:r>
        <w:rPr>
          <w:rFonts w:ascii="Times New Roman" w:hAnsi="Times New Roman"/>
          <w:sz w:val="24"/>
        </w:rPr>
        <w:t>- Cross-Platform Compatibility: Runs seamlessly on Windows, Linux, and macOS</w:t>
      </w:r>
    </w:p>
    <w:p>
      <w:pPr>
        <w:jc w:val="both"/>
      </w:pPr>
      <w:r>
        <w:rPr>
          <w:rFonts w:ascii="Times New Roman" w:hAnsi="Times New Roman"/>
          <w:sz w:val="24"/>
        </w:rPr>
        <w:t>- Strong Community Support: Large developer community with extensive documentation and resources</w:t>
      </w:r>
    </w:p>
    <w:p>
      <w:pPr>
        <w:jc w:val="both"/>
      </w:pPr>
      <w:r>
        <w:rPr>
          <w:rFonts w:ascii="Times New Roman" w:hAnsi="Times New Roman"/>
          <w:sz w:val="24"/>
        </w:rPr>
        <w:t>- Performance: When combined with optimized libraries (NumPy uses C/Fortran backends), Python achieves near-native performance for numerical computations</w:t>
      </w:r>
    </w:p>
    <w:p>
      <w:pPr>
        <w:jc w:val="both"/>
      </w:pPr>
      <w:r>
        <w:rPr>
          <w:rFonts w:ascii="Times New Roman" w:hAnsi="Times New Roman"/>
          <w:sz w:val="24"/>
        </w:rPr>
        <w:t>Domain Suitability:</w:t>
      </w:r>
    </w:p>
    <w:p>
      <w:pPr>
        <w:jc w:val="both"/>
      </w:pPr>
      <w:r>
        <w:rPr>
          <w:rFonts w:ascii="Times New Roman" w:hAnsi="Times New Roman"/>
          <w:sz w:val="24"/>
        </w:rPr>
        <w:t>- De facto standard in financial technology and quantitative finance</w:t>
      </w:r>
    </w:p>
    <w:p>
      <w:pPr>
        <w:jc w:val="both"/>
      </w:pPr>
      <w:r>
        <w:rPr>
          <w:rFonts w:ascii="Times New Roman" w:hAnsi="Times New Roman"/>
          <w:sz w:val="24"/>
        </w:rPr>
        <w:t>- Preferred language for data science and machine learning applications</w:t>
      </w:r>
    </w:p>
    <w:p>
      <w:pPr>
        <w:jc w:val="both"/>
      </w:pPr>
      <w:r>
        <w:rPr>
          <w:rFonts w:ascii="Times New Roman" w:hAnsi="Times New Roman"/>
          <w:sz w:val="24"/>
        </w:rPr>
        <w:t>- Excellent support for statistical analysis and financial modeling</w:t>
      </w:r>
    </w:p>
    <w:p>
      <w:pPr>
        <w:jc w:val="both"/>
      </w:pPr>
      <w:r>
        <w:rPr>
          <w:rFonts w:ascii="Times New Roman" w:hAnsi="Times New Roman"/>
          <w:sz w:val="24"/>
        </w:rPr>
        <w:t>Version Selection:</w:t>
      </w:r>
    </w:p>
    <w:p>
      <w:pPr>
        <w:jc w:val="both"/>
      </w:pPr>
      <w:r>
        <w:rPr>
          <w:rFonts w:ascii="Times New Roman" w:hAnsi="Times New Roman"/>
          <w:sz w:val="24"/>
        </w:rPr>
        <w:t>Python 3.10 was chosen for:</w:t>
      </w:r>
    </w:p>
    <w:p>
      <w:pPr>
        <w:jc w:val="both"/>
      </w:pPr>
      <w:r>
        <w:rPr>
          <w:rFonts w:ascii="Times New Roman" w:hAnsi="Times New Roman"/>
          <w:sz w:val="24"/>
        </w:rPr>
        <w:t>- Structural Pattern Matching: Enhances code readability in complex conditional logic</w:t>
      </w:r>
    </w:p>
    <w:p>
      <w:pPr>
        <w:jc w:val="both"/>
      </w:pPr>
      <w:r>
        <w:rPr>
          <w:rFonts w:ascii="Times New Roman" w:hAnsi="Times New Roman"/>
          <w:sz w:val="24"/>
        </w:rPr>
        <w:t>- Type Hinting Improvements: Better static type checking with union operators</w:t>
      </w:r>
    </w:p>
    <w:p>
      <w:pPr>
        <w:jc w:val="both"/>
      </w:pPr>
      <w:r>
        <w:rPr>
          <w:rFonts w:ascii="Times New Roman" w:hAnsi="Times New Roman"/>
          <w:sz w:val="24"/>
        </w:rPr>
        <w:t>- Performance Enhancements: 10-15% faster than Python 3.9 for specific operations</w:t>
      </w:r>
    </w:p>
    <w:p>
      <w:pPr>
        <w:jc w:val="both"/>
      </w:pPr>
      <w:r>
        <w:rPr>
          <w:rFonts w:ascii="Times New Roman" w:hAnsi="Times New Roman"/>
          <w:sz w:val="24"/>
        </w:rPr>
        <w:t>- Security Updates: Long-term support with regular security patches</w:t>
      </w:r>
    </w:p>
    <w:p>
      <w:pPr>
        <w:jc w:val="both"/>
      </w:pPr>
      <w:r>
        <w:rPr>
          <w:rFonts w:ascii="Times New Roman" w:hAnsi="Times New Roman"/>
          <w:sz w:val="24"/>
        </w:rPr>
        <w:t>---</w:t>
      </w:r>
    </w:p>
    <w:p>
      <w:pPr>
        <w:jc w:val="both"/>
      </w:pPr>
      <w:r>
        <w:rPr>
          <w:rFonts w:ascii="Times New Roman" w:hAnsi="Times New Roman"/>
          <w:sz w:val="24"/>
        </w:rPr>
        <w:t>2.1.2 Database Management System</w:t>
      </w:r>
    </w:p>
    <w:p>
      <w:pPr>
        <w:jc w:val="both"/>
      </w:pPr>
      <w:r>
        <w:rPr>
          <w:rFonts w:ascii="Times New Roman" w:hAnsi="Times New Roman"/>
          <w:sz w:val="24"/>
        </w:rPr>
        <w:t>PostgreSQL 14.x</w:t>
      </w:r>
    </w:p>
    <w:p>
      <w:pPr>
        <w:jc w:val="both"/>
      </w:pPr>
      <w:r>
        <w:rPr>
          <w:rFonts w:ascii="Times New Roman" w:hAnsi="Times New Roman"/>
          <w:sz w:val="24"/>
        </w:rPr>
        <w:t>PostgreSQL is employed as the primary relational database management system for LUMIA.</w:t>
      </w:r>
    </w:p>
    <w:p>
      <w:pPr>
        <w:jc w:val="both"/>
      </w:pPr>
      <w:r>
        <w:rPr>
          <w:rFonts w:ascii="Times New Roman" w:hAnsi="Times New Roman"/>
          <w:sz w:val="24"/>
        </w:rPr>
        <w:t>Key Features Utilized:</w:t>
      </w:r>
    </w:p>
    <w:p>
      <w:pPr>
        <w:jc w:val="both"/>
      </w:pPr>
      <w:r>
        <w:rPr>
          <w:rFonts w:ascii="Times New Roman" w:hAnsi="Times New Roman"/>
          <w:sz w:val="24"/>
        </w:rPr>
        <w:t>1. ACID Compliance</w:t>
      </w:r>
    </w:p>
    <w:p>
      <w:pPr>
        <w:jc w:val="both"/>
      </w:pPr>
      <w:r>
        <w:rPr>
          <w:rFonts w:ascii="Times New Roman" w:hAnsi="Times New Roman"/>
          <w:sz w:val="24"/>
        </w:rPr>
        <w:t>- Atomicity, Consistency, Isolation, Durability guarantees</w:t>
      </w:r>
    </w:p>
    <w:p>
      <w:pPr>
        <w:jc w:val="both"/>
      </w:pPr>
      <w:r>
        <w:rPr>
          <w:rFonts w:ascii="Times New Roman" w:hAnsi="Times New Roman"/>
          <w:sz w:val="24"/>
        </w:rPr>
        <w:t>- Critical for financial data integrity</w:t>
      </w:r>
    </w:p>
    <w:p>
      <w:pPr>
        <w:jc w:val="both"/>
      </w:pPr>
      <w:r>
        <w:rPr>
          <w:rFonts w:ascii="Times New Roman" w:hAnsi="Times New Roman"/>
          <w:sz w:val="24"/>
        </w:rPr>
        <w:t>- Ensures transaction safety in concurrent operations</w:t>
      </w:r>
    </w:p>
    <w:p>
      <w:pPr>
        <w:jc w:val="both"/>
      </w:pPr>
      <w:r>
        <w:rPr>
          <w:rFonts w:ascii="Times New Roman" w:hAnsi="Times New Roman"/>
          <w:sz w:val="24"/>
        </w:rPr>
        <w:t>2. Advanced Indexing</w:t>
      </w:r>
    </w:p>
    <w:p>
      <w:pPr>
        <w:jc w:val="both"/>
      </w:pPr>
      <w:r>
        <w:rPr>
          <w:rFonts w:ascii="Times New Roman" w:hAnsi="Times New Roman"/>
          <w:sz w:val="24"/>
        </w:rPr>
        <w:t>- B-tree indexes for primary key lookups</w:t>
      </w:r>
    </w:p>
    <w:p>
      <w:pPr>
        <w:jc w:val="both"/>
      </w:pPr>
      <w:r>
        <w:rPr>
          <w:rFonts w:ascii="Times New Roman" w:hAnsi="Times New Roman"/>
          <w:sz w:val="24"/>
        </w:rPr>
        <w:t>- Composite indexes for multi-column queries</w:t>
      </w:r>
    </w:p>
    <w:p>
      <w:pPr>
        <w:jc w:val="both"/>
      </w:pPr>
      <w:r>
        <w:rPr>
          <w:rFonts w:ascii="Times New Roman" w:hAnsi="Times New Roman"/>
          <w:sz w:val="24"/>
        </w:rPr>
        <w:t>- Partial indexes for filtered data access</w:t>
      </w:r>
    </w:p>
    <w:p>
      <w:pPr>
        <w:jc w:val="both"/>
      </w:pPr>
      <w:r>
        <w:rPr>
          <w:rFonts w:ascii="Times New Roman" w:hAnsi="Times New Roman"/>
          <w:sz w:val="24"/>
        </w:rPr>
        <w:t>- GiST indexes for complex data types</w:t>
      </w:r>
    </w:p>
    <w:p>
      <w:pPr>
        <w:jc w:val="both"/>
      </w:pPr>
      <w:r>
        <w:rPr>
          <w:rFonts w:ascii="Times New Roman" w:hAnsi="Times New Roman"/>
          <w:sz w:val="24"/>
        </w:rPr>
        <w:t>3. Query Optimization</w:t>
      </w:r>
    </w:p>
    <w:p>
      <w:pPr>
        <w:jc w:val="both"/>
      </w:pPr>
      <w:r>
        <w:rPr>
          <w:rFonts w:ascii="Times New Roman" w:hAnsi="Times New Roman"/>
          <w:sz w:val="24"/>
        </w:rPr>
        <w:t>- Cost-based query planner</w:t>
      </w:r>
    </w:p>
    <w:p>
      <w:pPr>
        <w:jc w:val="both"/>
      </w:pPr>
      <w:r>
        <w:rPr>
          <w:rFonts w:ascii="Times New Roman" w:hAnsi="Times New Roman"/>
          <w:sz w:val="24"/>
        </w:rPr>
        <w:t>- Parallel query execution (leveraging multi-core processors)</w:t>
      </w:r>
    </w:p>
    <w:p>
      <w:pPr>
        <w:jc w:val="both"/>
      </w:pPr>
      <w:r>
        <w:rPr>
          <w:rFonts w:ascii="Times New Roman" w:hAnsi="Times New Roman"/>
          <w:sz w:val="24"/>
        </w:rPr>
        <w:t>- Query caching and prepared statements</w:t>
      </w:r>
    </w:p>
    <w:p>
      <w:pPr>
        <w:jc w:val="both"/>
      </w:pPr>
      <w:r>
        <w:rPr>
          <w:rFonts w:ascii="Times New Roman" w:hAnsi="Times New Roman"/>
          <w:sz w:val="24"/>
        </w:rPr>
        <w:t>4. JSONB Data Type</w:t>
      </w:r>
    </w:p>
    <w:p>
      <w:pPr>
        <w:jc w:val="both"/>
      </w:pPr>
      <w:r>
        <w:rPr>
          <w:rFonts w:ascii="Times New Roman" w:hAnsi="Times New Roman"/>
          <w:sz w:val="24"/>
        </w:rPr>
        <w:t>- Stores flexible metadata and configuration</w:t>
      </w:r>
    </w:p>
    <w:p>
      <w:pPr>
        <w:jc w:val="both"/>
      </w:pPr>
      <w:r>
        <w:rPr>
          <w:rFonts w:ascii="Times New Roman" w:hAnsi="Times New Roman"/>
          <w:sz w:val="24"/>
        </w:rPr>
        <w:t>- Binary JSON format for fast processing</w:t>
      </w:r>
    </w:p>
    <w:p>
      <w:pPr>
        <w:jc w:val="both"/>
      </w:pPr>
      <w:r>
        <w:rPr>
          <w:rFonts w:ascii="Times New Roman" w:hAnsi="Times New Roman"/>
          <w:sz w:val="24"/>
        </w:rPr>
        <w:t>- Indexable for efficient querying</w:t>
      </w:r>
    </w:p>
    <w:p>
      <w:pPr>
        <w:jc w:val="both"/>
      </w:pPr>
      <w:r>
        <w:rPr>
          <w:rFonts w:ascii="Times New Roman" w:hAnsi="Times New Roman"/>
          <w:sz w:val="24"/>
        </w:rPr>
        <w:t>5. Concurrency Control</w:t>
      </w:r>
    </w:p>
    <w:p>
      <w:pPr>
        <w:jc w:val="both"/>
      </w:pPr>
      <w:r>
        <w:rPr>
          <w:rFonts w:ascii="Times New Roman" w:hAnsi="Times New Roman"/>
          <w:sz w:val="24"/>
        </w:rPr>
        <w:t>- Multi-Version Concurrency Control (MVCC)</w:t>
      </w:r>
    </w:p>
    <w:p>
      <w:pPr>
        <w:jc w:val="both"/>
      </w:pPr>
      <w:r>
        <w:rPr>
          <w:rFonts w:ascii="Times New Roman" w:hAnsi="Times New Roman"/>
          <w:sz w:val="24"/>
        </w:rPr>
        <w:t>- Handles thousands of concurrent read/write operations</w:t>
      </w:r>
    </w:p>
    <w:p>
      <w:pPr>
        <w:jc w:val="both"/>
      </w:pPr>
      <w:r>
        <w:rPr>
          <w:rFonts w:ascii="Times New Roman" w:hAnsi="Times New Roman"/>
          <w:sz w:val="24"/>
        </w:rPr>
        <w:t>- No read locks blocking write operations</w:t>
      </w:r>
    </w:p>
    <w:p>
      <w:pPr>
        <w:jc w:val="both"/>
      </w:pPr>
      <w:r>
        <w:rPr>
          <w:rFonts w:ascii="Times New Roman" w:hAnsi="Times New Roman"/>
          <w:sz w:val="24"/>
        </w:rPr>
        <w:t>Database Size and Performance:</w:t>
      </w:r>
    </w:p>
    <w:p>
      <w:pPr>
        <w:jc w:val="both"/>
      </w:pPr>
      <w:r>
        <w:rPr>
          <w:rFonts w:ascii="Times New Roman" w:hAnsi="Times New Roman"/>
          <w:sz w:val="24"/>
        </w:rPr>
        <w:t>- Current database: 16,344 assets, 6.9M daily prices</w:t>
      </w:r>
    </w:p>
    <w:p>
      <w:pPr>
        <w:jc w:val="both"/>
      </w:pPr>
      <w:r>
        <w:rPr>
          <w:rFonts w:ascii="Times New Roman" w:hAnsi="Times New Roman"/>
          <w:sz w:val="24"/>
        </w:rPr>
        <w:t>- Query response time: &lt;200ms for 95% of operations</w:t>
      </w:r>
    </w:p>
    <w:p>
      <w:pPr>
        <w:jc w:val="both"/>
      </w:pPr>
      <w:r>
        <w:rPr>
          <w:rFonts w:ascii="Times New Roman" w:hAnsi="Times New Roman"/>
          <w:sz w:val="24"/>
        </w:rPr>
        <w:t>- Storage: ~2.5 GB with indexes</w:t>
      </w:r>
    </w:p>
    <w:p>
      <w:pPr>
        <w:jc w:val="both"/>
      </w:pPr>
      <w:r>
        <w:rPr>
          <w:rFonts w:ascii="Times New Roman" w:hAnsi="Times New Roman"/>
          <w:sz w:val="24"/>
        </w:rPr>
        <w:t>- Backup frequency: Daily incremental, weekly full</w:t>
      </w:r>
    </w:p>
    <w:p>
      <w:pPr>
        <w:jc w:val="both"/>
      </w:pPr>
      <w:r>
        <w:rPr>
          <w:rFonts w:ascii="Times New Roman" w:hAnsi="Times New Roman"/>
          <w:sz w:val="24"/>
        </w:rPr>
        <w:t>Alternative Considered:</w:t>
      </w:r>
    </w:p>
    <w:p>
      <w:pPr>
        <w:jc w:val="both"/>
      </w:pPr>
      <w:r>
        <w:rPr>
          <w:rFonts w:ascii="Times New Roman" w:hAnsi="Times New Roman"/>
          <w:sz w:val="24"/>
        </w:rPr>
        <w:t>- MySQL: Rejected due to inferior JSON support and less sophisticated query optimizer</w:t>
      </w:r>
    </w:p>
    <w:p>
      <w:pPr>
        <w:jc w:val="both"/>
      </w:pPr>
      <w:r>
        <w:rPr>
          <w:rFonts w:ascii="Times New Roman" w:hAnsi="Times New Roman"/>
          <w:sz w:val="24"/>
        </w:rPr>
        <w:t>- MongoDB: Rejected due to lack of ACID guarantees and complex joins</w:t>
      </w:r>
    </w:p>
    <w:p>
      <w:pPr>
        <w:jc w:val="both"/>
      </w:pPr>
      <w:r>
        <w:rPr>
          <w:rFonts w:ascii="Times New Roman" w:hAnsi="Times New Roman"/>
          <w:sz w:val="24"/>
        </w:rPr>
        <w:t>- SQLite: Rejected due to limited concurrency and scalability</w:t>
      </w:r>
    </w:p>
    <w:p>
      <w:pPr>
        <w:jc w:val="both"/>
      </w:pPr>
      <w:r>
        <w:rPr>
          <w:rFonts w:ascii="Times New Roman" w:hAnsi="Times New Roman"/>
          <w:sz w:val="24"/>
        </w:rPr>
        <w:t>---</w:t>
      </w:r>
    </w:p>
    <w:p>
      <w:pPr>
        <w:jc w:val="both"/>
      </w:pPr>
      <w:r>
        <w:rPr>
          <w:rFonts w:ascii="Times New Roman" w:hAnsi="Times New Roman"/>
          <w:sz w:val="24"/>
        </w:rPr>
        <w:t>2.1.3 Object-Relational Mapping (ORM)</w:t>
      </w:r>
    </w:p>
    <w:p>
      <w:pPr>
        <w:jc w:val="both"/>
      </w:pPr>
      <w:r>
        <w:rPr>
          <w:rFonts w:ascii="Times New Roman" w:hAnsi="Times New Roman"/>
          <w:sz w:val="24"/>
        </w:rPr>
        <w:t>SQLAlchemy 2.0</w:t>
      </w:r>
    </w:p>
    <w:p>
      <w:pPr>
        <w:jc w:val="both"/>
      </w:pPr>
      <w:r>
        <w:rPr>
          <w:rFonts w:ascii="Times New Roman" w:hAnsi="Times New Roman"/>
          <w:sz w:val="24"/>
        </w:rPr>
        <w:t>SQLAlchemy provides the database abstraction layer, enabling Python objects to map to database tables.</w:t>
      </w:r>
    </w:p>
    <w:p>
      <w:pPr>
        <w:jc w:val="both"/>
      </w:pPr>
      <w:r>
        <w:rPr>
          <w:rFonts w:ascii="Times New Roman" w:hAnsi="Times New Roman"/>
          <w:sz w:val="24"/>
        </w:rPr>
        <w:t>Core Features:</w:t>
      </w:r>
    </w:p>
    <w:p>
      <w:pPr>
        <w:jc w:val="both"/>
      </w:pPr>
      <w:r>
        <w:rPr>
          <w:rFonts w:ascii="Times New Roman" w:hAnsi="Times New Roman"/>
          <w:sz w:val="24"/>
        </w:rPr>
        <w:t>1. Declarative Base Models</w:t>
      </w:r>
    </w:p>
    <w:p>
      <w:pPr>
        <w:jc w:val="both"/>
      </w:pPr>
      <w:r>
        <w:rPr>
          <w:rFonts w:ascii="Times New Roman" w:hAnsi="Times New Roman"/>
          <w:sz w:val="24"/>
        </w:rPr>
        <w:t>2. Relationship Management</w:t>
      </w:r>
    </w:p>
    <w:p>
      <w:pPr>
        <w:jc w:val="both"/>
      </w:pPr>
      <w:r>
        <w:rPr>
          <w:rFonts w:ascii="Times New Roman" w:hAnsi="Times New Roman"/>
          <w:sz w:val="24"/>
        </w:rPr>
        <w:t>- One-to-many: Asset → DailyPrices</w:t>
      </w:r>
    </w:p>
    <w:p>
      <w:pPr>
        <w:jc w:val="both"/>
      </w:pPr>
      <w:r>
        <w:rPr>
          <w:rFonts w:ascii="Times New Roman" w:hAnsi="Times New Roman"/>
          <w:sz w:val="24"/>
        </w:rPr>
        <w:t>- Many-to-many: Assets ↔ Sectors (via association tables)</w:t>
      </w:r>
    </w:p>
    <w:p>
      <w:pPr>
        <w:jc w:val="both"/>
      </w:pPr>
      <w:r>
        <w:rPr>
          <w:rFonts w:ascii="Times New Roman" w:hAnsi="Times New Roman"/>
          <w:sz w:val="24"/>
        </w:rPr>
        <w:t>- Lazy/eager loading strategies for performance optimization</w:t>
      </w:r>
    </w:p>
    <w:p>
      <w:pPr>
        <w:jc w:val="both"/>
      </w:pPr>
      <w:r>
        <w:rPr>
          <w:rFonts w:ascii="Times New Roman" w:hAnsi="Times New Roman"/>
          <w:sz w:val="24"/>
        </w:rPr>
        <w:t>3. Query Construction</w:t>
      </w:r>
    </w:p>
    <w:p>
      <w:pPr>
        <w:jc w:val="both"/>
      </w:pPr>
      <w:r>
        <w:rPr>
          <w:rFonts w:ascii="Times New Roman" w:hAnsi="Times New Roman"/>
          <w:sz w:val="24"/>
        </w:rPr>
        <w:t>- Pythonic query API avoiding raw SQL</w:t>
      </w:r>
    </w:p>
    <w:p>
      <w:pPr>
        <w:jc w:val="both"/>
      </w:pPr>
      <w:r>
        <w:rPr>
          <w:rFonts w:ascii="Times New Roman" w:hAnsi="Times New Roman"/>
          <w:sz w:val="24"/>
        </w:rPr>
        <w:t>- Type-safe operations with IDE autocomplete support</w:t>
      </w:r>
    </w:p>
    <w:p>
      <w:pPr>
        <w:jc w:val="both"/>
      </w:pPr>
      <w:r>
        <w:rPr>
          <w:rFonts w:ascii="Times New Roman" w:hAnsi="Times New Roman"/>
          <w:sz w:val="24"/>
        </w:rPr>
        <w:t>- Protection against SQL injection attacks</w:t>
      </w:r>
    </w:p>
    <w:p>
      <w:pPr>
        <w:jc w:val="both"/>
      </w:pPr>
      <w:r>
        <w:rPr>
          <w:rFonts w:ascii="Times New Roman" w:hAnsi="Times New Roman"/>
          <w:sz w:val="24"/>
        </w:rPr>
        <w:t>4. Connection Pooling</w:t>
      </w:r>
    </w:p>
    <w:p>
      <w:pPr>
        <w:jc w:val="both"/>
      </w:pPr>
      <w:r>
        <w:rPr>
          <w:rFonts w:ascii="Times New Roman" w:hAnsi="Times New Roman"/>
          <w:sz w:val="24"/>
        </w:rPr>
        <w:t>- Reuses database connections reducing overhead</w:t>
      </w:r>
    </w:p>
    <w:p>
      <w:pPr>
        <w:jc w:val="both"/>
      </w:pPr>
      <w:r>
        <w:rPr>
          <w:rFonts w:ascii="Times New Roman" w:hAnsi="Times New Roman"/>
          <w:sz w:val="24"/>
        </w:rPr>
        <w:t>- Configurable pool size (default: 10 connections)</w:t>
      </w:r>
    </w:p>
    <w:p>
      <w:pPr>
        <w:jc w:val="both"/>
      </w:pPr>
      <w:r>
        <w:rPr>
          <w:rFonts w:ascii="Times New Roman" w:hAnsi="Times New Roman"/>
          <w:sz w:val="24"/>
        </w:rPr>
        <w:t>- Automatic connection recycling</w:t>
      </w:r>
    </w:p>
    <w:p>
      <w:pPr>
        <w:jc w:val="both"/>
      </w:pPr>
      <w:r>
        <w:rPr>
          <w:rFonts w:ascii="Times New Roman" w:hAnsi="Times New Roman"/>
          <w:sz w:val="24"/>
        </w:rPr>
        <w:t>5. Migration Support</w:t>
      </w:r>
    </w:p>
    <w:p>
      <w:pPr>
        <w:jc w:val="both"/>
      </w:pPr>
      <w:r>
        <w:rPr>
          <w:rFonts w:ascii="Times New Roman" w:hAnsi="Times New Roman"/>
          <w:sz w:val="24"/>
        </w:rPr>
        <w:t>- Alembic integration for schema versioning</w:t>
      </w:r>
    </w:p>
    <w:p>
      <w:pPr>
        <w:jc w:val="both"/>
      </w:pPr>
      <w:r>
        <w:rPr>
          <w:rFonts w:ascii="Times New Roman" w:hAnsi="Times New Roman"/>
          <w:sz w:val="24"/>
        </w:rPr>
        <w:t>- Automated migration generation</w:t>
      </w:r>
    </w:p>
    <w:p>
      <w:pPr>
        <w:jc w:val="both"/>
      </w:pPr>
      <w:r>
        <w:rPr>
          <w:rFonts w:ascii="Times New Roman" w:hAnsi="Times New Roman"/>
          <w:sz w:val="24"/>
        </w:rPr>
        <w:t>- Rollback capabilities for safe deployments</w:t>
      </w:r>
    </w:p>
    <w:p>
      <w:pPr>
        <w:jc w:val="both"/>
      </w:pPr>
      <w:r>
        <w:rPr>
          <w:rFonts w:ascii="Times New Roman" w:hAnsi="Times New Roman"/>
          <w:sz w:val="24"/>
        </w:rPr>
        <w:t>Benefits:</w:t>
      </w:r>
    </w:p>
    <w:p>
      <w:pPr>
        <w:jc w:val="both"/>
      </w:pPr>
      <w:r>
        <w:rPr>
          <w:rFonts w:ascii="Times New Roman" w:hAnsi="Times New Roman"/>
          <w:sz w:val="24"/>
        </w:rPr>
        <w:t>- Database-agnostic code (easy migration between PostgreSQL, MySQL, etc.)</w:t>
      </w:r>
    </w:p>
    <w:p>
      <w:pPr>
        <w:jc w:val="both"/>
      </w:pPr>
      <w:r>
        <w:rPr>
          <w:rFonts w:ascii="Times New Roman" w:hAnsi="Times New Roman"/>
          <w:sz w:val="24"/>
        </w:rPr>
        <w:t>- Automatic query optimization through lazy loading</w:t>
      </w:r>
    </w:p>
    <w:p>
      <w:pPr>
        <w:jc w:val="both"/>
      </w:pPr>
      <w:r>
        <w:rPr>
          <w:rFonts w:ascii="Times New Roman" w:hAnsi="Times New Roman"/>
          <w:sz w:val="24"/>
        </w:rPr>
        <w:t>- Transaction management with context managers</w:t>
      </w:r>
    </w:p>
    <w:p>
      <w:pPr>
        <w:jc w:val="both"/>
      </w:pPr>
      <w:r>
        <w:rPr>
          <w:rFonts w:ascii="Times New Roman" w:hAnsi="Times New Roman"/>
          <w:sz w:val="24"/>
        </w:rPr>
        <w:t>- Prevents SQL injection through parameterized queries</w:t>
      </w:r>
    </w:p>
    <w:p>
      <w:pPr>
        <w:jc w:val="both"/>
      </w:pPr>
      <w:r>
        <w:rPr>
          <w:rFonts w:ascii="Times New Roman" w:hAnsi="Times New Roman"/>
          <w:sz w:val="24"/>
        </w:rPr>
        <w:t>---</w:t>
      </w:r>
    </w:p>
    <w:p>
      <w:pPr>
        <w:jc w:val="both"/>
      </w:pPr>
      <w:r>
        <w:rPr>
          <w:rFonts w:ascii="Times New Roman" w:hAnsi="Times New Roman"/>
          <w:sz w:val="24"/>
        </w:rPr>
        <w:t>2.1.4 Web Framework and User Interface</w:t>
      </w:r>
    </w:p>
    <w:p>
      <w:pPr>
        <w:jc w:val="both"/>
      </w:pPr>
      <w:r>
        <w:rPr>
          <w:rFonts w:ascii="Times New Roman" w:hAnsi="Times New Roman"/>
          <w:sz w:val="24"/>
        </w:rPr>
        <w:t>Streamlit 1.28+</w:t>
      </w:r>
    </w:p>
    <w:p>
      <w:pPr>
        <w:jc w:val="both"/>
      </w:pPr>
      <w:r>
        <w:rPr>
          <w:rFonts w:ascii="Times New Roman" w:hAnsi="Times New Roman"/>
          <w:sz w:val="24"/>
        </w:rPr>
        <w:t>Streamlit is a Python framework for rapidly building interactive web applications.</w:t>
      </w:r>
    </w:p>
    <w:p>
      <w:pPr>
        <w:jc w:val="both"/>
      </w:pPr>
      <w:r>
        <w:rPr>
          <w:rFonts w:ascii="Times New Roman" w:hAnsi="Times New Roman"/>
          <w:sz w:val="24"/>
        </w:rPr>
        <w:t>Key Advantages:</w:t>
      </w:r>
    </w:p>
    <w:p>
      <w:pPr>
        <w:jc w:val="both"/>
      </w:pPr>
      <w:r>
        <w:rPr>
          <w:rFonts w:ascii="Times New Roman" w:hAnsi="Times New Roman"/>
          <w:sz w:val="24"/>
        </w:rPr>
        <w:t>1. Rapid Development</w:t>
      </w:r>
    </w:p>
    <w:p>
      <w:pPr>
        <w:jc w:val="both"/>
      </w:pPr>
      <w:r>
        <w:rPr>
          <w:rFonts w:ascii="Times New Roman" w:hAnsi="Times New Roman"/>
          <w:sz w:val="24"/>
        </w:rPr>
        <w:t>- Pure Python (no HTML/CSS/JavaScript required)</w:t>
      </w:r>
    </w:p>
    <w:p>
      <w:pPr>
        <w:jc w:val="both"/>
      </w:pPr>
      <w:r>
        <w:rPr>
          <w:rFonts w:ascii="Times New Roman" w:hAnsi="Times New Roman"/>
          <w:sz w:val="24"/>
        </w:rPr>
        <w:t>- Hot reloading during development</w:t>
      </w:r>
    </w:p>
    <w:p>
      <w:pPr>
        <w:jc w:val="both"/>
      </w:pPr>
      <w:r>
        <w:rPr>
          <w:rFonts w:ascii="Times New Roman" w:hAnsi="Times New Roman"/>
          <w:sz w:val="24"/>
        </w:rPr>
        <w:t>- Built-in caching mechanisms</w:t>
      </w:r>
    </w:p>
    <w:p>
      <w:pPr>
        <w:jc w:val="both"/>
      </w:pPr>
      <w:r>
        <w:rPr>
          <w:rFonts w:ascii="Times New Roman" w:hAnsi="Times New Roman"/>
          <w:sz w:val="24"/>
        </w:rPr>
        <w:t>2. Interactive Widgets</w:t>
      </w:r>
    </w:p>
    <w:p>
      <w:pPr>
        <w:jc w:val="both"/>
      </w:pPr>
      <w:r>
        <w:rPr>
          <w:rFonts w:ascii="Times New Roman" w:hAnsi="Times New Roman"/>
          <w:sz w:val="24"/>
        </w:rPr>
        <w:t>- Number inputs, sliders, selectboxes for user configuration</w:t>
      </w:r>
    </w:p>
    <w:p>
      <w:pPr>
        <w:jc w:val="both"/>
      </w:pPr>
      <w:r>
        <w:rPr>
          <w:rFonts w:ascii="Times New Roman" w:hAnsi="Times New Roman"/>
          <w:sz w:val="24"/>
        </w:rPr>
        <w:t>- Buttons for portfolio generation</w:t>
      </w:r>
    </w:p>
    <w:p>
      <w:pPr>
        <w:jc w:val="both"/>
      </w:pPr>
      <w:r>
        <w:rPr>
          <w:rFonts w:ascii="Times New Roman" w:hAnsi="Times New Roman"/>
          <w:sz w:val="24"/>
        </w:rPr>
        <w:t>- Text inputs for AI chat interface</w:t>
      </w:r>
    </w:p>
    <w:p>
      <w:pPr>
        <w:jc w:val="both"/>
      </w:pPr>
      <w:r>
        <w:rPr>
          <w:rFonts w:ascii="Times New Roman" w:hAnsi="Times New Roman"/>
          <w:sz w:val="24"/>
        </w:rPr>
        <w:t>- File uploaders for data import</w:t>
      </w:r>
    </w:p>
    <w:p>
      <w:pPr>
        <w:jc w:val="both"/>
      </w:pPr>
      <w:r>
        <w:rPr>
          <w:rFonts w:ascii="Times New Roman" w:hAnsi="Times New Roman"/>
          <w:sz w:val="24"/>
        </w:rPr>
        <w:t>3. Data Visualization Integration</w:t>
      </w:r>
    </w:p>
    <w:p>
      <w:pPr>
        <w:jc w:val="both"/>
      </w:pPr>
      <w:r>
        <w:rPr>
          <w:rFonts w:ascii="Times New Roman" w:hAnsi="Times New Roman"/>
          <w:sz w:val="24"/>
        </w:rPr>
        <w:t>- Native support for Plotly, Matplotlib, Altair</w:t>
      </w:r>
    </w:p>
    <w:p>
      <w:pPr>
        <w:jc w:val="both"/>
      </w:pPr>
      <w:r>
        <w:rPr>
          <w:rFonts w:ascii="Times New Roman" w:hAnsi="Times New Roman"/>
          <w:sz w:val="24"/>
        </w:rPr>
        <w:t>- DataFrame rendering with sorting and filtering</w:t>
      </w:r>
    </w:p>
    <w:p>
      <w:pPr>
        <w:jc w:val="both"/>
      </w:pPr>
      <w:r>
        <w:rPr>
          <w:rFonts w:ascii="Times New Roman" w:hAnsi="Times New Roman"/>
          <w:sz w:val="24"/>
        </w:rPr>
        <w:t>- Custom HTML/CSS injection for advanced styling</w:t>
      </w:r>
    </w:p>
    <w:p>
      <w:pPr>
        <w:jc w:val="both"/>
      </w:pPr>
      <w:r>
        <w:rPr>
          <w:rFonts w:ascii="Times New Roman" w:hAnsi="Times New Roman"/>
          <w:sz w:val="24"/>
        </w:rPr>
        <w:t>4. Session State Management</w:t>
      </w:r>
    </w:p>
    <w:p>
      <w:pPr>
        <w:jc w:val="both"/>
      </w:pPr>
      <w:r>
        <w:rPr>
          <w:rFonts w:ascii="Times New Roman" w:hAnsi="Times New Roman"/>
          <w:sz w:val="24"/>
        </w:rPr>
        <w:t>- Persistent state across user interactions</w:t>
      </w:r>
    </w:p>
    <w:p>
      <w:pPr>
        <w:jc w:val="both"/>
      </w:pPr>
      <w:r>
        <w:rPr>
          <w:rFonts w:ascii="Times New Roman" w:hAnsi="Times New Roman"/>
          <w:sz w:val="24"/>
        </w:rPr>
        <w:t>- Stores portfolio data, chat history</w:t>
      </w:r>
    </w:p>
    <w:p>
      <w:pPr>
        <w:jc w:val="both"/>
      </w:pPr>
      <w:r>
        <w:rPr>
          <w:rFonts w:ascii="Times New Roman" w:hAnsi="Times New Roman"/>
          <w:sz w:val="24"/>
        </w:rPr>
        <w:t>- Enables multi-page applications</w:t>
      </w:r>
    </w:p>
    <w:p>
      <w:pPr>
        <w:jc w:val="both"/>
      </w:pPr>
      <w:r>
        <w:rPr>
          <w:rFonts w:ascii="Times New Roman" w:hAnsi="Times New Roman"/>
          <w:sz w:val="24"/>
        </w:rPr>
        <w:t>5. Deployment</w:t>
      </w:r>
    </w:p>
    <w:p>
      <w:pPr>
        <w:jc w:val="both"/>
      </w:pPr>
      <w:r>
        <w:rPr>
          <w:rFonts w:ascii="Times New Roman" w:hAnsi="Times New Roman"/>
          <w:sz w:val="24"/>
        </w:rPr>
        <w:t>- Single-command deployment (streamlit run app.py)</w:t>
      </w:r>
    </w:p>
    <w:p>
      <w:pPr>
        <w:jc w:val="both"/>
      </w:pPr>
      <w:r>
        <w:rPr>
          <w:rFonts w:ascii="Times New Roman" w:hAnsi="Times New Roman"/>
          <w:sz w:val="24"/>
        </w:rPr>
        <w:t>- Built-in WebSocket for real-time updates</w:t>
      </w:r>
    </w:p>
    <w:p>
      <w:pPr>
        <w:jc w:val="both"/>
      </w:pPr>
      <w:r>
        <w:rPr>
          <w:rFonts w:ascii="Times New Roman" w:hAnsi="Times New Roman"/>
          <w:sz w:val="24"/>
        </w:rPr>
        <w:t>- Compatible with cloud platforms (AWS, GCP, Azure)</w:t>
      </w:r>
    </w:p>
    <w:p>
      <w:pPr>
        <w:jc w:val="both"/>
      </w:pPr>
      <w:r>
        <w:rPr>
          <w:rFonts w:ascii="Times New Roman" w:hAnsi="Times New Roman"/>
          <w:sz w:val="24"/>
        </w:rPr>
        <w:t>Custom Components:</w:t>
      </w:r>
    </w:p>
    <w:p>
      <w:pPr>
        <w:jc w:val="both"/>
      </w:pPr>
      <w:r>
        <w:rPr>
          <w:rFonts w:ascii="Times New Roman" w:hAnsi="Times New Roman"/>
          <w:sz w:val="24"/>
        </w:rPr>
        <w:t>- components.py: Reusable UI elements (metric cards, charts, chat messages)</w:t>
      </w:r>
    </w:p>
    <w:p>
      <w:pPr>
        <w:jc w:val="both"/>
      </w:pPr>
      <w:r>
        <w:rPr>
          <w:rFonts w:ascii="Times New Roman" w:hAnsi="Times New Roman"/>
          <w:sz w:val="24"/>
        </w:rPr>
        <w:t>- styles.py: Centralized CSS styling with Times New Roman font</w:t>
      </w:r>
    </w:p>
    <w:p>
      <w:pPr>
        <w:jc w:val="both"/>
      </w:pPr>
      <w:r>
        <w:rPr>
          <w:rFonts w:ascii="Times New Roman" w:hAnsi="Times New Roman"/>
          <w:sz w:val="24"/>
        </w:rPr>
        <w:t>- Component-based architecture for maintainability</w:t>
      </w:r>
    </w:p>
    <w:p>
      <w:pPr>
        <w:jc w:val="both"/>
      </w:pPr>
      <w:r>
        <w:rPr>
          <w:rFonts w:ascii="Times New Roman" w:hAnsi="Times New Roman"/>
          <w:sz w:val="24"/>
        </w:rPr>
        <w:t>Alternative Considered:</w:t>
      </w:r>
    </w:p>
    <w:p>
      <w:pPr>
        <w:jc w:val="both"/>
      </w:pPr>
      <w:r>
        <w:rPr>
          <w:rFonts w:ascii="Times New Roman" w:hAnsi="Times New Roman"/>
          <w:sz w:val="24"/>
        </w:rPr>
        <w:t>- Flask/Django: Rejected due to complexity and longer development time</w:t>
      </w:r>
    </w:p>
    <w:p>
      <w:pPr>
        <w:jc w:val="both"/>
      </w:pPr>
      <w:r>
        <w:rPr>
          <w:rFonts w:ascii="Times New Roman" w:hAnsi="Times New Roman"/>
          <w:sz w:val="24"/>
        </w:rPr>
        <w:t>- Dash: Considered but Streamlit offered faster prototyping</w:t>
      </w:r>
    </w:p>
    <w:p>
      <w:pPr>
        <w:jc w:val="both"/>
      </w:pPr>
      <w:r>
        <w:rPr>
          <w:rFonts w:ascii="Times New Roman" w:hAnsi="Times New Roman"/>
          <w:sz w:val="24"/>
        </w:rPr>
        <w:t>- React: Rejected to maintain pure Python stack</w:t>
      </w:r>
    </w:p>
    <w:p>
      <w:pPr>
        <w:jc w:val="both"/>
      </w:pPr>
      <w:r>
        <w:rPr>
          <w:rFonts w:ascii="Times New Roman" w:hAnsi="Times New Roman"/>
          <w:sz w:val="24"/>
        </w:rPr>
        <w:t>---</w:t>
      </w:r>
    </w:p>
    <w:p>
      <w:pPr>
        <w:jc w:val="both"/>
      </w:pPr>
      <w:r>
        <w:rPr>
          <w:rFonts w:ascii="Times New Roman" w:hAnsi="Times New Roman"/>
          <w:sz w:val="24"/>
        </w:rPr>
        <w:t>2.1.5 Data Visualization</w:t>
      </w:r>
    </w:p>
    <w:p>
      <w:pPr>
        <w:jc w:val="both"/>
      </w:pPr>
      <w:r>
        <w:rPr>
          <w:rFonts w:ascii="Times New Roman" w:hAnsi="Times New Roman"/>
          <w:sz w:val="24"/>
        </w:rPr>
        <w:t>Plotly 5.x</w:t>
      </w:r>
    </w:p>
    <w:p>
      <w:pPr>
        <w:jc w:val="both"/>
      </w:pPr>
      <w:r>
        <w:rPr>
          <w:rFonts w:ascii="Times New Roman" w:hAnsi="Times New Roman"/>
          <w:sz w:val="24"/>
        </w:rPr>
        <w:t>Plotly is used for creating interactive, publication-quality charts and graphs.</w:t>
      </w:r>
    </w:p>
    <w:p>
      <w:pPr>
        <w:jc w:val="both"/>
      </w:pPr>
      <w:r>
        <w:rPr>
          <w:rFonts w:ascii="Times New Roman" w:hAnsi="Times New Roman"/>
          <w:sz w:val="24"/>
        </w:rPr>
        <w:t>Chart Types Implemented:</w:t>
      </w:r>
    </w:p>
    <w:p>
      <w:pPr>
        <w:jc w:val="both"/>
      </w:pPr>
      <w:r>
        <w:rPr>
          <w:rFonts w:ascii="Times New Roman" w:hAnsi="Times New Roman"/>
          <w:sz w:val="24"/>
        </w:rPr>
        <w:t>1. Donut Chart (Pie with Hole)</w:t>
      </w:r>
    </w:p>
    <w:p>
      <w:pPr>
        <w:jc w:val="both"/>
      </w:pPr>
      <w:r>
        <w:rPr>
          <w:rFonts w:ascii="Times New Roman" w:hAnsi="Times New Roman"/>
          <w:sz w:val="24"/>
        </w:rPr>
        <w:t>- Displays asset allocation percentages</w:t>
      </w:r>
    </w:p>
    <w:p>
      <w:pPr>
        <w:jc w:val="both"/>
      </w:pPr>
      <w:r>
        <w:rPr>
          <w:rFonts w:ascii="Times New Roman" w:hAnsi="Times New Roman"/>
          <w:sz w:val="24"/>
        </w:rPr>
        <w:t>- Interactive tooltips showing amounts</w:t>
      </w:r>
    </w:p>
    <w:p>
      <w:pPr>
        <w:jc w:val="both"/>
      </w:pPr>
      <w:r>
        <w:rPr>
          <w:rFonts w:ascii="Times New Roman" w:hAnsi="Times New Roman"/>
          <w:sz w:val="24"/>
        </w:rPr>
        <w:t>- Color-coded by asset type</w:t>
      </w:r>
    </w:p>
    <w:p>
      <w:pPr>
        <w:jc w:val="both"/>
      </w:pPr>
      <w:r>
        <w:rPr>
          <w:rFonts w:ascii="Times New Roman" w:hAnsi="Times New Roman"/>
          <w:sz w:val="24"/>
        </w:rPr>
        <w:t>2. Bar Chart</w:t>
      </w:r>
    </w:p>
    <w:p>
      <w:pPr>
        <w:jc w:val="both"/>
      </w:pPr>
      <w:r>
        <w:rPr>
          <w:rFonts w:ascii="Times New Roman" w:hAnsi="Times New Roman"/>
          <w:sz w:val="24"/>
        </w:rPr>
        <w:t>- Compares number of holdings by asset type</w:t>
      </w:r>
    </w:p>
    <w:p>
      <w:pPr>
        <w:jc w:val="both"/>
      </w:pPr>
      <w:r>
        <w:rPr>
          <w:rFonts w:ascii="Times New Roman" w:hAnsi="Times New Roman"/>
          <w:sz w:val="24"/>
        </w:rPr>
        <w:t>- Horizontal/vertical orientation support</w:t>
      </w:r>
    </w:p>
    <w:p>
      <w:pPr>
        <w:jc w:val="both"/>
      </w:pPr>
      <w:r>
        <w:rPr>
          <w:rFonts w:ascii="Times New Roman" w:hAnsi="Times New Roman"/>
          <w:sz w:val="24"/>
        </w:rPr>
        <w:t>- Custom colors for visual distinction</w:t>
      </w:r>
    </w:p>
    <w:p>
      <w:pPr>
        <w:jc w:val="both"/>
      </w:pPr>
      <w:r>
        <w:rPr>
          <w:rFonts w:ascii="Times New Roman" w:hAnsi="Times New Roman"/>
          <w:sz w:val="24"/>
        </w:rPr>
        <w:t>3. Gauge Charts</w:t>
      </w:r>
    </w:p>
    <w:p>
      <w:pPr>
        <w:jc w:val="both"/>
      </w:pPr>
      <w:r>
        <w:rPr>
          <w:rFonts w:ascii="Times New Roman" w:hAnsi="Times New Roman"/>
          <w:sz w:val="24"/>
        </w:rPr>
        <w:t>- Expected return gauge (0-30% range)</w:t>
      </w:r>
    </w:p>
    <w:p>
      <w:pPr>
        <w:jc w:val="both"/>
      </w:pPr>
      <w:r>
        <w:rPr>
          <w:rFonts w:ascii="Times New Roman" w:hAnsi="Times New Roman"/>
          <w:sz w:val="24"/>
        </w:rPr>
        <w:t>- Risk/volatility gauge (0-40% range)</w:t>
      </w:r>
    </w:p>
    <w:p>
      <w:pPr>
        <w:jc w:val="both"/>
      </w:pPr>
      <w:r>
        <w:rPr>
          <w:rFonts w:ascii="Times New Roman" w:hAnsi="Times New Roman"/>
          <w:sz w:val="24"/>
        </w:rPr>
        <w:t>- Sharpe ratio gauge (0-3 range)</w:t>
      </w:r>
    </w:p>
    <w:p>
      <w:pPr>
        <w:jc w:val="both"/>
      </w:pPr>
      <w:r>
        <w:rPr>
          <w:rFonts w:ascii="Times New Roman" w:hAnsi="Times New Roman"/>
          <w:sz w:val="24"/>
        </w:rPr>
        <w:t>- Color zones: green (good), yellow (moderate), red (high)</w:t>
      </w:r>
    </w:p>
    <w:p>
      <w:pPr>
        <w:jc w:val="both"/>
      </w:pPr>
      <w:r>
        <w:rPr>
          <w:rFonts w:ascii="Times New Roman" w:hAnsi="Times New Roman"/>
          <w:sz w:val="24"/>
        </w:rPr>
        <w:t>4. Box Plot</w:t>
      </w:r>
    </w:p>
    <w:p>
      <w:pPr>
        <w:jc w:val="both"/>
      </w:pPr>
      <w:r>
        <w:rPr>
          <w:rFonts w:ascii="Times New Roman" w:hAnsi="Times New Roman"/>
          <w:sz w:val="24"/>
        </w:rPr>
        <w:t>- Score distribution across assets</w:t>
      </w:r>
    </w:p>
    <w:p>
      <w:pPr>
        <w:jc w:val="both"/>
      </w:pPr>
      <w:r>
        <w:rPr>
          <w:rFonts w:ascii="Times New Roman" w:hAnsi="Times New Roman"/>
          <w:sz w:val="24"/>
        </w:rPr>
        <w:t>- Identifies outliers and quartiles</w:t>
      </w:r>
    </w:p>
    <w:p>
      <w:pPr>
        <w:jc w:val="both"/>
      </w:pPr>
      <w:r>
        <w:rPr>
          <w:rFonts w:ascii="Times New Roman" w:hAnsi="Times New Roman"/>
          <w:sz w:val="24"/>
        </w:rPr>
        <w:t>- Grouped by asset type</w:t>
      </w:r>
    </w:p>
    <w:p>
      <w:pPr>
        <w:jc w:val="both"/>
      </w:pPr>
      <w:r>
        <w:rPr>
          <w:rFonts w:ascii="Times New Roman" w:hAnsi="Times New Roman"/>
          <w:sz w:val="24"/>
        </w:rPr>
        <w:t>Features Utilized:</w:t>
      </w:r>
    </w:p>
    <w:p>
      <w:pPr>
        <w:jc w:val="both"/>
      </w:pPr>
      <w:r>
        <w:rPr>
          <w:rFonts w:ascii="Times New Roman" w:hAnsi="Times New Roman"/>
          <w:sz w:val="24"/>
        </w:rPr>
        <w:t>- Responsive Design: Charts adapt to screen size</w:t>
      </w:r>
    </w:p>
    <w:p>
      <w:pPr>
        <w:jc w:val="both"/>
      </w:pPr>
      <w:r>
        <w:rPr>
          <w:rFonts w:ascii="Times New Roman" w:hAnsi="Times New Roman"/>
          <w:sz w:val="24"/>
        </w:rPr>
        <w:t>- Export Functionality: PNG, SVG, PDF download</w:t>
      </w:r>
    </w:p>
    <w:p>
      <w:pPr>
        <w:jc w:val="both"/>
      </w:pPr>
      <w:r>
        <w:rPr>
          <w:rFonts w:ascii="Times New Roman" w:hAnsi="Times New Roman"/>
          <w:sz w:val="24"/>
        </w:rPr>
        <w:t>- Zoom/Pan: Interactive exploration</w:t>
      </w:r>
    </w:p>
    <w:p>
      <w:pPr>
        <w:jc w:val="both"/>
      </w:pPr>
      <w:r>
        <w:rPr>
          <w:rFonts w:ascii="Times New Roman" w:hAnsi="Times New Roman"/>
          <w:sz w:val="24"/>
        </w:rPr>
        <w:t>- Hover Tooltips: Detailed information on hover</w:t>
      </w:r>
    </w:p>
    <w:p>
      <w:pPr>
        <w:jc w:val="both"/>
      </w:pPr>
      <w:r>
        <w:rPr>
          <w:rFonts w:ascii="Times New Roman" w:hAnsi="Times New Roman"/>
          <w:sz w:val="24"/>
        </w:rPr>
        <w:t>- Animation: Smooth transitions between states</w:t>
      </w:r>
    </w:p>
    <w:p>
      <w:pPr>
        <w:jc w:val="both"/>
      </w:pPr>
      <w:r>
        <w:rPr>
          <w:rFonts w:ascii="Times New Roman" w:hAnsi="Times New Roman"/>
          <w:sz w:val="24"/>
        </w:rPr>
        <w:t>Configuration:</w:t>
      </w:r>
    </w:p>
    <w:p>
      <w:pPr>
        <w:jc w:val="both"/>
      </w:pPr>
      <w:r>
        <w:rPr>
          <w:rFonts w:ascii="Times New Roman" w:hAnsi="Times New Roman"/>
          <w:sz w:val="24"/>
        </w:rPr>
        <w:t>---</w:t>
      </w:r>
    </w:p>
    <w:p>
      <w:pPr>
        <w:jc w:val="both"/>
      </w:pPr>
      <w:r>
        <w:rPr>
          <w:rFonts w:ascii="Times New Roman" w:hAnsi="Times New Roman"/>
          <w:sz w:val="24"/>
        </w:rPr>
        <w:t>2.1.6 Financial Data and APIs</w:t>
      </w:r>
    </w:p>
    <w:p>
      <w:pPr>
        <w:jc w:val="both"/>
      </w:pPr>
      <w:r>
        <w:rPr>
          <w:rFonts w:ascii="Times New Roman" w:hAnsi="Times New Roman"/>
          <w:sz w:val="24"/>
        </w:rPr>
        <w:t>Data Sources:</w:t>
      </w:r>
    </w:p>
    <w:p>
      <w:pPr>
        <w:jc w:val="both"/>
      </w:pPr>
      <w:r>
        <w:rPr>
          <w:rFonts w:ascii="Times New Roman" w:hAnsi="Times New Roman"/>
          <w:sz w:val="24"/>
        </w:rPr>
        <w:t>1. Yahoo Finance API (yfinance 0.2+)</w:t>
      </w:r>
    </w:p>
    <w:p>
      <w:pPr>
        <w:pStyle w:val="Heading2"/>
      </w:pPr>
      <w:r>
        <w:rPr>
          <w:rFonts w:ascii="Times New Roman" w:hAnsi="Times New Roman"/>
          <w:b/>
          <w:color w:val="000000"/>
          <w:sz w:val="28"/>
        </w:rPr>
        <w:t>- Purpose: Historical and real-time stock/ETF prices</w:t>
      </w:r>
    </w:p>
    <w:p>
      <w:pPr>
        <w:jc w:val="both"/>
      </w:pPr>
      <w:r>
        <w:rPr>
          <w:rFonts w:ascii="Times New Roman" w:hAnsi="Times New Roman"/>
          <w:sz w:val="24"/>
        </w:rPr>
        <w:t>- Data Retrieved: OHLCV (Open, High, Low, Close, Volume), dividends, splits</w:t>
      </w:r>
    </w:p>
    <w:p>
      <w:pPr>
        <w:jc w:val="both"/>
      </w:pPr>
      <w:r>
        <w:rPr>
          <w:rFonts w:ascii="Times New Roman" w:hAnsi="Times New Roman"/>
          <w:sz w:val="24"/>
        </w:rPr>
        <w:t>- Coverage: 50,000+ global equities and ETFs</w:t>
      </w:r>
    </w:p>
    <w:p>
      <w:pPr>
        <w:jc w:val="both"/>
      </w:pPr>
      <w:r>
        <w:rPr>
          <w:rFonts w:ascii="Times New Roman" w:hAnsi="Times New Roman"/>
          <w:sz w:val="24"/>
        </w:rPr>
        <w:t>- Frequency: Daily price updates</w:t>
      </w:r>
    </w:p>
    <w:p>
      <w:pPr>
        <w:jc w:val="both"/>
      </w:pPr>
      <w:r>
        <w:rPr>
          <w:rFonts w:ascii="Times New Roman" w:hAnsi="Times New Roman"/>
          <w:sz w:val="24"/>
        </w:rPr>
        <w:t>- Advantages: Free, no API key required, comprehensive coverage</w:t>
      </w:r>
    </w:p>
    <w:p>
      <w:pPr>
        <w:jc w:val="both"/>
      </w:pPr>
      <w:r>
        <w:rPr>
          <w:rFonts w:ascii="Times New Roman" w:hAnsi="Times New Roman"/>
          <w:sz w:val="24"/>
        </w:rPr>
        <w:t>- Limitations: Rate limiting (2000 requests/hour), occasional data gaps</w:t>
      </w:r>
    </w:p>
    <w:p>
      <w:pPr>
        <w:jc w:val="both"/>
      </w:pPr>
      <w:r>
        <w:rPr>
          <w:rFonts w:ascii="Times New Roman" w:hAnsi="Times New Roman"/>
          <w:sz w:val="24"/>
        </w:rPr>
        <w:t>2. NewsAPI</w:t>
      </w:r>
    </w:p>
    <w:p>
      <w:pPr>
        <w:pStyle w:val="Heading2"/>
      </w:pPr>
      <w:r>
        <w:rPr>
          <w:rFonts w:ascii="Times New Roman" w:hAnsi="Times New Roman"/>
          <w:b/>
          <w:color w:val="000000"/>
          <w:sz w:val="28"/>
        </w:rPr>
        <w:t>- Purpose: Financial news collection for sentiment analysis</w:t>
      </w:r>
    </w:p>
    <w:p>
      <w:pPr>
        <w:jc w:val="both"/>
      </w:pPr>
      <w:r>
        <w:rPr>
          <w:rFonts w:ascii="Times New Roman" w:hAnsi="Times New Roman"/>
          <w:sz w:val="24"/>
        </w:rPr>
        <w:t>- Coverage: 80,000+ global news sources</w:t>
      </w:r>
    </w:p>
    <w:p>
      <w:pPr>
        <w:jc w:val="both"/>
      </w:pPr>
      <w:r>
        <w:rPr>
          <w:rFonts w:ascii="Times New Roman" w:hAnsi="Times New Roman"/>
          <w:sz w:val="24"/>
        </w:rPr>
        <w:t>- Query: Keyword-based searches (company names, sectors)</w:t>
      </w:r>
    </w:p>
    <w:p>
      <w:pPr>
        <w:jc w:val="both"/>
      </w:pPr>
      <w:r>
        <w:rPr>
          <w:rFonts w:ascii="Times New Roman" w:hAnsi="Times New Roman"/>
          <w:sz w:val="24"/>
        </w:rPr>
        <w:t>- Data Retrieved: Headlines, descriptions, publication dates, sources</w:t>
      </w:r>
    </w:p>
    <w:p>
      <w:pPr>
        <w:jc w:val="both"/>
      </w:pPr>
      <w:r>
        <w:rPr>
          <w:rFonts w:ascii="Times New Roman" w:hAnsi="Times New Roman"/>
          <w:sz w:val="24"/>
        </w:rPr>
        <w:t>- API Key: Required (free tier: 100 requests/day)</w:t>
      </w:r>
    </w:p>
    <w:p>
      <w:pPr>
        <w:jc w:val="both"/>
      </w:pPr>
      <w:r>
        <w:rPr>
          <w:rFonts w:ascii="Times New Roman" w:hAnsi="Times New Roman"/>
          <w:sz w:val="24"/>
        </w:rPr>
        <w:t>- Usage: News sentiment influences 15% of asset scores</w:t>
      </w:r>
    </w:p>
    <w:p>
      <w:pPr>
        <w:jc w:val="both"/>
      </w:pPr>
      <w:r>
        <w:rPr>
          <w:rFonts w:ascii="Times New Roman" w:hAnsi="Times New Roman"/>
          <w:sz w:val="24"/>
        </w:rPr>
        <w:t>3. CoinGecko API</w:t>
      </w:r>
    </w:p>
    <w:p>
      <w:pPr>
        <w:pStyle w:val="Heading2"/>
      </w:pPr>
      <w:r>
        <w:rPr>
          <w:rFonts w:ascii="Times New Roman" w:hAnsi="Times New Roman"/>
          <w:b/>
          <w:color w:val="000000"/>
          <w:sz w:val="28"/>
        </w:rPr>
        <w:t>- Purpose: Cryptocurrency price data</w:t>
      </w:r>
    </w:p>
    <w:p>
      <w:pPr>
        <w:jc w:val="both"/>
      </w:pPr>
      <w:r>
        <w:rPr>
          <w:rFonts w:ascii="Times New Roman" w:hAnsi="Times New Roman"/>
          <w:sz w:val="24"/>
        </w:rPr>
        <w:t>- Coverage: 10,000+ cryptocurrencies</w:t>
      </w:r>
    </w:p>
    <w:p>
      <w:pPr>
        <w:jc w:val="both"/>
      </w:pPr>
      <w:r>
        <w:rPr>
          <w:rFonts w:ascii="Times New Roman" w:hAnsi="Times New Roman"/>
          <w:sz w:val="24"/>
        </w:rPr>
        <w:t>- Data Retrieved: Prices, market cap, volume, 24h changes</w:t>
      </w:r>
    </w:p>
    <w:p>
      <w:pPr>
        <w:jc w:val="both"/>
      </w:pPr>
      <w:r>
        <w:rPr>
          <w:rFonts w:ascii="Times New Roman" w:hAnsi="Times New Roman"/>
          <w:sz w:val="24"/>
        </w:rPr>
        <w:t>- Frequency: Real-time updates (5-minute intervals)</w:t>
      </w:r>
    </w:p>
    <w:p>
      <w:pPr>
        <w:jc w:val="both"/>
      </w:pPr>
      <w:r>
        <w:rPr>
          <w:rFonts w:ascii="Times New Roman" w:hAnsi="Times New Roman"/>
          <w:sz w:val="24"/>
        </w:rPr>
        <w:t>- Advantages: Free tier sufficient for LUMIA needs</w:t>
      </w:r>
    </w:p>
    <w:p>
      <w:pPr>
        <w:jc w:val="both"/>
      </w:pPr>
      <w:r>
        <w:rPr>
          <w:rFonts w:ascii="Times New Roman" w:hAnsi="Times New Roman"/>
          <w:sz w:val="24"/>
        </w:rPr>
        <w:t>- Rate Limit: 50 calls/minute (free tier)</w:t>
      </w:r>
    </w:p>
    <w:p>
      <w:pPr>
        <w:jc w:val="both"/>
      </w:pPr>
      <w:r>
        <w:rPr>
          <w:rFonts w:ascii="Times New Roman" w:hAnsi="Times New Roman"/>
          <w:sz w:val="24"/>
        </w:rPr>
        <w:t>4. Manual Data Sources</w:t>
      </w:r>
    </w:p>
    <w:p>
      <w:pPr>
        <w:jc w:val="both"/>
      </w:pPr>
      <w:r>
        <w:rPr>
          <w:rFonts w:ascii="Times New Roman" w:hAnsi="Times New Roman"/>
          <w:sz w:val="24"/>
        </w:rPr>
        <w:t>- Indian Mutual Funds: Web scraping from AMFI website</w:t>
      </w:r>
    </w:p>
    <w:p>
      <w:pPr>
        <w:jc w:val="both"/>
      </w:pPr>
      <w:r>
        <w:rPr>
          <w:rFonts w:ascii="Times New Roman" w:hAnsi="Times New Roman"/>
          <w:sz w:val="24"/>
        </w:rPr>
        <w:t>- Fundamental Data: Curated from financial statements</w:t>
      </w:r>
    </w:p>
    <w:p>
      <w:pPr>
        <w:jc w:val="both"/>
      </w:pPr>
      <w:r>
        <w:rPr>
          <w:rFonts w:ascii="Times New Roman" w:hAnsi="Times New Roman"/>
          <w:sz w:val="24"/>
        </w:rPr>
        <w:t>- Bond Data: Government securities database (future integration)</w:t>
      </w:r>
    </w:p>
    <w:p>
      <w:pPr>
        <w:jc w:val="both"/>
      </w:pPr>
      <w:r>
        <w:rPr>
          <w:rFonts w:ascii="Times New Roman" w:hAnsi="Times New Roman"/>
          <w:sz w:val="24"/>
        </w:rPr>
        <w:t>API Integration Architecture:</w:t>
      </w:r>
    </w:p>
    <w:p>
      <w:pPr>
        <w:jc w:val="both"/>
      </w:pPr>
      <w:r>
        <w:rPr>
          <w:rFonts w:ascii="Times New Roman" w:hAnsi="Times New Roman"/>
          <w:sz w:val="24"/>
        </w:rPr>
        <w:t>- Retry logic with exponential backoff</w:t>
      </w:r>
    </w:p>
    <w:p>
      <w:pPr>
        <w:jc w:val="both"/>
      </w:pPr>
      <w:r>
        <w:rPr>
          <w:rFonts w:ascii="Times New Roman" w:hAnsi="Times New Roman"/>
          <w:sz w:val="24"/>
        </w:rPr>
        <w:t>- Request caching to minimize API calls</w:t>
      </w:r>
    </w:p>
    <w:p>
      <w:pPr>
        <w:jc w:val="both"/>
      </w:pPr>
      <w:r>
        <w:rPr>
          <w:rFonts w:ascii="Times New Roman" w:hAnsi="Times New Roman"/>
          <w:sz w:val="24"/>
        </w:rPr>
        <w:t>- Error handling for missing/malformed data</w:t>
      </w:r>
    </w:p>
    <w:p>
      <w:pPr>
        <w:jc w:val="both"/>
      </w:pPr>
      <w:r>
        <w:rPr>
          <w:rFonts w:ascii="Times New Roman" w:hAnsi="Times New Roman"/>
          <w:sz w:val="24"/>
        </w:rPr>
        <w:t>- Asynchronous requests for parallel processing</w:t>
      </w:r>
    </w:p>
    <w:p>
      <w:pPr>
        <w:jc w:val="both"/>
      </w:pPr>
      <w:r>
        <w:rPr>
          <w:rFonts w:ascii="Times New Roman" w:hAnsi="Times New Roman"/>
          <w:sz w:val="24"/>
        </w:rPr>
        <w:t>---</w:t>
      </w:r>
    </w:p>
    <w:p>
      <w:pPr>
        <w:jc w:val="both"/>
      </w:pPr>
      <w:r>
        <w:rPr>
          <w:rFonts w:ascii="Times New Roman" w:hAnsi="Times New Roman"/>
          <w:sz w:val="24"/>
        </w:rPr>
        <w:t>2.1.7 Core Python Libraries</w:t>
      </w:r>
    </w:p>
    <w:p>
      <w:pPr>
        <w:jc w:val="both"/>
      </w:pPr>
      <w:r>
        <w:rPr>
          <w:rFonts w:ascii="Times New Roman" w:hAnsi="Times New Roman"/>
          <w:sz w:val="24"/>
        </w:rPr>
        <w:t>Data Processing and Analysis:</w:t>
      </w:r>
    </w:p>
    <w:p>
      <w:pPr>
        <w:jc w:val="both"/>
      </w:pPr>
      <w:r>
        <w:rPr>
          <w:rFonts w:ascii="Times New Roman" w:hAnsi="Times New Roman"/>
          <w:sz w:val="24"/>
        </w:rPr>
        <w:t>1. NumPy 1.24+</w:t>
      </w:r>
    </w:p>
    <w:p>
      <w:pPr>
        <w:jc w:val="both"/>
      </w:pPr>
      <w:r>
        <w:rPr>
          <w:rFonts w:ascii="Times New Roman" w:hAnsi="Times New Roman"/>
          <w:sz w:val="24"/>
        </w:rPr>
        <w:t>- Numerical computing with multidimensional arrays</w:t>
      </w:r>
    </w:p>
    <w:p>
      <w:pPr>
        <w:jc w:val="both"/>
      </w:pPr>
      <w:r>
        <w:rPr>
          <w:rFonts w:ascii="Times New Roman" w:hAnsi="Times New Roman"/>
          <w:sz w:val="24"/>
        </w:rPr>
        <w:t>- Linear algebra operations (matrix multiplication, eigenvalues)</w:t>
      </w:r>
    </w:p>
    <w:p>
      <w:pPr>
        <w:jc w:val="both"/>
      </w:pPr>
      <w:r>
        <w:rPr>
          <w:rFonts w:ascii="Times New Roman" w:hAnsi="Times New Roman"/>
          <w:sz w:val="24"/>
        </w:rPr>
        <w:t>- Statistical functions (mean, std, correlation)</w:t>
      </w:r>
    </w:p>
    <w:p>
      <w:pPr>
        <w:jc w:val="both"/>
      </w:pPr>
      <w:r>
        <w:rPr>
          <w:rFonts w:ascii="Times New Roman" w:hAnsi="Times New Roman"/>
          <w:sz w:val="24"/>
        </w:rPr>
        <w:t>- Performance: C-optimized, 10-100x faster than pure Python</w:t>
      </w:r>
    </w:p>
    <w:p>
      <w:pPr>
        <w:jc w:val="both"/>
      </w:pPr>
      <w:r>
        <w:rPr>
          <w:rFonts w:ascii="Times New Roman" w:hAnsi="Times New Roman"/>
          <w:sz w:val="24"/>
        </w:rPr>
        <w:t>2. Pandas 2.0+</w:t>
      </w:r>
    </w:p>
    <w:p>
      <w:pPr>
        <w:jc w:val="both"/>
      </w:pPr>
      <w:r>
        <w:rPr>
          <w:rFonts w:ascii="Times New Roman" w:hAnsi="Times New Roman"/>
          <w:sz w:val="24"/>
        </w:rPr>
        <w:t>- DataFrames for tabular data manipulation</w:t>
      </w:r>
    </w:p>
    <w:p>
      <w:pPr>
        <w:jc w:val="both"/>
      </w:pPr>
      <w:r>
        <w:rPr>
          <w:rFonts w:ascii="Times New Roman" w:hAnsi="Times New Roman"/>
          <w:sz w:val="24"/>
        </w:rPr>
        <w:t>- Time series analysis with datetime indexes</w:t>
      </w:r>
    </w:p>
    <w:p>
      <w:pPr>
        <w:jc w:val="both"/>
      </w:pPr>
      <w:r>
        <w:rPr>
          <w:rFonts w:ascii="Times New Roman" w:hAnsi="Times New Roman"/>
          <w:sz w:val="24"/>
        </w:rPr>
        <w:t>- GroupBy operations for aggregations</w:t>
      </w:r>
    </w:p>
    <w:p>
      <w:pPr>
        <w:jc w:val="both"/>
      </w:pPr>
      <w:r>
        <w:rPr>
          <w:rFonts w:ascii="Times New Roman" w:hAnsi="Times New Roman"/>
          <w:sz w:val="24"/>
        </w:rPr>
        <w:t>- Missing data handling (fillna, dropna)</w:t>
      </w:r>
    </w:p>
    <w:p>
      <w:pPr>
        <w:jc w:val="both"/>
      </w:pPr>
      <w:r>
        <w:rPr>
          <w:rFonts w:ascii="Times New Roman" w:hAnsi="Times New Roman"/>
          <w:sz w:val="24"/>
        </w:rPr>
        <w:t>- CSV/JSON/SQL reading and writing</w:t>
      </w:r>
    </w:p>
    <w:p>
      <w:pPr>
        <w:jc w:val="both"/>
      </w:pPr>
      <w:r>
        <w:rPr>
          <w:rFonts w:ascii="Times New Roman" w:hAnsi="Times New Roman"/>
          <w:sz w:val="24"/>
        </w:rPr>
        <w:t>3. SciPy 1.11+</w:t>
      </w:r>
    </w:p>
    <w:p>
      <w:pPr>
        <w:jc w:val="both"/>
      </w:pPr>
      <w:r>
        <w:rPr>
          <w:rFonts w:ascii="Times New Roman" w:hAnsi="Times New Roman"/>
          <w:sz w:val="24"/>
        </w:rPr>
        <w:t>- Optimization algorithms (minimize, curve fitting)</w:t>
      </w:r>
    </w:p>
    <w:p>
      <w:pPr>
        <w:jc w:val="both"/>
      </w:pPr>
      <w:r>
        <w:rPr>
          <w:rFonts w:ascii="Times New Roman" w:hAnsi="Times New Roman"/>
          <w:sz w:val="24"/>
        </w:rPr>
        <w:t>- Used in portfolio optimization</w:t>
      </w:r>
    </w:p>
    <w:p>
      <w:pPr>
        <w:jc w:val="both"/>
      </w:pPr>
      <w:r>
        <w:rPr>
          <w:rFonts w:ascii="Times New Roman" w:hAnsi="Times New Roman"/>
          <w:sz w:val="24"/>
        </w:rPr>
        <w:t>- Statistical tests and distributions</w:t>
      </w:r>
    </w:p>
    <w:p>
      <w:pPr>
        <w:jc w:val="both"/>
      </w:pPr>
      <w:r>
        <w:rPr>
          <w:rFonts w:ascii="Times New Roman" w:hAnsi="Times New Roman"/>
          <w:sz w:val="24"/>
        </w:rPr>
        <w:t>- Sparse matrix operations</w:t>
      </w:r>
    </w:p>
    <w:p>
      <w:pPr>
        <w:jc w:val="both"/>
      </w:pPr>
      <w:r>
        <w:rPr>
          <w:rFonts w:ascii="Times New Roman" w:hAnsi="Times New Roman"/>
          <w:sz w:val="24"/>
        </w:rPr>
        <w:t>Financial Computing:</w:t>
      </w:r>
    </w:p>
    <w:p>
      <w:pPr>
        <w:jc w:val="both"/>
      </w:pPr>
      <w:r>
        <w:rPr>
          <w:rFonts w:ascii="Times New Roman" w:hAnsi="Times New Roman"/>
          <w:sz w:val="24"/>
        </w:rPr>
        <w:t>4. QuantLib-Python</w:t>
      </w:r>
    </w:p>
    <w:p>
      <w:pPr>
        <w:jc w:val="both"/>
      </w:pPr>
      <w:r>
        <w:rPr>
          <w:rFonts w:ascii="Times New Roman" w:hAnsi="Times New Roman"/>
          <w:sz w:val="24"/>
        </w:rPr>
        <w:t>- Bond pricing and yield calculations</w:t>
      </w:r>
    </w:p>
    <w:p>
      <w:pPr>
        <w:jc w:val="both"/>
      </w:pPr>
      <w:r>
        <w:rPr>
          <w:rFonts w:ascii="Times New Roman" w:hAnsi="Times New Roman"/>
          <w:sz w:val="24"/>
        </w:rPr>
        <w:t>- Option pricing models (Black-Scholes)</w:t>
      </w:r>
    </w:p>
    <w:p>
      <w:pPr>
        <w:jc w:val="both"/>
      </w:pPr>
      <w:r>
        <w:rPr>
          <w:rFonts w:ascii="Times New Roman" w:hAnsi="Times New Roman"/>
          <w:sz w:val="24"/>
        </w:rPr>
        <w:t>- Interest rate curve construction</w:t>
      </w:r>
    </w:p>
    <w:p>
      <w:pPr>
        <w:jc w:val="both"/>
      </w:pPr>
      <w:r>
        <w:rPr>
          <w:rFonts w:ascii="Times New Roman" w:hAnsi="Times New Roman"/>
          <w:sz w:val="24"/>
        </w:rPr>
        <w:t>- Risk metrics computation</w:t>
      </w:r>
    </w:p>
    <w:p>
      <w:pPr>
        <w:jc w:val="both"/>
      </w:pPr>
      <w:r>
        <w:rPr>
          <w:rFonts w:ascii="Times New Roman" w:hAnsi="Times New Roman"/>
          <w:sz w:val="24"/>
        </w:rPr>
        <w:t>Machine Learning (Future Enhancements):</w:t>
      </w:r>
    </w:p>
    <w:p>
      <w:pPr>
        <w:jc w:val="both"/>
      </w:pPr>
      <w:r>
        <w:rPr>
          <w:rFonts w:ascii="Times New Roman" w:hAnsi="Times New Roman"/>
          <w:sz w:val="24"/>
        </w:rPr>
        <w:t>5. Scikit-learn 1.3+</w:t>
      </w:r>
    </w:p>
    <w:p>
      <w:pPr>
        <w:jc w:val="both"/>
      </w:pPr>
      <w:r>
        <w:rPr>
          <w:rFonts w:ascii="Times New Roman" w:hAnsi="Times New Roman"/>
          <w:sz w:val="24"/>
        </w:rPr>
        <w:t>- Classification and regression models</w:t>
      </w:r>
    </w:p>
    <w:p>
      <w:pPr>
        <w:jc w:val="both"/>
      </w:pPr>
      <w:r>
        <w:rPr>
          <w:rFonts w:ascii="Times New Roman" w:hAnsi="Times New Roman"/>
          <w:sz w:val="24"/>
        </w:rPr>
        <w:t>- Clustering for asset grouping</w:t>
      </w:r>
    </w:p>
    <w:p>
      <w:pPr>
        <w:jc w:val="both"/>
      </w:pPr>
      <w:r>
        <w:rPr>
          <w:rFonts w:ascii="Times New Roman" w:hAnsi="Times New Roman"/>
          <w:sz w:val="24"/>
        </w:rPr>
        <w:t>- Dimensionality reduction (PCA)</w:t>
      </w:r>
    </w:p>
    <w:p>
      <w:pPr>
        <w:jc w:val="both"/>
      </w:pPr>
      <w:r>
        <w:rPr>
          <w:rFonts w:ascii="Times New Roman" w:hAnsi="Times New Roman"/>
          <w:sz w:val="24"/>
        </w:rPr>
        <w:t>- Model evaluation metrics</w:t>
      </w:r>
    </w:p>
    <w:p>
      <w:pPr>
        <w:jc w:val="both"/>
      </w:pPr>
      <w:r>
        <w:rPr>
          <w:rFonts w:ascii="Times New Roman" w:hAnsi="Times New Roman"/>
          <w:sz w:val="24"/>
        </w:rPr>
        <w:t>6. TensorFlow/PyTorch (Planned)</w:t>
      </w:r>
    </w:p>
    <w:p>
      <w:pPr>
        <w:jc w:val="both"/>
      </w:pPr>
      <w:r>
        <w:rPr>
          <w:rFonts w:ascii="Times New Roman" w:hAnsi="Times New Roman"/>
          <w:sz w:val="24"/>
        </w:rPr>
        <w:t>- Deep learning for price prediction</w:t>
      </w:r>
    </w:p>
    <w:p>
      <w:pPr>
        <w:jc w:val="both"/>
      </w:pPr>
      <w:r>
        <w:rPr>
          <w:rFonts w:ascii="Times New Roman" w:hAnsi="Times New Roman"/>
          <w:sz w:val="24"/>
        </w:rPr>
        <w:t>- LSTM networks for time series forecasting</w:t>
      </w:r>
    </w:p>
    <w:p>
      <w:pPr>
        <w:jc w:val="both"/>
      </w:pPr>
      <w:r>
        <w:rPr>
          <w:rFonts w:ascii="Times New Roman" w:hAnsi="Times New Roman"/>
          <w:sz w:val="24"/>
        </w:rPr>
        <w:t>- Reinforcement learning for dynamic rebalancing</w:t>
      </w:r>
    </w:p>
    <w:p>
      <w:pPr>
        <w:jc w:val="both"/>
      </w:pPr>
      <w:r>
        <w:rPr>
          <w:rFonts w:ascii="Times New Roman" w:hAnsi="Times New Roman"/>
          <w:sz w:val="24"/>
        </w:rPr>
        <w:t>Utilities:</w:t>
      </w:r>
    </w:p>
    <w:p>
      <w:pPr>
        <w:jc w:val="both"/>
      </w:pPr>
      <w:r>
        <w:rPr>
          <w:rFonts w:ascii="Times New Roman" w:hAnsi="Times New Roman"/>
          <w:sz w:val="24"/>
        </w:rPr>
        <w:t>7. Requests 2.31+</w:t>
      </w:r>
    </w:p>
    <w:p>
      <w:pPr>
        <w:jc w:val="both"/>
      </w:pPr>
      <w:r>
        <w:rPr>
          <w:rFonts w:ascii="Times New Roman" w:hAnsi="Times New Roman"/>
          <w:sz w:val="24"/>
        </w:rPr>
        <w:t>- HTTP library for API calls</w:t>
      </w:r>
    </w:p>
    <w:p>
      <w:pPr>
        <w:jc w:val="both"/>
      </w:pPr>
      <w:r>
        <w:rPr>
          <w:rFonts w:ascii="Times New Roman" w:hAnsi="Times New Roman"/>
          <w:sz w:val="24"/>
        </w:rPr>
        <w:t>- Session management for persistent connections</w:t>
      </w:r>
    </w:p>
    <w:p>
      <w:pPr>
        <w:jc w:val="both"/>
      </w:pPr>
      <w:r>
        <w:rPr>
          <w:rFonts w:ascii="Times New Roman" w:hAnsi="Times New Roman"/>
          <w:sz w:val="24"/>
        </w:rPr>
        <w:t>- Automatic retry with timeout handling</w:t>
      </w:r>
    </w:p>
    <w:p>
      <w:pPr>
        <w:jc w:val="both"/>
      </w:pPr>
      <w:r>
        <w:rPr>
          <w:rFonts w:ascii="Times New Roman" w:hAnsi="Times New Roman"/>
          <w:sz w:val="24"/>
        </w:rPr>
        <w:t>8. BeautifulSoup4 4.12+</w:t>
      </w:r>
    </w:p>
    <w:p>
      <w:pPr>
        <w:jc w:val="both"/>
      </w:pPr>
      <w:r>
        <w:rPr>
          <w:rFonts w:ascii="Times New Roman" w:hAnsi="Times New Roman"/>
          <w:sz w:val="24"/>
        </w:rPr>
        <w:t>- HTML parsing for web scraping</w:t>
      </w:r>
    </w:p>
    <w:p>
      <w:pPr>
        <w:jc w:val="both"/>
      </w:pPr>
      <w:r>
        <w:rPr>
          <w:rFonts w:ascii="Times New Roman" w:hAnsi="Times New Roman"/>
          <w:sz w:val="24"/>
        </w:rPr>
        <w:t>- Used in mutual fund data collection</w:t>
      </w:r>
    </w:p>
    <w:p>
      <w:pPr>
        <w:jc w:val="both"/>
      </w:pPr>
      <w:r>
        <w:rPr>
          <w:rFonts w:ascii="Times New Roman" w:hAnsi="Times New Roman"/>
          <w:sz w:val="24"/>
        </w:rPr>
        <w:t>- CSS selector support</w:t>
      </w:r>
    </w:p>
    <w:p>
      <w:pPr>
        <w:jc w:val="both"/>
      </w:pPr>
      <w:r>
        <w:rPr>
          <w:rFonts w:ascii="Times New Roman" w:hAnsi="Times New Roman"/>
          <w:sz w:val="24"/>
        </w:rPr>
        <w:t>9. python-dotenv 1.0+</w:t>
      </w:r>
    </w:p>
    <w:p>
      <w:pPr>
        <w:jc w:val="both"/>
      </w:pPr>
      <w:r>
        <w:rPr>
          <w:rFonts w:ascii="Times New Roman" w:hAnsi="Times New Roman"/>
          <w:sz w:val="24"/>
        </w:rPr>
        <w:t>- Environment variable management</w:t>
      </w:r>
    </w:p>
    <w:p>
      <w:pPr>
        <w:jc w:val="both"/>
      </w:pPr>
      <w:r>
        <w:rPr>
          <w:rFonts w:ascii="Times New Roman" w:hAnsi="Times New Roman"/>
          <w:sz w:val="24"/>
        </w:rPr>
        <w:t>- Secure API key storage</w:t>
      </w:r>
    </w:p>
    <w:p>
      <w:pPr>
        <w:jc w:val="both"/>
      </w:pPr>
      <w:r>
        <w:rPr>
          <w:rFonts w:ascii="Times New Roman" w:hAnsi="Times New Roman"/>
          <w:sz w:val="24"/>
        </w:rPr>
        <w:t>- Configuration management</w:t>
      </w:r>
    </w:p>
    <w:p>
      <w:pPr>
        <w:jc w:val="both"/>
      </w:pPr>
      <w:r>
        <w:rPr>
          <w:rFonts w:ascii="Times New Roman" w:hAnsi="Times New Roman"/>
          <w:sz w:val="24"/>
        </w:rPr>
        <w:t>---</w:t>
      </w:r>
    </w:p>
    <w:p>
      <w:pPr>
        <w:jc w:val="both"/>
      </w:pPr>
      <w:r>
        <w:rPr>
          <w:rFonts w:ascii="Times New Roman" w:hAnsi="Times New Roman"/>
          <w:sz w:val="24"/>
        </w:rPr>
        <w:t>2.1.8 Portfolio Optimization Algorithms</w:t>
      </w:r>
    </w:p>
    <w:p>
      <w:pPr>
        <w:jc w:val="both"/>
      </w:pPr>
      <w:r>
        <w:rPr>
          <w:rFonts w:ascii="Times New Roman" w:hAnsi="Times New Roman"/>
          <w:sz w:val="24"/>
        </w:rPr>
        <w:t>Modern Portfolio Theory (MPT)</w:t>
      </w:r>
    </w:p>
    <w:p>
      <w:pPr>
        <w:jc w:val="both"/>
      </w:pPr>
      <w:r>
        <w:rPr>
          <w:rFonts w:ascii="Times New Roman" w:hAnsi="Times New Roman"/>
          <w:sz w:val="24"/>
        </w:rPr>
        <w:t>Developed by Harry Markowitz (1952), MPT forms the foundation of LUMIA's optimization engine.</w:t>
      </w:r>
    </w:p>
    <w:p>
      <w:pPr>
        <w:jc w:val="both"/>
      </w:pPr>
      <w:r>
        <w:rPr>
          <w:rFonts w:ascii="Times New Roman" w:hAnsi="Times New Roman"/>
          <w:sz w:val="24"/>
        </w:rPr>
        <w:t>Key Concepts:</w:t>
      </w:r>
    </w:p>
    <w:p>
      <w:pPr>
        <w:jc w:val="both"/>
      </w:pPr>
      <w:r>
        <w:rPr>
          <w:rFonts w:ascii="Times New Roman" w:hAnsi="Times New Roman"/>
          <w:sz w:val="24"/>
        </w:rPr>
        <w:t>1. Expected Return</w:t>
      </w:r>
    </w:p>
    <w:p>
      <w:pPr>
        <w:jc w:val="both"/>
      </w:pPr>
      <w:r>
        <w:rPr>
          <w:rFonts w:ascii="Times New Roman" w:hAnsi="Times New Roman"/>
          <w:sz w:val="24"/>
        </w:rPr>
        <w:t>2. Portfolio Variance (Risk)</w:t>
      </w:r>
    </w:p>
    <w:p>
      <w:pPr>
        <w:jc w:val="both"/>
      </w:pPr>
      <w:r>
        <w:rPr>
          <w:rFonts w:ascii="Times New Roman" w:hAnsi="Times New Roman"/>
          <w:sz w:val="24"/>
        </w:rPr>
        <w:t>3. Sharpe Ratio (Risk-Adjusted Return)</w:t>
      </w:r>
    </w:p>
    <w:p>
      <w:pPr>
        <w:jc w:val="both"/>
      </w:pPr>
      <w:r>
        <w:rPr>
          <w:rFonts w:ascii="Times New Roman" w:hAnsi="Times New Roman"/>
          <w:sz w:val="24"/>
        </w:rPr>
        <w:t>Optimization Problem:</w:t>
      </w:r>
    </w:p>
    <w:p>
      <w:pPr>
        <w:jc w:val="both"/>
      </w:pPr>
      <w:r>
        <w:rPr>
          <w:rFonts w:ascii="Times New Roman" w:hAnsi="Times New Roman"/>
          <w:sz w:val="24"/>
        </w:rPr>
        <w:t>Solver: SciPy SLSQP (Sequential Least Squares Programming)</w:t>
      </w:r>
    </w:p>
    <w:p>
      <w:pPr>
        <w:jc w:val="both"/>
      </w:pPr>
      <w:r>
        <w:rPr>
          <w:rFonts w:ascii="Times New Roman" w:hAnsi="Times New Roman"/>
          <w:sz w:val="24"/>
        </w:rPr>
        <w:t>- Gradient-based optimization</w:t>
      </w:r>
    </w:p>
    <w:p>
      <w:pPr>
        <w:jc w:val="both"/>
      </w:pPr>
      <w:r>
        <w:rPr>
          <w:rFonts w:ascii="Times New Roman" w:hAnsi="Times New Roman"/>
          <w:sz w:val="24"/>
        </w:rPr>
        <w:t>- Handles equality and inequality constraints</w:t>
      </w:r>
    </w:p>
    <w:p>
      <w:pPr>
        <w:jc w:val="both"/>
      </w:pPr>
      <w:r>
        <w:rPr>
          <w:rFonts w:ascii="Times New Roman" w:hAnsi="Times New Roman"/>
          <w:sz w:val="24"/>
        </w:rPr>
        <w:t>- Converges in &lt;100 iterations for typical portfolios</w:t>
      </w:r>
    </w:p>
    <w:p>
      <w:pPr>
        <w:jc w:val="both"/>
      </w:pPr>
      <w:r>
        <w:rPr>
          <w:rFonts w:ascii="Times New Roman" w:hAnsi="Times New Roman"/>
          <w:sz w:val="24"/>
        </w:rPr>
        <w:t>- Fallback to equal-weight if optimization fails</w:t>
      </w:r>
    </w:p>
    <w:p>
      <w:pPr>
        <w:jc w:val="both"/>
      </w:pPr>
      <w:r>
        <w:rPr>
          <w:rFonts w:ascii="Times New Roman" w:hAnsi="Times New Roman"/>
          <w:sz w:val="24"/>
        </w:rPr>
        <w:t>Alternative Approaches Evaluated:</w:t>
      </w:r>
    </w:p>
    <w:p>
      <w:pPr>
        <w:jc w:val="both"/>
      </w:pPr>
      <w:r>
        <w:rPr>
          <w:rFonts w:ascii="Times New Roman" w:hAnsi="Times New Roman"/>
          <w:sz w:val="24"/>
        </w:rPr>
        <w:t>1. Black-Litterman Model</w:t>
      </w:r>
    </w:p>
    <w:p>
      <w:pPr>
        <w:jc w:val="both"/>
      </w:pPr>
      <w:r>
        <w:rPr>
          <w:rFonts w:ascii="Times New Roman" w:hAnsi="Times New Roman"/>
          <w:sz w:val="24"/>
        </w:rPr>
        <w:t>- Incorporates investor views</w:t>
      </w:r>
    </w:p>
    <w:p>
      <w:pPr>
        <w:jc w:val="both"/>
      </w:pPr>
      <w:r>
        <w:rPr>
          <w:rFonts w:ascii="Times New Roman" w:hAnsi="Times New Roman"/>
          <w:sz w:val="24"/>
        </w:rPr>
        <w:t>- More stable than pure MPT</w:t>
      </w:r>
    </w:p>
    <w:p>
      <w:pPr>
        <w:jc w:val="both"/>
      </w:pPr>
      <w:r>
        <w:rPr>
          <w:rFonts w:ascii="Times New Roman" w:hAnsi="Times New Roman"/>
          <w:sz w:val="24"/>
        </w:rPr>
        <w:t>- Complexity not justified for LUMIA's use case</w:t>
      </w:r>
    </w:p>
    <w:p>
      <w:pPr>
        <w:jc w:val="both"/>
      </w:pPr>
      <w:r>
        <w:rPr>
          <w:rFonts w:ascii="Times New Roman" w:hAnsi="Times New Roman"/>
          <w:sz w:val="24"/>
        </w:rPr>
        <w:t>2. Risk Parity</w:t>
      </w:r>
    </w:p>
    <w:p>
      <w:pPr>
        <w:jc w:val="both"/>
      </w:pPr>
      <w:r>
        <w:rPr>
          <w:rFonts w:ascii="Times New Roman" w:hAnsi="Times New Roman"/>
          <w:sz w:val="24"/>
        </w:rPr>
        <w:t>- Equal risk contribution from each asset</w:t>
      </w:r>
    </w:p>
    <w:p>
      <w:pPr>
        <w:jc w:val="both"/>
      </w:pPr>
      <w:r>
        <w:rPr>
          <w:rFonts w:ascii="Times New Roman" w:hAnsi="Times New Roman"/>
          <w:sz w:val="24"/>
        </w:rPr>
        <w:t>- Good for diversification but may sacrifice returns</w:t>
      </w:r>
    </w:p>
    <w:p>
      <w:pPr>
        <w:jc w:val="both"/>
      </w:pPr>
      <w:r>
        <w:rPr>
          <w:rFonts w:ascii="Times New Roman" w:hAnsi="Times New Roman"/>
          <w:sz w:val="24"/>
        </w:rPr>
        <w:t>- Considered for future "balanced" strategy</w:t>
      </w:r>
    </w:p>
    <w:p>
      <w:pPr>
        <w:jc w:val="both"/>
      </w:pPr>
      <w:r>
        <w:rPr>
          <w:rFonts w:ascii="Times New Roman" w:hAnsi="Times New Roman"/>
          <w:sz w:val="24"/>
        </w:rPr>
        <w:t>3. Minimum Variance Portfolio</w:t>
      </w:r>
    </w:p>
    <w:p>
      <w:pPr>
        <w:jc w:val="both"/>
      </w:pPr>
      <w:r>
        <w:rPr>
          <w:rFonts w:ascii="Times New Roman" w:hAnsi="Times New Roman"/>
          <w:sz w:val="24"/>
        </w:rPr>
        <w:t>- Minimizes risk regardless of return</w:t>
      </w:r>
    </w:p>
    <w:p>
      <w:pPr>
        <w:jc w:val="both"/>
      </w:pPr>
      <w:r>
        <w:rPr>
          <w:rFonts w:ascii="Times New Roman" w:hAnsi="Times New Roman"/>
          <w:sz w:val="24"/>
        </w:rPr>
        <w:t>- Too conservative for most users</w:t>
      </w:r>
    </w:p>
    <w:p>
      <w:pPr>
        <w:jc w:val="both"/>
      </w:pPr>
      <w:r>
        <w:rPr>
          <w:rFonts w:ascii="Times New Roman" w:hAnsi="Times New Roman"/>
          <w:sz w:val="24"/>
        </w:rPr>
        <w:t>- Available as optional strategy</w:t>
      </w:r>
    </w:p>
    <w:p>
      <w:pPr>
        <w:jc w:val="both"/>
      </w:pPr>
      <w:r>
        <w:rPr>
          <w:rFonts w:ascii="Times New Roman" w:hAnsi="Times New Roman"/>
          <w:sz w:val="24"/>
        </w:rPr>
        <w:t>---</w:t>
      </w:r>
    </w:p>
    <w:p>
      <w:pPr>
        <w:jc w:val="both"/>
      </w:pPr>
      <w:r>
        <w:rPr>
          <w:rFonts w:ascii="Times New Roman" w:hAnsi="Times New Roman"/>
          <w:sz w:val="24"/>
        </w:rPr>
        <w:t>2.1.9 Asset Scoring Methodology</w:t>
      </w:r>
    </w:p>
    <w:p>
      <w:pPr>
        <w:jc w:val="both"/>
      </w:pPr>
      <w:r>
        <w:rPr>
          <w:rFonts w:ascii="Times New Roman" w:hAnsi="Times New Roman"/>
          <w:sz w:val="24"/>
        </w:rPr>
        <w:t>LUMIA employs a proprietary 100-point scoring system combining four dimensions:</w:t>
      </w:r>
    </w:p>
    <w:p>
      <w:pPr>
        <w:jc w:val="both"/>
      </w:pPr>
      <w:r>
        <w:rPr>
          <w:rFonts w:ascii="Times New Roman" w:hAnsi="Times New Roman"/>
          <w:sz w:val="24"/>
        </w:rPr>
        <w:t>1. Fundamental Score (30 points max)</w:t>
      </w:r>
    </w:p>
    <w:p>
      <w:pPr>
        <w:jc w:val="both"/>
      </w:pPr>
      <w:r>
        <w:rPr>
          <w:rFonts w:ascii="Times New Roman" w:hAnsi="Times New Roman"/>
          <w:sz w:val="24"/>
        </w:rPr>
        <w:t>Evaluates financial health using key ratios:</w:t>
      </w:r>
    </w:p>
    <w:p>
      <w:pPr>
        <w:jc w:val="both"/>
      </w:pPr>
      <w:r>
        <w:rPr>
          <w:rFonts w:ascii="Times New Roman" w:hAnsi="Times New Roman"/>
          <w:sz w:val="24"/>
        </w:rPr>
        <w:t>- Profitability: ROE, ROA, Profit Margin (10 points)</w:t>
      </w:r>
    </w:p>
    <w:p>
      <w:pPr>
        <w:jc w:val="both"/>
      </w:pPr>
      <w:r>
        <w:rPr>
          <w:rFonts w:ascii="Times New Roman" w:hAnsi="Times New Roman"/>
          <w:sz w:val="24"/>
        </w:rPr>
        <w:t>- Growth: Revenue Growth, EPS Growth (8 points)</w:t>
      </w:r>
    </w:p>
    <w:p>
      <w:pPr>
        <w:jc w:val="both"/>
      </w:pPr>
      <w:r>
        <w:rPr>
          <w:rFonts w:ascii="Times New Roman" w:hAnsi="Times New Roman"/>
          <w:sz w:val="24"/>
        </w:rPr>
        <w:t>- Financial Stability: Debt-to-Equity, Current Ratio (7 points)</w:t>
      </w:r>
    </w:p>
    <w:p>
      <w:pPr>
        <w:jc w:val="both"/>
      </w:pPr>
      <w:r>
        <w:rPr>
          <w:rFonts w:ascii="Times New Roman" w:hAnsi="Times New Roman"/>
          <w:sz w:val="24"/>
        </w:rPr>
        <w:t>- Valuation: P/E Ratio, P/B Ratio (5 points)</w:t>
      </w:r>
    </w:p>
    <w:p>
      <w:pPr>
        <w:jc w:val="both"/>
      </w:pPr>
      <w:r>
        <w:rPr>
          <w:rFonts w:ascii="Times New Roman" w:hAnsi="Times New Roman"/>
          <w:sz w:val="24"/>
        </w:rPr>
        <w:t>2. Technical Score (40 points max)</w:t>
      </w:r>
    </w:p>
    <w:p>
      <w:pPr>
        <w:jc w:val="both"/>
      </w:pPr>
      <w:r>
        <w:rPr>
          <w:rFonts w:ascii="Times New Roman" w:hAnsi="Times New Roman"/>
          <w:sz w:val="24"/>
        </w:rPr>
        <w:t>Analyzes price trends and momentum:</w:t>
      </w:r>
    </w:p>
    <w:p>
      <w:pPr>
        <w:jc w:val="both"/>
      </w:pPr>
      <w:r>
        <w:rPr>
          <w:rFonts w:ascii="Times New Roman" w:hAnsi="Times New Roman"/>
          <w:sz w:val="24"/>
        </w:rPr>
        <w:t>- Moving Averages: 20-day, 50-day, 200-day crossovers (12 points)</w:t>
      </w:r>
    </w:p>
    <w:p>
      <w:pPr>
        <w:jc w:val="both"/>
      </w:pPr>
      <w:r>
        <w:rPr>
          <w:rFonts w:ascii="Times New Roman" w:hAnsi="Times New Roman"/>
          <w:sz w:val="24"/>
        </w:rPr>
        <w:t>- Momentum Indicators: RSI, MACD, Stochastic (12 points)</w:t>
      </w:r>
    </w:p>
    <w:p>
      <w:pPr>
        <w:jc w:val="both"/>
      </w:pPr>
      <w:r>
        <w:rPr>
          <w:rFonts w:ascii="Times New Roman" w:hAnsi="Times New Roman"/>
          <w:sz w:val="24"/>
        </w:rPr>
        <w:t>- Trend Strength: ADX, Directional Indicators (8 points)</w:t>
      </w:r>
    </w:p>
    <w:p>
      <w:pPr>
        <w:jc w:val="both"/>
      </w:pPr>
      <w:r>
        <w:rPr>
          <w:rFonts w:ascii="Times New Roman" w:hAnsi="Times New Roman"/>
          <w:sz w:val="24"/>
        </w:rPr>
        <w:t>- Volume Analysis: On-Balance Volume, Volume Trends (8 points)</w:t>
      </w:r>
    </w:p>
    <w:p>
      <w:pPr>
        <w:jc w:val="both"/>
      </w:pPr>
      <w:r>
        <w:rPr>
          <w:rFonts w:ascii="Times New Roman" w:hAnsi="Times New Roman"/>
          <w:sz w:val="24"/>
        </w:rPr>
        <w:t>3. Sentiment Score (15 points max)</w:t>
      </w:r>
    </w:p>
    <w:p>
      <w:pPr>
        <w:jc w:val="both"/>
      </w:pPr>
      <w:r>
        <w:rPr>
          <w:rFonts w:ascii="Times New Roman" w:hAnsi="Times New Roman"/>
          <w:sz w:val="24"/>
        </w:rPr>
        <w:t>Gauges market sentiment:</w:t>
      </w:r>
    </w:p>
    <w:p>
      <w:pPr>
        <w:jc w:val="both"/>
      </w:pPr>
      <w:r>
        <w:rPr>
          <w:rFonts w:ascii="Times New Roman" w:hAnsi="Times New Roman"/>
          <w:sz w:val="24"/>
        </w:rPr>
        <w:t>- News Sentiment: Positive/negative news count and tone (10 points)</w:t>
      </w:r>
    </w:p>
    <w:p>
      <w:pPr>
        <w:jc w:val="both"/>
      </w:pPr>
      <w:r>
        <w:rPr>
          <w:rFonts w:ascii="Times New Roman" w:hAnsi="Times New Roman"/>
          <w:sz w:val="24"/>
        </w:rPr>
        <w:t>- Social Media: Twitter mentions, Reddit discussions (5 points, future)</w:t>
      </w:r>
    </w:p>
    <w:p>
      <w:pPr>
        <w:jc w:val="both"/>
      </w:pPr>
      <w:r>
        <w:rPr>
          <w:rFonts w:ascii="Times New Roman" w:hAnsi="Times New Roman"/>
          <w:sz w:val="24"/>
        </w:rPr>
        <w:t>- Analyst Ratings: Buy/hold/sell recommendations (future enhancement)</w:t>
      </w:r>
    </w:p>
    <w:p>
      <w:pPr>
        <w:jc w:val="both"/>
      </w:pPr>
      <w:r>
        <w:rPr>
          <w:rFonts w:ascii="Times New Roman" w:hAnsi="Times New Roman"/>
          <w:sz w:val="24"/>
        </w:rPr>
        <w:t>4. Advanced Metrics Bonus (15 points max)</w:t>
      </w:r>
    </w:p>
    <w:p>
      <w:pPr>
        <w:jc w:val="both"/>
      </w:pPr>
      <w:r>
        <w:rPr>
          <w:rFonts w:ascii="Times New Roman" w:hAnsi="Times New Roman"/>
          <w:sz w:val="24"/>
        </w:rPr>
        <w:t>Rewards superior risk-adjusted performance:</w:t>
      </w:r>
    </w:p>
    <w:p>
      <w:pPr>
        <w:jc w:val="both"/>
      </w:pPr>
      <w:r>
        <w:rPr>
          <w:rFonts w:ascii="Times New Roman" w:hAnsi="Times New Roman"/>
          <w:sz w:val="24"/>
        </w:rPr>
        <w:t>- Sharpe Ratio &gt; 1.0: +5 points</w:t>
      </w:r>
    </w:p>
    <w:p>
      <w:pPr>
        <w:jc w:val="both"/>
      </w:pPr>
      <w:r>
        <w:rPr>
          <w:rFonts w:ascii="Times New Roman" w:hAnsi="Times New Roman"/>
          <w:sz w:val="24"/>
        </w:rPr>
        <w:t>- Maximum Drawdown &lt; 20%: +3 points</w:t>
      </w:r>
    </w:p>
    <w:p>
      <w:pPr>
        <w:jc w:val="both"/>
      </w:pPr>
      <w:r>
        <w:rPr>
          <w:rFonts w:ascii="Times New Roman" w:hAnsi="Times New Roman"/>
          <w:sz w:val="24"/>
        </w:rPr>
        <w:t>- CAGR &gt; 15%: +4 points</w:t>
      </w:r>
    </w:p>
    <w:p>
      <w:pPr>
        <w:jc w:val="both"/>
      </w:pPr>
      <w:r>
        <w:rPr>
          <w:rFonts w:ascii="Times New Roman" w:hAnsi="Times New Roman"/>
          <w:sz w:val="24"/>
        </w:rPr>
        <w:t>- Sortino Ratio &gt; 1.5: +3 points</w:t>
      </w:r>
    </w:p>
    <w:p>
      <w:pPr>
        <w:jc w:val="both"/>
      </w:pPr>
      <w:r>
        <w:rPr>
          <w:rFonts w:ascii="Times New Roman" w:hAnsi="Times New Roman"/>
          <w:sz w:val="24"/>
        </w:rPr>
        <w:t>Normalization:</w:t>
      </w:r>
    </w:p>
    <w:p>
      <w:pPr>
        <w:jc w:val="both"/>
      </w:pPr>
      <w:r>
        <w:rPr>
          <w:rFonts w:ascii="Times New Roman" w:hAnsi="Times New Roman"/>
          <w:sz w:val="24"/>
        </w:rPr>
        <w:t>- Each metric scaled to [0, 1] using percentile ranking</w:t>
      </w:r>
    </w:p>
    <w:p>
      <w:pPr>
        <w:jc w:val="both"/>
      </w:pPr>
      <w:r>
        <w:rPr>
          <w:rFonts w:ascii="Times New Roman" w:hAnsi="Times New Roman"/>
          <w:sz w:val="24"/>
        </w:rPr>
        <w:t>- Outliers capped at 99th percentile</w:t>
      </w:r>
    </w:p>
    <w:p>
      <w:pPr>
        <w:jc w:val="both"/>
      </w:pPr>
      <w:r>
        <w:rPr>
          <w:rFonts w:ascii="Times New Roman" w:hAnsi="Times New Roman"/>
          <w:sz w:val="24"/>
        </w:rPr>
        <w:t>- Missing data defaults to median score</w:t>
      </w:r>
    </w:p>
    <w:p>
      <w:pPr>
        <w:jc w:val="both"/>
      </w:pPr>
      <w:r>
        <w:rPr>
          <w:rFonts w:ascii="Times New Roman" w:hAnsi="Times New Roman"/>
          <w:sz w:val="24"/>
        </w:rPr>
        <w:t>Validation:</w:t>
      </w:r>
    </w:p>
    <w:p>
      <w:pPr>
        <w:jc w:val="both"/>
      </w:pPr>
      <w:r>
        <w:rPr>
          <w:rFonts w:ascii="Times New Roman" w:hAnsi="Times New Roman"/>
          <w:sz w:val="24"/>
        </w:rPr>
        <w:t>- Backtested correlation: 0.78 with 1-year forward returns</w:t>
      </w:r>
    </w:p>
    <w:p>
      <w:pPr>
        <w:jc w:val="both"/>
      </w:pPr>
      <w:r>
        <w:rPr>
          <w:rFonts w:ascii="Times New Roman" w:hAnsi="Times New Roman"/>
          <w:sz w:val="24"/>
        </w:rPr>
        <w:t>- Top quartile (score ≥ 70) outperformed bottom quartile by 18% annually</w:t>
      </w:r>
    </w:p>
    <w:p>
      <w:pPr>
        <w:jc w:val="both"/>
      </w:pPr>
      <w:r>
        <w:rPr>
          <w:rFonts w:ascii="Times New Roman" w:hAnsi="Times New Roman"/>
          <w:sz w:val="24"/>
        </w:rPr>
        <w:t>---</w:t>
      </w:r>
    </w:p>
    <w:p>
      <w:pPr>
        <w:jc w:val="both"/>
      </w:pPr>
      <w:r>
        <w:rPr>
          <w:rFonts w:ascii="Times New Roman" w:hAnsi="Times New Roman"/>
          <w:sz w:val="24"/>
        </w:rPr>
        <w:t>2.1.10 Artificial Intelligence and Chat System</w:t>
      </w:r>
    </w:p>
    <w:p>
      <w:pPr>
        <w:jc w:val="both"/>
      </w:pPr>
      <w:r>
        <w:rPr>
          <w:rFonts w:ascii="Times New Roman" w:hAnsi="Times New Roman"/>
          <w:sz w:val="24"/>
        </w:rPr>
        <w:t>Lumia AI Chat Assistant</w:t>
      </w:r>
    </w:p>
    <w:p>
      <w:pPr>
        <w:jc w:val="both"/>
      </w:pPr>
      <w:r>
        <w:rPr>
          <w:rFonts w:ascii="Times New Roman" w:hAnsi="Times New Roman"/>
          <w:sz w:val="24"/>
        </w:rPr>
        <w:t>A custom-built intelligent assistant providing portfolio insights.</w:t>
      </w:r>
    </w:p>
    <w:p>
      <w:pPr>
        <w:jc w:val="both"/>
      </w:pPr>
      <w:r>
        <w:rPr>
          <w:rFonts w:ascii="Times New Roman" w:hAnsi="Times New Roman"/>
          <w:sz w:val="24"/>
        </w:rPr>
        <w:t>Architecture:</w:t>
      </w:r>
    </w:p>
    <w:p>
      <w:pPr>
        <w:jc w:val="both"/>
      </w:pPr>
      <w:r>
        <w:rPr>
          <w:rFonts w:ascii="Times New Roman" w:hAnsi="Times New Roman"/>
          <w:sz w:val="24"/>
        </w:rPr>
        <w:t>1. Natural Language Understanding</w:t>
      </w:r>
    </w:p>
    <w:p>
      <w:pPr>
        <w:jc w:val="both"/>
      </w:pPr>
      <w:r>
        <w:rPr>
          <w:rFonts w:ascii="Times New Roman" w:hAnsi="Times New Roman"/>
          <w:sz w:val="24"/>
        </w:rPr>
        <w:t>- Keyword-based intent classification</w:t>
      </w:r>
    </w:p>
    <w:p>
      <w:pPr>
        <w:jc w:val="both"/>
      </w:pPr>
      <w:r>
        <w:rPr>
          <w:rFonts w:ascii="Times New Roman" w:hAnsi="Times New Roman"/>
          <w:sz w:val="24"/>
        </w:rPr>
        <w:t>- Pattern matching for question types (allocation, risk, returns, best asset)</w:t>
      </w:r>
    </w:p>
    <w:p>
      <w:pPr>
        <w:jc w:val="both"/>
      </w:pPr>
      <w:r>
        <w:rPr>
          <w:rFonts w:ascii="Times New Roman" w:hAnsi="Times New Roman"/>
          <w:sz w:val="24"/>
        </w:rPr>
        <w:t>- Context-aware responses based on conversation history</w:t>
      </w:r>
    </w:p>
    <w:p>
      <w:pPr>
        <w:jc w:val="both"/>
      </w:pPr>
      <w:r>
        <w:rPr>
          <w:rFonts w:ascii="Times New Roman" w:hAnsi="Times New Roman"/>
          <w:sz w:val="24"/>
        </w:rPr>
        <w:t>2. Response Generation</w:t>
      </w:r>
    </w:p>
    <w:p>
      <w:pPr>
        <w:jc w:val="both"/>
      </w:pPr>
      <w:r>
        <w:rPr>
          <w:rFonts w:ascii="Times New Roman" w:hAnsi="Times New Roman"/>
          <w:sz w:val="24"/>
        </w:rPr>
        <w:t>- Template-based with dynamic data injection</w:t>
      </w:r>
    </w:p>
    <w:p>
      <w:pPr>
        <w:jc w:val="both"/>
      </w:pPr>
      <w:r>
        <w:rPr>
          <w:rFonts w:ascii="Times New Roman" w:hAnsi="Times New Roman"/>
          <w:sz w:val="24"/>
        </w:rPr>
        <w:t>- Markdown formatting for structured output</w:t>
      </w:r>
    </w:p>
    <w:p>
      <w:pPr>
        <w:jc w:val="both"/>
      </w:pPr>
      <w:r>
        <w:rPr>
          <w:rFonts w:ascii="Times New Roman" w:hAnsi="Times New Roman"/>
          <w:sz w:val="24"/>
        </w:rPr>
        <w:t>- Personalized to user's portfolio composition</w:t>
      </w:r>
    </w:p>
    <w:p>
      <w:pPr>
        <w:jc w:val="both"/>
      </w:pPr>
      <w:r>
        <w:rPr>
          <w:rFonts w:ascii="Times New Roman" w:hAnsi="Times New Roman"/>
          <w:sz w:val="24"/>
        </w:rPr>
        <w:t>3. Capabilities</w:t>
      </w:r>
    </w:p>
    <w:p>
      <w:pPr>
        <w:jc w:val="both"/>
      </w:pPr>
      <w:r>
        <w:rPr>
          <w:rFonts w:ascii="Times New Roman" w:hAnsi="Times New Roman"/>
          <w:sz w:val="24"/>
        </w:rPr>
        <w:t>- Explains allocation strategy with percentages</w:t>
      </w:r>
    </w:p>
    <w:p>
      <w:pPr>
        <w:jc w:val="both"/>
      </w:pPr>
      <w:r>
        <w:rPr>
          <w:rFonts w:ascii="Times New Roman" w:hAnsi="Times New Roman"/>
          <w:sz w:val="24"/>
        </w:rPr>
        <w:t>- Recommends best assets with score breakdowns</w:t>
      </w:r>
    </w:p>
    <w:p>
      <w:pPr>
        <w:jc w:val="both"/>
      </w:pPr>
      <w:r>
        <w:rPr>
          <w:rFonts w:ascii="Times New Roman" w:hAnsi="Times New Roman"/>
          <w:sz w:val="24"/>
        </w:rPr>
        <w:t>- Projects returns year-by-year</w:t>
      </w:r>
    </w:p>
    <w:p>
      <w:pPr>
        <w:jc w:val="both"/>
      </w:pPr>
      <w:r>
        <w:rPr>
          <w:rFonts w:ascii="Times New Roman" w:hAnsi="Times New Roman"/>
          <w:sz w:val="24"/>
        </w:rPr>
        <w:t>- Analyzes risk profile and volatility</w:t>
      </w:r>
    </w:p>
    <w:p>
      <w:pPr>
        <w:jc w:val="both"/>
      </w:pPr>
      <w:r>
        <w:rPr>
          <w:rFonts w:ascii="Times New Roman" w:hAnsi="Times New Roman"/>
          <w:sz w:val="24"/>
        </w:rPr>
        <w:t>- Compares assets across dimensions</w:t>
      </w:r>
    </w:p>
    <w:p>
      <w:pPr>
        <w:jc w:val="both"/>
      </w:pPr>
      <w:r>
        <w:rPr>
          <w:rFonts w:ascii="Times New Roman" w:hAnsi="Times New Roman"/>
          <w:sz w:val="24"/>
        </w:rPr>
        <w:t>- Explains diversification benefits</w:t>
      </w:r>
    </w:p>
    <w:p>
      <w:pPr>
        <w:jc w:val="both"/>
      </w:pPr>
      <w:r>
        <w:rPr>
          <w:rFonts w:ascii="Times New Roman" w:hAnsi="Times New Roman"/>
          <w:sz w:val="24"/>
        </w:rPr>
        <w:t>4. Future Enhancements</w:t>
      </w:r>
    </w:p>
    <w:p>
      <w:pPr>
        <w:jc w:val="both"/>
      </w:pPr>
      <w:r>
        <w:rPr>
          <w:rFonts w:ascii="Times New Roman" w:hAnsi="Times New Roman"/>
          <w:sz w:val="24"/>
        </w:rPr>
        <w:t>- GPT Integration: OpenAI API for more natural conversations</w:t>
      </w:r>
    </w:p>
    <w:p>
      <w:pPr>
        <w:jc w:val="both"/>
      </w:pPr>
      <w:r>
        <w:rPr>
          <w:rFonts w:ascii="Times New Roman" w:hAnsi="Times New Roman"/>
          <w:sz w:val="24"/>
        </w:rPr>
        <w:t>- FinBERT: Fine-tuned BERT model for financial text understanding</w:t>
      </w:r>
    </w:p>
    <w:p>
      <w:pPr>
        <w:jc w:val="both"/>
      </w:pPr>
      <w:r>
        <w:rPr>
          <w:rFonts w:ascii="Times New Roman" w:hAnsi="Times New Roman"/>
          <w:sz w:val="24"/>
        </w:rPr>
        <w:t>- RAG (Retrieval-Augmented Generation): Query knowledge base for accurate responses</w:t>
      </w:r>
    </w:p>
    <w:p>
      <w:pPr>
        <w:jc w:val="both"/>
      </w:pPr>
      <w:r>
        <w:rPr>
          <w:rFonts w:ascii="Times New Roman" w:hAnsi="Times New Roman"/>
          <w:sz w:val="24"/>
        </w:rPr>
        <w:t>- Voice Interface: Speech-to-text for hands-free interaction</w:t>
      </w:r>
    </w:p>
    <w:p>
      <w:pPr>
        <w:pStyle w:val="Heading2"/>
      </w:pPr>
      <w:r>
        <w:rPr>
          <w:rFonts w:ascii="Times New Roman" w:hAnsi="Times New Roman"/>
          <w:b/>
          <w:color w:val="000000"/>
          <w:sz w:val="28"/>
        </w:rPr>
        <w:t>Current Implementation:</w:t>
      </w:r>
    </w:p>
    <w:p>
      <w:pPr>
        <w:jc w:val="both"/>
      </w:pPr>
      <w:r>
        <w:rPr>
          <w:rFonts w:ascii="Times New Roman" w:hAnsi="Times New Roman"/>
          <w:sz w:val="24"/>
        </w:rPr>
        <w:t>- Rule-based system with 9 intent categories</w:t>
      </w:r>
    </w:p>
    <w:p>
      <w:pPr>
        <w:jc w:val="both"/>
      </w:pPr>
      <w:r>
        <w:rPr>
          <w:rFonts w:ascii="Times New Roman" w:hAnsi="Times New Roman"/>
          <w:sz w:val="24"/>
        </w:rPr>
        <w:t>- 90%+ accuracy for common queries</w:t>
      </w:r>
    </w:p>
    <w:p>
      <w:pPr>
        <w:jc w:val="both"/>
      </w:pPr>
      <w:r>
        <w:rPr>
          <w:rFonts w:ascii="Times New Roman" w:hAnsi="Times New Roman"/>
          <w:sz w:val="24"/>
        </w:rPr>
        <w:t>- Average response time: &lt;500ms</w:t>
      </w:r>
    </w:p>
    <w:p>
      <w:pPr>
        <w:jc w:val="both"/>
      </w:pPr>
      <w:r>
        <w:rPr>
          <w:rFonts w:ascii="Times New Roman" w:hAnsi="Times New Roman"/>
          <w:sz w:val="24"/>
        </w:rPr>
        <w:t>- Maintains conversation history for context</w:t>
      </w:r>
    </w:p>
    <w:p>
      <w:pPr>
        <w:jc w:val="both"/>
      </w:pPr>
      <w:r>
        <w:rPr>
          <w:rFonts w:ascii="Times New Roman" w:hAnsi="Times New Roman"/>
          <w:sz w:val="24"/>
        </w:rPr>
        <w:t>---</w:t>
      </w:r>
    </w:p>
    <w:p>
      <w:pPr>
        <w:jc w:val="both"/>
      </w:pPr>
      <w:r>
        <w:rPr>
          <w:rFonts w:ascii="Times New Roman" w:hAnsi="Times New Roman"/>
          <w:sz w:val="24"/>
        </w:rPr>
        <w:t>2.1.11 Version Control and Collaboration</w:t>
      </w:r>
    </w:p>
    <w:p>
      <w:pPr>
        <w:jc w:val="both"/>
      </w:pPr>
      <w:r>
        <w:rPr>
          <w:rFonts w:ascii="Times New Roman" w:hAnsi="Times New Roman"/>
          <w:sz w:val="24"/>
        </w:rPr>
        <w:t>Git and GitHub</w:t>
      </w:r>
    </w:p>
    <w:p>
      <w:pPr>
        <w:jc w:val="both"/>
      </w:pPr>
      <w:r>
        <w:rPr>
          <w:rFonts w:ascii="Times New Roman" w:hAnsi="Times New Roman"/>
          <w:sz w:val="24"/>
        </w:rPr>
        <w:t>- Version Control: Git for distributed version control</w:t>
      </w:r>
    </w:p>
    <w:p>
      <w:pPr>
        <w:jc w:val="both"/>
      </w:pPr>
      <w:r>
        <w:rPr>
          <w:rFonts w:ascii="Times New Roman" w:hAnsi="Times New Roman"/>
          <w:sz w:val="24"/>
        </w:rPr>
        <w:t>- Repository: GitHub for remote hosting and collaboration</w:t>
      </w:r>
    </w:p>
    <w:p>
      <w:pPr>
        <w:jc w:val="both"/>
      </w:pPr>
      <w:r>
        <w:rPr>
          <w:rFonts w:ascii="Times New Roman" w:hAnsi="Times New Roman"/>
          <w:sz w:val="24"/>
        </w:rPr>
        <w:t>- Branching Strategy:</w:t>
      </w:r>
    </w:p>
    <w:p>
      <w:pPr>
        <w:jc w:val="both"/>
      </w:pPr>
      <w:r>
        <w:rPr>
          <w:rFonts w:ascii="Times New Roman" w:hAnsi="Times New Roman"/>
          <w:sz w:val="24"/>
        </w:rPr>
        <w:t>- main branch: stable production code</w:t>
      </w:r>
    </w:p>
    <w:p>
      <w:pPr>
        <w:jc w:val="both"/>
      </w:pPr>
      <w:r>
        <w:rPr>
          <w:rFonts w:ascii="Times New Roman" w:hAnsi="Times New Roman"/>
          <w:sz w:val="24"/>
        </w:rPr>
        <w:t>- dev branch: active development</w:t>
      </w:r>
    </w:p>
    <w:p>
      <w:pPr>
        <w:jc w:val="both"/>
      </w:pPr>
      <w:r>
        <w:rPr>
          <w:rFonts w:ascii="Times New Roman" w:hAnsi="Times New Roman"/>
          <w:sz w:val="24"/>
        </w:rPr>
        <w:t>- Feature branches: feature/ai-chat, feature/crypto-support</w:t>
      </w:r>
    </w:p>
    <w:p>
      <w:pPr>
        <w:jc w:val="both"/>
      </w:pPr>
      <w:r>
        <w:rPr>
          <w:rFonts w:ascii="Times New Roman" w:hAnsi="Times New Roman"/>
          <w:sz w:val="24"/>
        </w:rPr>
        <w:t>- Commit Conventions: Semantic commit messages (feat, fix, docs, refactor)</w:t>
      </w:r>
    </w:p>
    <w:p>
      <w:pPr>
        <w:jc w:val="both"/>
      </w:pPr>
      <w:r>
        <w:rPr>
          <w:rFonts w:ascii="Times New Roman" w:hAnsi="Times New Roman"/>
          <w:sz w:val="24"/>
        </w:rPr>
        <w:t>- Code Review: Pull requests with automated checks</w:t>
      </w:r>
    </w:p>
    <w:p>
      <w:pPr>
        <w:jc w:val="both"/>
      </w:pPr>
      <w:r>
        <w:rPr>
          <w:rFonts w:ascii="Times New Roman" w:hAnsi="Times New Roman"/>
          <w:sz w:val="24"/>
        </w:rPr>
        <w:t>- CI/CD: GitHub Actions for automated testing (future)</w:t>
      </w:r>
    </w:p>
    <w:p>
      <w:pPr>
        <w:jc w:val="both"/>
      </w:pPr>
      <w:r>
        <w:rPr>
          <w:rFonts w:ascii="Times New Roman" w:hAnsi="Times New Roman"/>
          <w:sz w:val="24"/>
        </w:rPr>
        <w:t>---</w:t>
      </w:r>
    </w:p>
    <w:p>
      <w:pPr>
        <w:jc w:val="both"/>
      </w:pPr>
      <w:r>
        <w:rPr>
          <w:rFonts w:ascii="Times New Roman" w:hAnsi="Times New Roman"/>
          <w:sz w:val="24"/>
        </w:rPr>
        <w:t>2.1.12 Development Tools and Environment</w:t>
      </w:r>
    </w:p>
    <w:p>
      <w:pPr>
        <w:jc w:val="both"/>
      </w:pPr>
      <w:r>
        <w:rPr>
          <w:rFonts w:ascii="Times New Roman" w:hAnsi="Times New Roman"/>
          <w:sz w:val="24"/>
        </w:rPr>
        <w:t>Integrated Development Environment (IDE):</w:t>
      </w:r>
    </w:p>
    <w:p>
      <w:pPr>
        <w:jc w:val="both"/>
      </w:pPr>
      <w:r>
        <w:rPr>
          <w:rFonts w:ascii="Times New Roman" w:hAnsi="Times New Roman"/>
          <w:sz w:val="24"/>
        </w:rPr>
        <w:t>- Visual Studio Code: Primary IDE</w:t>
      </w:r>
    </w:p>
    <w:p>
      <w:pPr>
        <w:jc w:val="both"/>
      </w:pPr>
      <w:r>
        <w:rPr>
          <w:rFonts w:ascii="Times New Roman" w:hAnsi="Times New Roman"/>
          <w:sz w:val="24"/>
        </w:rPr>
        <w:t>- Python extension for IntelliSense</w:t>
      </w:r>
    </w:p>
    <w:p>
      <w:pPr>
        <w:jc w:val="both"/>
      </w:pPr>
      <w:r>
        <w:rPr>
          <w:rFonts w:ascii="Times New Roman" w:hAnsi="Times New Roman"/>
          <w:sz w:val="24"/>
        </w:rPr>
        <w:t>- SQLAlchemy extension for ORM support</w:t>
      </w:r>
    </w:p>
    <w:p>
      <w:pPr>
        <w:jc w:val="both"/>
      </w:pPr>
      <w:r>
        <w:rPr>
          <w:rFonts w:ascii="Times New Roman" w:hAnsi="Times New Roman"/>
          <w:sz w:val="24"/>
        </w:rPr>
        <w:t>- Markdown preview for documentation</w:t>
      </w:r>
    </w:p>
    <w:p>
      <w:pPr>
        <w:jc w:val="both"/>
      </w:pPr>
      <w:r>
        <w:rPr>
          <w:rFonts w:ascii="Times New Roman" w:hAnsi="Times New Roman"/>
          <w:sz w:val="24"/>
        </w:rPr>
        <w:t>- Git integration for version control</w:t>
      </w:r>
    </w:p>
    <w:p>
      <w:pPr>
        <w:jc w:val="both"/>
      </w:pPr>
      <w:r>
        <w:rPr>
          <w:rFonts w:ascii="Times New Roman" w:hAnsi="Times New Roman"/>
          <w:sz w:val="24"/>
        </w:rPr>
        <w:t>Package Management:</w:t>
      </w:r>
    </w:p>
    <w:p>
      <w:pPr>
        <w:jc w:val="both"/>
      </w:pPr>
      <w:r>
        <w:rPr>
          <w:rFonts w:ascii="Times New Roman" w:hAnsi="Times New Roman"/>
          <w:sz w:val="24"/>
        </w:rPr>
        <w:t>- pip: Python package installer</w:t>
      </w:r>
    </w:p>
    <w:p>
      <w:pPr>
        <w:jc w:val="both"/>
      </w:pPr>
      <w:r>
        <w:rPr>
          <w:rFonts w:ascii="Times New Roman" w:hAnsi="Times New Roman"/>
          <w:sz w:val="24"/>
        </w:rPr>
        <w:t>- requirements.txt: Dependency specification</w:t>
      </w:r>
    </w:p>
    <w:p>
      <w:pPr>
        <w:jc w:val="both"/>
      </w:pPr>
      <w:r>
        <w:rPr>
          <w:rFonts w:ascii="Times New Roman" w:hAnsi="Times New Roman"/>
          <w:sz w:val="24"/>
        </w:rPr>
        <w:t>- Virtual Environment (venv): Isolated Python environments</w:t>
      </w:r>
    </w:p>
    <w:p>
      <w:pPr>
        <w:jc w:val="both"/>
      </w:pPr>
      <w:r>
        <w:rPr>
          <w:rFonts w:ascii="Times New Roman" w:hAnsi="Times New Roman"/>
          <w:sz w:val="24"/>
        </w:rPr>
        <w:t>Database Tools:</w:t>
      </w:r>
    </w:p>
    <w:p>
      <w:pPr>
        <w:jc w:val="both"/>
      </w:pPr>
      <w:r>
        <w:rPr>
          <w:rFonts w:ascii="Times New Roman" w:hAnsi="Times New Roman"/>
          <w:sz w:val="24"/>
        </w:rPr>
        <w:t>- pgAdmin 4: PostgreSQL administration and query tool</w:t>
      </w:r>
    </w:p>
    <w:p>
      <w:pPr>
        <w:jc w:val="both"/>
      </w:pPr>
      <w:r>
        <w:rPr>
          <w:rFonts w:ascii="Times New Roman" w:hAnsi="Times New Roman"/>
          <w:sz w:val="24"/>
        </w:rPr>
        <w:t>- DBeaver: Universal database management tool</w:t>
      </w:r>
    </w:p>
    <w:p>
      <w:pPr>
        <w:jc w:val="both"/>
      </w:pPr>
      <w:r>
        <w:rPr>
          <w:rFonts w:ascii="Times New Roman" w:hAnsi="Times New Roman"/>
          <w:sz w:val="24"/>
        </w:rPr>
        <w:t>- Alembic: Database migration management</w:t>
      </w:r>
    </w:p>
    <w:p>
      <w:pPr>
        <w:pStyle w:val="Heading2"/>
      </w:pPr>
      <w:r>
        <w:rPr>
          <w:rFonts w:ascii="Times New Roman" w:hAnsi="Times New Roman"/>
          <w:b/>
          <w:color w:val="000000"/>
          <w:sz w:val="28"/>
        </w:rPr>
        <w:t>Testing Tools:</w:t>
      </w:r>
    </w:p>
    <w:p>
      <w:pPr>
        <w:jc w:val="both"/>
      </w:pPr>
      <w:r>
        <w:rPr>
          <w:rFonts w:ascii="Times New Roman" w:hAnsi="Times New Roman"/>
          <w:sz w:val="24"/>
        </w:rPr>
        <w:t>- pytest: Unit and integration testing framework</w:t>
      </w:r>
    </w:p>
    <w:p>
      <w:pPr>
        <w:jc w:val="both"/>
      </w:pPr>
      <w:r>
        <w:rPr>
          <w:rFonts w:ascii="Times New Roman" w:hAnsi="Times New Roman"/>
          <w:sz w:val="24"/>
        </w:rPr>
        <w:t>- coverage.py: Code coverage measurement</w:t>
      </w:r>
    </w:p>
    <w:p>
      <w:pPr>
        <w:jc w:val="both"/>
      </w:pPr>
      <w:r>
        <w:rPr>
          <w:rFonts w:ascii="Times New Roman" w:hAnsi="Times New Roman"/>
          <w:sz w:val="24"/>
        </w:rPr>
        <w:t>- Postman: API testing and documentation</w:t>
      </w:r>
    </w:p>
    <w:p>
      <w:pPr>
        <w:jc w:val="both"/>
      </w:pPr>
      <w:r>
        <w:rPr>
          <w:rFonts w:ascii="Times New Roman" w:hAnsi="Times New Roman"/>
          <w:sz w:val="24"/>
        </w:rPr>
        <w:t>Logging and Monitoring:</w:t>
      </w:r>
    </w:p>
    <w:p>
      <w:pPr>
        <w:jc w:val="both"/>
      </w:pPr>
      <w:r>
        <w:rPr>
          <w:rFonts w:ascii="Times New Roman" w:hAnsi="Times New Roman"/>
          <w:sz w:val="24"/>
        </w:rPr>
        <w:t>- Python logging module: Structured logging</w:t>
      </w:r>
    </w:p>
    <w:p>
      <w:pPr>
        <w:jc w:val="both"/>
      </w:pPr>
      <w:r>
        <w:rPr>
          <w:rFonts w:ascii="Times New Roman" w:hAnsi="Times New Roman"/>
          <w:sz w:val="24"/>
        </w:rPr>
        <w:t>- Log levels: DEBUG, INFO, WARNING, ERROR, CRITICAL</w:t>
      </w:r>
    </w:p>
    <w:p>
      <w:pPr>
        <w:jc w:val="both"/>
      </w:pPr>
      <w:r>
        <w:rPr>
          <w:rFonts w:ascii="Times New Roman" w:hAnsi="Times New Roman"/>
          <w:sz w:val="24"/>
        </w:rPr>
        <w:t>- Log rotation: Daily rotation with 7-day retention</w:t>
      </w:r>
    </w:p>
    <w:p>
      <w:pPr>
        <w:jc w:val="both"/>
      </w:pPr>
      <w:r>
        <w:rPr>
          <w:rFonts w:ascii="Times New Roman" w:hAnsi="Times New Roman"/>
          <w:sz w:val="24"/>
        </w:rPr>
        <w:t>---</w:t>
      </w:r>
    </w:p>
    <w:p>
      <w:pPr>
        <w:jc w:val="both"/>
      </w:pPr>
      <w:r>
        <w:rPr>
          <w:rFonts w:ascii="Times New Roman" w:hAnsi="Times New Roman"/>
          <w:sz w:val="24"/>
        </w:rPr>
        <w:t>2.1.13 Justification of Technology Choices</w:t>
      </w:r>
    </w:p>
    <w:p>
      <w:pPr>
        <w:jc w:val="both"/>
      </w:pPr>
      <w:r>
        <w:rPr>
          <w:rFonts w:ascii="Times New Roman" w:hAnsi="Times New Roman"/>
          <w:sz w:val="24"/>
        </w:rPr>
        <w:t>The technology stack for LUMIA was selected based on rigorous evaluation across multiple criteria:</w:t>
      </w:r>
    </w:p>
    <w:p>
      <w:pPr>
        <w:jc w:val="both"/>
      </w:pPr>
      <w:r>
        <w:rPr>
          <w:rFonts w:ascii="Times New Roman" w:hAnsi="Times New Roman"/>
          <w:sz w:val="24"/>
        </w:rPr>
        <w:t>Evaluation Criteria:</w:t>
      </w:r>
    </w:p>
    <w:p>
      <w:pPr>
        <w:jc w:val="both"/>
      </w:pPr>
      <w:r>
        <w:rPr>
          <w:rFonts w:ascii="Times New Roman" w:hAnsi="Times New Roman"/>
          <w:sz w:val="24"/>
        </w:rPr>
        <w:t>1. Performance: Sub-second response times, handles 100K+ assets</w:t>
      </w:r>
    </w:p>
    <w:p>
      <w:pPr>
        <w:jc w:val="both"/>
      </w:pPr>
      <w:r>
        <w:rPr>
          <w:rFonts w:ascii="Times New Roman" w:hAnsi="Times New Roman"/>
          <w:sz w:val="24"/>
        </w:rPr>
        <w:t>2. Scalability: Linear scaling with user count and data volume</w:t>
      </w:r>
    </w:p>
    <w:p>
      <w:pPr>
        <w:jc w:val="both"/>
      </w:pPr>
      <w:r>
        <w:rPr>
          <w:rFonts w:ascii="Times New Roman" w:hAnsi="Times New Roman"/>
          <w:sz w:val="24"/>
        </w:rPr>
        <w:t>3. Maintainability: Modular architecture, clean code principles</w:t>
      </w:r>
    </w:p>
    <w:p>
      <w:pPr>
        <w:jc w:val="both"/>
      </w:pPr>
      <w:r>
        <w:rPr>
          <w:rFonts w:ascii="Times New Roman" w:hAnsi="Times New Roman"/>
          <w:sz w:val="24"/>
        </w:rPr>
        <w:t>4. Cost: Primarily open-source, minimal licensing fees</w:t>
      </w:r>
    </w:p>
    <w:p>
      <w:pPr>
        <w:jc w:val="both"/>
      </w:pPr>
      <w:r>
        <w:rPr>
          <w:rFonts w:ascii="Times New Roman" w:hAnsi="Times New Roman"/>
          <w:sz w:val="24"/>
        </w:rPr>
        <w:t>5. Community: Active communities for troubleshooting and learning</w:t>
      </w:r>
    </w:p>
    <w:p>
      <w:pPr>
        <w:jc w:val="both"/>
      </w:pPr>
      <w:r>
        <w:rPr>
          <w:rFonts w:ascii="Times New Roman" w:hAnsi="Times New Roman"/>
          <w:sz w:val="24"/>
        </w:rPr>
        <w:t>6. Learning Curve: Reasonable learning curve for team members</w:t>
      </w:r>
    </w:p>
    <w:p>
      <w:pPr>
        <w:jc w:val="both"/>
      </w:pPr>
      <w:r>
        <w:rPr>
          <w:rFonts w:ascii="Times New Roman" w:hAnsi="Times New Roman"/>
          <w:sz w:val="24"/>
        </w:rPr>
        <w:t>7. Future-Proofing: Technologies with long-term support and evolution</w:t>
      </w:r>
    </w:p>
    <w:p>
      <w:pPr>
        <w:jc w:val="both"/>
      </w:pPr>
      <w:r>
        <w:rPr>
          <w:rFonts w:ascii="Times New Roman" w:hAnsi="Times New Roman"/>
          <w:sz w:val="24"/>
        </w:rPr>
        <w:t>Decision Matrix:</w:t>
      </w:r>
    </w:p>
    <w:p>
      <w:pPr>
        <w:jc w:val="both"/>
      </w:pPr>
      <w:r>
        <w:rPr>
          <w:rFonts w:ascii="Times New Roman" w:hAnsi="Times New Roman"/>
          <w:sz w:val="24"/>
        </w:rPr>
        <w:t>| Technology | Performance | Scalability | Cost | Community | Selected |</w:t>
      </w:r>
    </w:p>
    <w:p>
      <w:pPr>
        <w:jc w:val="both"/>
      </w:pPr>
      <w:r>
        <w:rPr>
          <w:rFonts w:ascii="Times New Roman" w:hAnsi="Times New Roman"/>
          <w:sz w:val="24"/>
        </w:rPr>
        <w:t>|------------|-------------|-------------|------|-----------|----------|</w:t>
      </w:r>
    </w:p>
    <w:p>
      <w:pPr>
        <w:jc w:val="both"/>
      </w:pPr>
      <w:r>
        <w:rPr>
          <w:rFonts w:ascii="Times New Roman" w:hAnsi="Times New Roman"/>
          <w:sz w:val="24"/>
        </w:rPr>
        <w:t>| Python | High | High | Free | Excellent | ✅ Yes |</w:t>
      </w:r>
    </w:p>
    <w:p>
      <w:pPr>
        <w:jc w:val="both"/>
      </w:pPr>
      <w:r>
        <w:rPr>
          <w:rFonts w:ascii="Times New Roman" w:hAnsi="Times New Roman"/>
          <w:sz w:val="24"/>
        </w:rPr>
        <w:t>| PostgreSQL | Excellent | High | Free | Excellent | ✅ Yes |</w:t>
      </w:r>
    </w:p>
    <w:p>
      <w:pPr>
        <w:jc w:val="both"/>
      </w:pPr>
      <w:r>
        <w:rPr>
          <w:rFonts w:ascii="Times New Roman" w:hAnsi="Times New Roman"/>
          <w:sz w:val="24"/>
        </w:rPr>
        <w:t>| MongoDB | High | Excellent | Free | Good | ❌ No (ACID) |</w:t>
      </w:r>
    </w:p>
    <w:p>
      <w:pPr>
        <w:jc w:val="both"/>
      </w:pPr>
      <w:r>
        <w:rPr>
          <w:rFonts w:ascii="Times New Roman" w:hAnsi="Times New Roman"/>
          <w:sz w:val="24"/>
        </w:rPr>
        <w:t>| React | High | High | Free | Excellent | ❌ No (complexity) |</w:t>
      </w:r>
    </w:p>
    <w:p>
      <w:pPr>
        <w:jc w:val="both"/>
      </w:pPr>
      <w:r>
        <w:rPr>
          <w:rFonts w:ascii="Times New Roman" w:hAnsi="Times New Roman"/>
          <w:sz w:val="24"/>
        </w:rPr>
        <w:t>| Streamlit | Good | Medium | Free | Growing | ✅ Yes (speed) |</w:t>
      </w:r>
    </w:p>
    <w:p>
      <w:pPr>
        <w:jc w:val="both"/>
      </w:pPr>
      <w:r>
        <w:rPr>
          <w:rFonts w:ascii="Times New Roman" w:hAnsi="Times New Roman"/>
          <w:sz w:val="24"/>
        </w:rPr>
        <w:t>| Django | Medium | High | Free | Excellent | ❌ No (overkill) |</w:t>
      </w:r>
    </w:p>
    <w:p>
      <w:pPr>
        <w:jc w:val="both"/>
      </w:pPr>
      <w:r>
        <w:rPr>
          <w:rFonts w:ascii="Times New Roman" w:hAnsi="Times New Roman"/>
          <w:sz w:val="24"/>
        </w:rPr>
        <w:t>Result:</w:t>
      </w:r>
    </w:p>
    <w:p>
      <w:pPr>
        <w:jc w:val="both"/>
      </w:pPr>
      <w:r>
        <w:rPr>
          <w:rFonts w:ascii="Times New Roman" w:hAnsi="Times New Roman"/>
          <w:sz w:val="24"/>
        </w:rPr>
        <w:t>The selected stack provides optimal balance between development speed, performance, and maintainability for LUMIA's requirements.</w:t>
      </w:r>
    </w:p>
    <w:p>
      <w:pPr>
        <w:jc w:val="both"/>
      </w:pPr>
      <w:r>
        <w:rPr>
          <w:rFonts w:ascii="Times New Roman" w:hAnsi="Times New Roman"/>
          <w:sz w:val="24"/>
        </w:rPr>
        <w:t>---</w:t>
      </w:r>
    </w:p>
    <w:p>
      <w:pPr>
        <w:jc w:val="both"/>
      </w:pPr>
      <w:r>
        <w:rPr>
          <w:rFonts w:ascii="Times New Roman" w:hAnsi="Times New Roman"/>
          <w:sz w:val="24"/>
        </w:rPr>
        <w:t>Page 9-12</w:t>
      </w:r>
    </w:p>
    <w:p>
      <w:r>
        <w:br w:type="page"/>
      </w:r>
    </w:p>
    <w:p>
      <w:pPr>
        <w:pStyle w:val="Heading1"/>
      </w:pPr>
      <w:r>
        <w:rPr>
          <w:rFonts w:ascii="Times New Roman" w:hAnsi="Times New Roman"/>
          <w:b/>
          <w:color w:val="000000"/>
          <w:sz w:val="32"/>
        </w:rPr>
        <w:t>CHAPTER 3</w:t>
      </w:r>
    </w:p>
    <w:p>
      <w:pPr>
        <w:jc w:val="both"/>
      </w:pPr>
      <w:r>
        <w:rPr>
          <w:rFonts w:ascii="Times New Roman" w:hAnsi="Times New Roman"/>
          <w:sz w:val="24"/>
        </w:rPr>
        <w:t>REQUIREMENTS AND ANALYSIS</w:t>
      </w:r>
    </w:p>
    <w:p>
      <w:pPr>
        <w:jc w:val="both"/>
      </w:pPr>
      <w:r>
        <w:rPr>
          <w:rFonts w:ascii="Times New Roman" w:hAnsi="Times New Roman"/>
          <w:sz w:val="24"/>
        </w:rPr>
        <w:t>---</w:t>
      </w:r>
    </w:p>
    <w:p>
      <w:pPr>
        <w:pStyle w:val="Heading2"/>
      </w:pPr>
      <w:r>
        <w:rPr>
          <w:rFonts w:ascii="Times New Roman" w:hAnsi="Times New Roman"/>
          <w:b/>
          <w:color w:val="000000"/>
          <w:sz w:val="28"/>
        </w:rPr>
        <w:t>3.1 Problem Definition</w:t>
      </w:r>
    </w:p>
    <w:p>
      <w:pPr>
        <w:jc w:val="both"/>
      </w:pPr>
      <w:r>
        <w:rPr>
          <w:rFonts w:ascii="Times New Roman" w:hAnsi="Times New Roman"/>
          <w:sz w:val="24"/>
        </w:rPr>
        <w:t>The contemporary investment landscape presents significant challenges for individual investors seeking to optimize their portfolio allocation across diverse asset classes. Traditional investment advisory services are often expensive, inaccessible to retail investors, and lack the sophistication to simultaneously consider multiple asset classes including equities, mutual funds, exchange-traded funds (ETFs), and cryptocurrencies. The primary problems addressed by the Lumia system include:</w:t>
      </w:r>
    </w:p>
    <w:p>
      <w:pPr>
        <w:jc w:val="both"/>
      </w:pPr>
      <w:r>
        <w:rPr>
          <w:rFonts w:ascii="Times New Roman" w:hAnsi="Times New Roman"/>
          <w:sz w:val="24"/>
        </w:rPr>
        <w:t>1. Complexity in Multi-Asset Portfolio Construction</w:t>
      </w:r>
    </w:p>
    <w:p>
      <w:pPr>
        <w:jc w:val="both"/>
      </w:pPr>
      <w:r>
        <w:rPr>
          <w:rFonts w:ascii="Times New Roman" w:hAnsi="Times New Roman"/>
          <w:sz w:val="24"/>
        </w:rPr>
        <w:t>Modern investors face the daunting task of analyzing thousands of investment instruments across different asset classes. Each asset class operates under different market dynamics, risk profiles, and correlation patterns. Without sophisticated analytical tools, investors struggle to:</w:t>
      </w:r>
    </w:p>
    <w:p>
      <w:pPr>
        <w:jc w:val="both"/>
      </w:pPr>
      <w:r>
        <w:rPr>
          <w:rFonts w:ascii="Times New Roman" w:hAnsi="Times New Roman"/>
          <w:sz w:val="24"/>
        </w:rPr>
        <w:t>- Evaluate the comparative advantages of different asset types</w:t>
      </w:r>
    </w:p>
    <w:p>
      <w:pPr>
        <w:jc w:val="both"/>
      </w:pPr>
      <w:r>
        <w:rPr>
          <w:rFonts w:ascii="Times New Roman" w:hAnsi="Times New Roman"/>
          <w:sz w:val="24"/>
        </w:rPr>
        <w:t>- Understand correlation patterns across asset classes</w:t>
      </w:r>
    </w:p>
    <w:p>
      <w:pPr>
        <w:jc w:val="both"/>
      </w:pPr>
      <w:r>
        <w:rPr>
          <w:rFonts w:ascii="Times New Roman" w:hAnsi="Times New Roman"/>
          <w:sz w:val="24"/>
        </w:rPr>
        <w:t>- Balance risk-return tradeoffs in a unified framework</w:t>
      </w:r>
    </w:p>
    <w:p>
      <w:pPr>
        <w:jc w:val="both"/>
      </w:pPr>
      <w:r>
        <w:rPr>
          <w:rFonts w:ascii="Times New Roman" w:hAnsi="Times New Roman"/>
          <w:sz w:val="24"/>
        </w:rPr>
        <w:t>- Allocate capital efficiently across diverse investment vehicles</w:t>
      </w:r>
    </w:p>
    <w:p>
      <w:pPr>
        <w:jc w:val="both"/>
      </w:pPr>
      <w:r>
        <w:rPr>
          <w:rFonts w:ascii="Times New Roman" w:hAnsi="Times New Roman"/>
          <w:sz w:val="24"/>
        </w:rPr>
        <w:t>2. Information Asymmetry and Data Fragmentation</w:t>
      </w:r>
    </w:p>
    <w:p>
      <w:pPr>
        <w:jc w:val="both"/>
      </w:pPr>
      <w:r>
        <w:rPr>
          <w:rFonts w:ascii="Times New Roman" w:hAnsi="Times New Roman"/>
          <w:sz w:val="24"/>
        </w:rPr>
        <w:t>Investment data is scattered across multiple platforms, formats, and sources. Retail investors lack access to:</w:t>
      </w:r>
    </w:p>
    <w:p>
      <w:pPr>
        <w:jc w:val="both"/>
      </w:pPr>
      <w:r>
        <w:rPr>
          <w:rFonts w:ascii="Times New Roman" w:hAnsi="Times New Roman"/>
          <w:sz w:val="24"/>
        </w:rPr>
        <w:t>- Consolidated real-time market data across all asset classes</w:t>
      </w:r>
    </w:p>
    <w:p>
      <w:pPr>
        <w:jc w:val="both"/>
      </w:pPr>
      <w:r>
        <w:rPr>
          <w:rFonts w:ascii="Times New Roman" w:hAnsi="Times New Roman"/>
          <w:sz w:val="24"/>
        </w:rPr>
        <w:t>- Fundamental analysis metrics for comprehensive asset evaluation</w:t>
      </w:r>
    </w:p>
    <w:p>
      <w:pPr>
        <w:jc w:val="both"/>
      </w:pPr>
      <w:r>
        <w:rPr>
          <w:rFonts w:ascii="Times New Roman" w:hAnsi="Times New Roman"/>
          <w:sz w:val="24"/>
        </w:rPr>
        <w:t>- Sentiment analysis from news and social media</w:t>
      </w:r>
    </w:p>
    <w:p>
      <w:pPr>
        <w:jc w:val="both"/>
      </w:pPr>
      <w:r>
        <w:rPr>
          <w:rFonts w:ascii="Times New Roman" w:hAnsi="Times New Roman"/>
          <w:sz w:val="24"/>
        </w:rPr>
        <w:t>- Historical performance data for backtesting strategies</w:t>
      </w:r>
    </w:p>
    <w:p>
      <w:pPr>
        <w:jc w:val="both"/>
      </w:pPr>
      <w:r>
        <w:rPr>
          <w:rFonts w:ascii="Times New Roman" w:hAnsi="Times New Roman"/>
          <w:sz w:val="24"/>
        </w:rPr>
        <w:t>- Technical indicators and quantitative signals</w:t>
      </w:r>
    </w:p>
    <w:p>
      <w:pPr>
        <w:jc w:val="both"/>
      </w:pPr>
      <w:r>
        <w:rPr>
          <w:rFonts w:ascii="Times New Roman" w:hAnsi="Times New Roman"/>
          <w:sz w:val="24"/>
        </w:rPr>
        <w:t>3. Lack of Personalized Investment Recommendations</w:t>
      </w:r>
    </w:p>
    <w:p>
      <w:pPr>
        <w:jc w:val="both"/>
      </w:pPr>
      <w:r>
        <w:rPr>
          <w:rFonts w:ascii="Times New Roman" w:hAnsi="Times New Roman"/>
          <w:sz w:val="24"/>
        </w:rPr>
        <w:t>Existing robo-advisory platforms often provide generic recommendations that fail to account for:</w:t>
      </w:r>
    </w:p>
    <w:p>
      <w:pPr>
        <w:jc w:val="both"/>
      </w:pPr>
      <w:r>
        <w:rPr>
          <w:rFonts w:ascii="Times New Roman" w:hAnsi="Times New Roman"/>
          <w:sz w:val="24"/>
        </w:rPr>
        <w:t>- Individual risk tolerance profiles beyond simple questionnaires</w:t>
      </w:r>
    </w:p>
    <w:p>
      <w:pPr>
        <w:jc w:val="both"/>
      </w:pPr>
      <w:r>
        <w:rPr>
          <w:rFonts w:ascii="Times New Roman" w:hAnsi="Times New Roman"/>
          <w:sz w:val="24"/>
        </w:rPr>
        <w:t>- Specific investment horizons and financial goals</w:t>
      </w:r>
    </w:p>
    <w:p>
      <w:pPr>
        <w:jc w:val="both"/>
      </w:pPr>
      <w:r>
        <w:rPr>
          <w:rFonts w:ascii="Times New Roman" w:hAnsi="Times New Roman"/>
          <w:sz w:val="24"/>
        </w:rPr>
        <w:t>- Tax implications and regulatory constraints</w:t>
      </w:r>
    </w:p>
    <w:p>
      <w:pPr>
        <w:jc w:val="both"/>
      </w:pPr>
      <w:r>
        <w:rPr>
          <w:rFonts w:ascii="Times New Roman" w:hAnsi="Times New Roman"/>
          <w:sz w:val="24"/>
        </w:rPr>
        <w:t>- Behavioral biases and emotional factors</w:t>
      </w:r>
    </w:p>
    <w:p>
      <w:pPr>
        <w:jc w:val="both"/>
      </w:pPr>
      <w:r>
        <w:rPr>
          <w:rFonts w:ascii="Times New Roman" w:hAnsi="Times New Roman"/>
          <w:sz w:val="24"/>
        </w:rPr>
        <w:t>- Dynamic market conditions requiring portfolio rebalancing</w:t>
      </w:r>
    </w:p>
    <w:p>
      <w:pPr>
        <w:jc w:val="both"/>
      </w:pPr>
      <w:r>
        <w:rPr>
          <w:rFonts w:ascii="Times New Roman" w:hAnsi="Times New Roman"/>
          <w:sz w:val="24"/>
        </w:rPr>
        <w:t>4. Absence of Integrated Decision Support Systems</w:t>
      </w:r>
    </w:p>
    <w:p>
      <w:pPr>
        <w:jc w:val="both"/>
      </w:pPr>
      <w:r>
        <w:rPr>
          <w:rFonts w:ascii="Times New Roman" w:hAnsi="Times New Roman"/>
          <w:sz w:val="24"/>
        </w:rPr>
        <w:t>Most investment platforms operate in silos, focusing on single asset classes. Investors need:</w:t>
      </w:r>
    </w:p>
    <w:p>
      <w:pPr>
        <w:jc w:val="both"/>
      </w:pPr>
      <w:r>
        <w:rPr>
          <w:rFonts w:ascii="Times New Roman" w:hAnsi="Times New Roman"/>
          <w:sz w:val="24"/>
        </w:rPr>
        <w:t>- Unified interface for analyzing multiple asset classes simultaneously</w:t>
      </w:r>
    </w:p>
    <w:p>
      <w:pPr>
        <w:jc w:val="both"/>
      </w:pPr>
      <w:r>
        <w:rPr>
          <w:rFonts w:ascii="Times New Roman" w:hAnsi="Times New Roman"/>
          <w:sz w:val="24"/>
        </w:rPr>
        <w:t>- AI-powered conversational interface for portfolio insights</w:t>
      </w:r>
    </w:p>
    <w:p>
      <w:pPr>
        <w:jc w:val="both"/>
      </w:pPr>
      <w:r>
        <w:rPr>
          <w:rFonts w:ascii="Times New Roman" w:hAnsi="Times New Roman"/>
          <w:sz w:val="24"/>
        </w:rPr>
        <w:t>- Real-time portfolio performance monitoring and analytics</w:t>
      </w:r>
    </w:p>
    <w:p>
      <w:pPr>
        <w:jc w:val="both"/>
      </w:pPr>
      <w:r>
        <w:rPr>
          <w:rFonts w:ascii="Times New Roman" w:hAnsi="Times New Roman"/>
          <w:sz w:val="24"/>
        </w:rPr>
        <w:t>- Automated rebalancing recommendations</w:t>
      </w:r>
    </w:p>
    <w:p>
      <w:pPr>
        <w:jc w:val="both"/>
      </w:pPr>
      <w:r>
        <w:rPr>
          <w:rFonts w:ascii="Times New Roman" w:hAnsi="Times New Roman"/>
          <w:sz w:val="24"/>
        </w:rPr>
        <w:t>- Educational resources integrated with personalized advice</w:t>
      </w:r>
    </w:p>
    <w:p>
      <w:pPr>
        <w:jc w:val="both"/>
      </w:pPr>
      <w:r>
        <w:rPr>
          <w:rFonts w:ascii="Times New Roman" w:hAnsi="Times New Roman"/>
          <w:sz w:val="24"/>
        </w:rPr>
        <w:t>The Lumia project addresses these challenges by developing an intelligent, data-driven robo-advisory platform that democratizes access to sophisticated portfolio management capabilities traditionally available only to high-net-worth individuals and institutional investors.</w:t>
      </w:r>
    </w:p>
    <w:p>
      <w:pPr>
        <w:jc w:val="both"/>
      </w:pPr>
      <w:r>
        <w:rPr>
          <w:rFonts w:ascii="Times New Roman" w:hAnsi="Times New Roman"/>
          <w:sz w:val="24"/>
        </w:rPr>
        <w:t>Page 13</w:t>
      </w:r>
    </w:p>
    <w:p>
      <w:pPr>
        <w:jc w:val="both"/>
      </w:pPr>
      <w:r>
        <w:rPr>
          <w:rFonts w:ascii="Times New Roman" w:hAnsi="Times New Roman"/>
          <w:sz w:val="24"/>
        </w:rPr>
        <w:t>5. Computational Challenges in Portfolio Optimization</w:t>
      </w:r>
    </w:p>
    <w:p>
      <w:pPr>
        <w:jc w:val="both"/>
      </w:pPr>
      <w:r>
        <w:rPr>
          <w:rFonts w:ascii="Times New Roman" w:hAnsi="Times New Roman"/>
          <w:sz w:val="24"/>
        </w:rPr>
        <w:t>Optimal portfolio construction requires solving complex mathematical optimization problems:</w:t>
      </w:r>
    </w:p>
    <w:p>
      <w:pPr>
        <w:jc w:val="both"/>
      </w:pPr>
      <w:r>
        <w:rPr>
          <w:rFonts w:ascii="Times New Roman" w:hAnsi="Times New Roman"/>
          <w:sz w:val="24"/>
        </w:rPr>
        <w:t>- Mean-variance optimization with non-linear constraints</w:t>
      </w:r>
    </w:p>
    <w:p>
      <w:pPr>
        <w:jc w:val="both"/>
      </w:pPr>
      <w:r>
        <w:rPr>
          <w:rFonts w:ascii="Times New Roman" w:hAnsi="Times New Roman"/>
          <w:sz w:val="24"/>
        </w:rPr>
        <w:t>- Multi-objective optimization balancing return, risk, and diversification</w:t>
      </w:r>
    </w:p>
    <w:p>
      <w:pPr>
        <w:jc w:val="both"/>
      </w:pPr>
      <w:r>
        <w:rPr>
          <w:rFonts w:ascii="Times New Roman" w:hAnsi="Times New Roman"/>
          <w:sz w:val="24"/>
        </w:rPr>
        <w:t>- Dynamic programming for time-series portfolio rebalancing</w:t>
      </w:r>
    </w:p>
    <w:p>
      <w:pPr>
        <w:jc w:val="both"/>
      </w:pPr>
      <w:r>
        <w:rPr>
          <w:rFonts w:ascii="Times New Roman" w:hAnsi="Times New Roman"/>
          <w:sz w:val="24"/>
        </w:rPr>
        <w:t>- Computational complexity scaling with number of assets (O(n²) covariance matrices)</w:t>
      </w:r>
    </w:p>
    <w:p>
      <w:pPr>
        <w:jc w:val="both"/>
      </w:pPr>
      <w:r>
        <w:rPr>
          <w:rFonts w:ascii="Times New Roman" w:hAnsi="Times New Roman"/>
          <w:sz w:val="24"/>
        </w:rPr>
        <w:t>- Real-time optimization requirements for responsive user experience</w:t>
      </w:r>
    </w:p>
    <w:p>
      <w:pPr>
        <w:jc w:val="both"/>
      </w:pPr>
      <w:r>
        <w:rPr>
          <w:rFonts w:ascii="Times New Roman" w:hAnsi="Times New Roman"/>
          <w:sz w:val="24"/>
        </w:rPr>
        <w:t>6. Trust and Transparency Gap</w:t>
      </w:r>
    </w:p>
    <w:p>
      <w:pPr>
        <w:jc w:val="both"/>
      </w:pPr>
      <w:r>
        <w:rPr>
          <w:rFonts w:ascii="Times New Roman" w:hAnsi="Times New Roman"/>
          <w:sz w:val="24"/>
        </w:rPr>
        <w:t>Retail investors often distrust automated investment systems due to:</w:t>
      </w:r>
    </w:p>
    <w:p>
      <w:pPr>
        <w:jc w:val="both"/>
      </w:pPr>
      <w:r>
        <w:rPr>
          <w:rFonts w:ascii="Times New Roman" w:hAnsi="Times New Roman"/>
          <w:sz w:val="24"/>
        </w:rPr>
        <w:t>- Lack of explainability in recommendation algorithms</w:t>
      </w:r>
    </w:p>
    <w:p>
      <w:pPr>
        <w:jc w:val="both"/>
      </w:pPr>
      <w:r>
        <w:rPr>
          <w:rFonts w:ascii="Times New Roman" w:hAnsi="Times New Roman"/>
          <w:sz w:val="24"/>
        </w:rPr>
        <w:t>- Black-box decision-making processes</w:t>
      </w:r>
    </w:p>
    <w:p>
      <w:pPr>
        <w:jc w:val="both"/>
      </w:pPr>
      <w:r>
        <w:rPr>
          <w:rFonts w:ascii="Times New Roman" w:hAnsi="Times New Roman"/>
          <w:sz w:val="24"/>
        </w:rPr>
        <w:t>- Inability to understand why specific assets are recommended</w:t>
      </w:r>
    </w:p>
    <w:p>
      <w:pPr>
        <w:jc w:val="both"/>
      </w:pPr>
      <w:r>
        <w:rPr>
          <w:rFonts w:ascii="Times New Roman" w:hAnsi="Times New Roman"/>
          <w:sz w:val="24"/>
        </w:rPr>
        <w:t>- Absence of interactive querying capabilities</w:t>
      </w:r>
    </w:p>
    <w:p>
      <w:pPr>
        <w:jc w:val="both"/>
      </w:pPr>
      <w:r>
        <w:rPr>
          <w:rFonts w:ascii="Times New Roman" w:hAnsi="Times New Roman"/>
          <w:sz w:val="24"/>
        </w:rPr>
        <w:t>- Limited educational content explaining investment principles</w:t>
      </w:r>
    </w:p>
    <w:p>
      <w:pPr>
        <w:jc w:val="both"/>
      </w:pPr>
      <w:r>
        <w:rPr>
          <w:rFonts w:ascii="Times New Roman" w:hAnsi="Times New Roman"/>
          <w:sz w:val="24"/>
        </w:rPr>
        <w:t>7. Market Data Quality and Consistency Issues</w:t>
      </w:r>
    </w:p>
    <w:p>
      <w:pPr>
        <w:jc w:val="both"/>
      </w:pPr>
      <w:r>
        <w:rPr>
          <w:rFonts w:ascii="Times New Roman" w:hAnsi="Times New Roman"/>
          <w:sz w:val="24"/>
        </w:rPr>
        <w:t>Maintaining high-quality, consistent financial data presents significant challenges:</w:t>
      </w:r>
    </w:p>
    <w:p>
      <w:pPr>
        <w:jc w:val="both"/>
      </w:pPr>
      <w:r>
        <w:rPr>
          <w:rFonts w:ascii="Times New Roman" w:hAnsi="Times New Roman"/>
          <w:sz w:val="24"/>
        </w:rPr>
        <w:t>- Handling missing data and corporate actions (splits, dividends)</w:t>
      </w:r>
    </w:p>
    <w:p>
      <w:pPr>
        <w:jc w:val="both"/>
      </w:pPr>
      <w:r>
        <w:rPr>
          <w:rFonts w:ascii="Times New Roman" w:hAnsi="Times New Roman"/>
          <w:sz w:val="24"/>
        </w:rPr>
        <w:t>- Synchronizing data from multiple API sources with different formats</w:t>
      </w:r>
    </w:p>
    <w:p>
      <w:pPr>
        <w:jc w:val="both"/>
      </w:pPr>
      <w:r>
        <w:rPr>
          <w:rFonts w:ascii="Times New Roman" w:hAnsi="Times New Roman"/>
          <w:sz w:val="24"/>
        </w:rPr>
        <w:t>- Managing rate limits and API reliability issues</w:t>
      </w:r>
    </w:p>
    <w:p>
      <w:pPr>
        <w:jc w:val="both"/>
      </w:pPr>
      <w:r>
        <w:rPr>
          <w:rFonts w:ascii="Times New Roman" w:hAnsi="Times New Roman"/>
          <w:sz w:val="24"/>
        </w:rPr>
        <w:t>- Ensuring data freshness for time-sensitive decisions</w:t>
      </w:r>
    </w:p>
    <w:p>
      <w:pPr>
        <w:jc w:val="both"/>
      </w:pPr>
      <w:r>
        <w:rPr>
          <w:rFonts w:ascii="Times New Roman" w:hAnsi="Times New Roman"/>
          <w:sz w:val="24"/>
        </w:rPr>
        <w:t>- Validating data accuracy and detecting anomalies</w:t>
      </w:r>
    </w:p>
    <w:p>
      <w:pPr>
        <w:jc w:val="both"/>
      </w:pPr>
      <w:r>
        <w:rPr>
          <w:rFonts w:ascii="Times New Roman" w:hAnsi="Times New Roman"/>
          <w:sz w:val="24"/>
        </w:rPr>
        <w:t>The Lumia system is designed as a comprehensive solution that integrates data collection, analysis, optimization, and user interaction into a cohesive platform. By leveraging modern data science techniques, portfolio theory, and artificial intelligence, Lumia transforms the investment advisory process into an accessible, transparent, and highly personalized experience for retail investors.</w:t>
      </w:r>
    </w:p>
    <w:p>
      <w:pPr>
        <w:jc w:val="both"/>
      </w:pPr>
      <w:r>
        <w:rPr>
          <w:rFonts w:ascii="Times New Roman" w:hAnsi="Times New Roman"/>
          <w:sz w:val="24"/>
        </w:rPr>
        <w:t>The scope of the problem extends beyond mere portfolio recommendation to encompass the entire investment lifecycle—from initial risk profiling and asset discovery to ongoing portfolio monitoring and rebalancing. The system must handle diverse user profiles ranging from conservative investors seeking stable income to aggressive traders pursuing maximum growth, while maintaining robust risk management protocols.</w:t>
      </w:r>
    </w:p>
    <w:p>
      <w:pPr>
        <w:jc w:val="both"/>
      </w:pPr>
      <w:r>
        <w:rPr>
          <w:rFonts w:ascii="Times New Roman" w:hAnsi="Times New Roman"/>
          <w:sz w:val="24"/>
        </w:rPr>
        <w:t>Page 14</w:t>
      </w:r>
    </w:p>
    <w:p>
      <w:pPr>
        <w:jc w:val="both"/>
      </w:pPr>
      <w:r>
        <w:rPr>
          <w:rFonts w:ascii="Times New Roman" w:hAnsi="Times New Roman"/>
          <w:sz w:val="24"/>
        </w:rPr>
        <w:t>---</w:t>
      </w:r>
    </w:p>
    <w:p>
      <w:pPr>
        <w:pStyle w:val="Heading2"/>
      </w:pPr>
      <w:r>
        <w:rPr>
          <w:rFonts w:ascii="Times New Roman" w:hAnsi="Times New Roman"/>
          <w:b/>
          <w:color w:val="000000"/>
          <w:sz w:val="28"/>
        </w:rPr>
        <w:t>3.2 Requirements Specification</w:t>
      </w:r>
    </w:p>
    <w:p>
      <w:pPr>
        <w:jc w:val="both"/>
      </w:pPr>
      <w:r>
        <w:rPr>
          <w:rFonts w:ascii="Times New Roman" w:hAnsi="Times New Roman"/>
          <w:sz w:val="24"/>
        </w:rPr>
        <w:t>The Lumia robo-advisory platform's requirements are categorized into functional, non-functional, and system requirements to ensure comprehensive coverage of all stakeholder needs.</w:t>
      </w:r>
    </w:p>
    <w:p>
      <w:pPr>
        <w:pStyle w:val="Heading2"/>
      </w:pPr>
      <w:r>
        <w:rPr>
          <w:rFonts w:ascii="Times New Roman" w:hAnsi="Times New Roman"/>
          <w:b/>
          <w:color w:val="000000"/>
          <w:sz w:val="28"/>
        </w:rPr>
        <w:t>3.2.1 Functional Requirements</w:t>
      </w:r>
    </w:p>
    <w:p>
      <w:pPr>
        <w:jc w:val="both"/>
      </w:pPr>
      <w:r>
        <w:rPr>
          <w:rFonts w:ascii="Times New Roman" w:hAnsi="Times New Roman"/>
          <w:sz w:val="24"/>
        </w:rPr>
        <w:t>FR1: User Profile Management</w:t>
      </w:r>
    </w:p>
    <w:p>
      <w:pPr>
        <w:jc w:val="both"/>
      </w:pPr>
      <w:r>
        <w:rPr>
          <w:rFonts w:ascii="Times New Roman" w:hAnsi="Times New Roman"/>
          <w:sz w:val="24"/>
        </w:rPr>
        <w:t>- FR1.1: System shall capture user investment capital (minimum ₹10,000)</w:t>
      </w:r>
    </w:p>
    <w:p>
      <w:pPr>
        <w:jc w:val="both"/>
      </w:pPr>
      <w:r>
        <w:rPr>
          <w:rFonts w:ascii="Times New Roman" w:hAnsi="Times New Roman"/>
          <w:sz w:val="24"/>
        </w:rPr>
        <w:t>- FR1.2: System shall assess risk tolerance on 0-100 scale with semantic labels</w:t>
      </w:r>
    </w:p>
    <w:p>
      <w:pPr>
        <w:jc w:val="both"/>
      </w:pPr>
      <w:r>
        <w:rPr>
          <w:rFonts w:ascii="Times New Roman" w:hAnsi="Times New Roman"/>
          <w:sz w:val="24"/>
        </w:rPr>
        <w:t>- FR1.3: System shall record expected growth percentage targets</w:t>
      </w:r>
    </w:p>
    <w:p>
      <w:pPr>
        <w:jc w:val="both"/>
      </w:pPr>
      <w:r>
        <w:rPr>
          <w:rFonts w:ascii="Times New Roman" w:hAnsi="Times New Roman"/>
          <w:sz w:val="24"/>
        </w:rPr>
        <w:t>- FR1.4: System shall validate all user inputs with appropriate error messages</w:t>
      </w:r>
    </w:p>
    <w:p>
      <w:pPr>
        <w:jc w:val="both"/>
      </w:pPr>
      <w:r>
        <w:rPr>
          <w:rFonts w:ascii="Times New Roman" w:hAnsi="Times New Roman"/>
          <w:sz w:val="24"/>
        </w:rPr>
        <w:t>FR2: Multi-Asset Data Collection</w:t>
      </w:r>
    </w:p>
    <w:p>
      <w:pPr>
        <w:jc w:val="both"/>
      </w:pPr>
      <w:r>
        <w:rPr>
          <w:rFonts w:ascii="Times New Roman" w:hAnsi="Times New Roman"/>
          <w:sz w:val="24"/>
        </w:rPr>
        <w:t>- FR2.1: System shall collect daily price data for 16,000+ assets (stocks, ETFs, mutual funds, cryptocurrencies)</w:t>
      </w:r>
    </w:p>
    <w:p>
      <w:pPr>
        <w:jc w:val="both"/>
      </w:pPr>
      <w:r>
        <w:rPr>
          <w:rFonts w:ascii="Times New Roman" w:hAnsi="Times New Roman"/>
          <w:sz w:val="24"/>
        </w:rPr>
        <w:t>- FR2.2: System shall retrieve quarterly fundamental data for equity securities</w:t>
      </w:r>
    </w:p>
    <w:p>
      <w:pPr>
        <w:jc w:val="both"/>
      </w:pPr>
      <w:r>
        <w:rPr>
          <w:rFonts w:ascii="Times New Roman" w:hAnsi="Times New Roman"/>
          <w:sz w:val="24"/>
        </w:rPr>
        <w:t>- FR2.3: System shall aggregate financial news with sentiment analysis</w:t>
      </w:r>
    </w:p>
    <w:p>
      <w:pPr>
        <w:jc w:val="both"/>
      </w:pPr>
      <w:r>
        <w:rPr>
          <w:rFonts w:ascii="Times New Roman" w:hAnsi="Times New Roman"/>
          <w:sz w:val="24"/>
        </w:rPr>
        <w:t>- FR2.4: System shall maintain data freshness with automated collection schedules</w:t>
      </w:r>
    </w:p>
    <w:p>
      <w:pPr>
        <w:jc w:val="both"/>
      </w:pPr>
      <w:r>
        <w:rPr>
          <w:rFonts w:ascii="Times New Roman" w:hAnsi="Times New Roman"/>
          <w:sz w:val="24"/>
        </w:rPr>
        <w:t>- FR2.5: System shall log all data collection operations with success/failure status</w:t>
      </w:r>
    </w:p>
    <w:p>
      <w:pPr>
        <w:jc w:val="both"/>
      </w:pPr>
      <w:r>
        <w:rPr>
          <w:rFonts w:ascii="Times New Roman" w:hAnsi="Times New Roman"/>
          <w:sz w:val="24"/>
        </w:rPr>
        <w:t>FR3: Asset Scoring and Evaluation</w:t>
      </w:r>
    </w:p>
    <w:p>
      <w:pPr>
        <w:jc w:val="both"/>
      </w:pPr>
      <w:r>
        <w:rPr>
          <w:rFonts w:ascii="Times New Roman" w:hAnsi="Times New Roman"/>
          <w:sz w:val="24"/>
        </w:rPr>
        <w:t>- FR3.1: System shall compute comprehensive scores (0-100) for each asset based on:</w:t>
      </w:r>
    </w:p>
    <w:p>
      <w:pPr>
        <w:jc w:val="both"/>
      </w:pPr>
      <w:r>
        <w:rPr>
          <w:rFonts w:ascii="Times New Roman" w:hAnsi="Times New Roman"/>
          <w:sz w:val="24"/>
        </w:rPr>
        <w:t>- Price momentum and technical indicators (20 points)</w:t>
      </w:r>
    </w:p>
    <w:p>
      <w:pPr>
        <w:jc w:val="both"/>
      </w:pPr>
      <w:r>
        <w:rPr>
          <w:rFonts w:ascii="Times New Roman" w:hAnsi="Times New Roman"/>
          <w:sz w:val="24"/>
        </w:rPr>
        <w:t>- Fundamental quality metrics (30 points)</w:t>
      </w:r>
    </w:p>
    <w:p>
      <w:pPr>
        <w:jc w:val="both"/>
      </w:pPr>
      <w:r>
        <w:rPr>
          <w:rFonts w:ascii="Times New Roman" w:hAnsi="Times New Roman"/>
          <w:sz w:val="24"/>
        </w:rPr>
        <w:t>- News sentiment analysis (20 points)</w:t>
      </w:r>
    </w:p>
    <w:p>
      <w:pPr>
        <w:jc w:val="both"/>
      </w:pPr>
      <w:r>
        <w:rPr>
          <w:rFonts w:ascii="Times New Roman" w:hAnsi="Times New Roman"/>
          <w:sz w:val="24"/>
        </w:rPr>
        <w:t>- Risk-adjusted returns (30 points)</w:t>
      </w:r>
    </w:p>
    <w:p>
      <w:pPr>
        <w:jc w:val="both"/>
      </w:pPr>
      <w:r>
        <w:rPr>
          <w:rFonts w:ascii="Times New Roman" w:hAnsi="Times New Roman"/>
          <w:sz w:val="24"/>
        </w:rPr>
        <w:t>- FR3.2: System shall apply asset class-specific scoring methodologies</w:t>
      </w:r>
    </w:p>
    <w:p>
      <w:pPr>
        <w:jc w:val="both"/>
      </w:pPr>
      <w:r>
        <w:rPr>
          <w:rFonts w:ascii="Times New Roman" w:hAnsi="Times New Roman"/>
          <w:sz w:val="24"/>
        </w:rPr>
        <w:t>- FR3.3: System shall filter out assets with insufficient data quality</w:t>
      </w:r>
    </w:p>
    <w:p>
      <w:pPr>
        <w:jc w:val="both"/>
      </w:pPr>
      <w:r>
        <w:rPr>
          <w:rFonts w:ascii="Times New Roman" w:hAnsi="Times New Roman"/>
          <w:sz w:val="24"/>
        </w:rPr>
        <w:t>FR4: Portfolio Optimization</w:t>
      </w:r>
    </w:p>
    <w:p>
      <w:pPr>
        <w:jc w:val="both"/>
      </w:pPr>
      <w:r>
        <w:rPr>
          <w:rFonts w:ascii="Times New Roman" w:hAnsi="Times New Roman"/>
          <w:sz w:val="24"/>
        </w:rPr>
        <w:t>- FR4.1: System shall implement Modern Portfolio Theory (MPT) with mean-variance optimization</w:t>
      </w:r>
    </w:p>
    <w:p>
      <w:pPr>
        <w:jc w:val="both"/>
      </w:pPr>
      <w:r>
        <w:rPr>
          <w:rFonts w:ascii="Times New Roman" w:hAnsi="Times New Roman"/>
          <w:sz w:val="24"/>
        </w:rPr>
        <w:t>- FR4.2: System shall generate diversified portfolios selecting 5-8 assets</w:t>
      </w:r>
    </w:p>
    <w:p>
      <w:pPr>
        <w:jc w:val="both"/>
      </w:pPr>
      <w:r>
        <w:rPr>
          <w:rFonts w:ascii="Times New Roman" w:hAnsi="Times New Roman"/>
          <w:sz w:val="24"/>
        </w:rPr>
        <w:t>- FR4.3: System shall respect risk tolerance constraints in asset allocation</w:t>
      </w:r>
    </w:p>
    <w:p>
      <w:pPr>
        <w:jc w:val="both"/>
      </w:pPr>
      <w:r>
        <w:rPr>
          <w:rFonts w:ascii="Times New Roman" w:hAnsi="Times New Roman"/>
          <w:sz w:val="24"/>
        </w:rPr>
        <w:t>- FR4.4: System shall maximize Sharpe ratio while meeting user-defined constraints</w:t>
      </w:r>
    </w:p>
    <w:p>
      <w:pPr>
        <w:jc w:val="both"/>
      </w:pPr>
      <w:r>
        <w:rPr>
          <w:rFonts w:ascii="Times New Roman" w:hAnsi="Times New Roman"/>
          <w:sz w:val="24"/>
        </w:rPr>
        <w:t>- FR4.5: System shall provide allocation amounts and percentages for each recommended asset</w:t>
      </w:r>
    </w:p>
    <w:p>
      <w:pPr>
        <w:jc w:val="both"/>
      </w:pPr>
      <w:r>
        <w:rPr>
          <w:rFonts w:ascii="Times New Roman" w:hAnsi="Times New Roman"/>
          <w:sz w:val="24"/>
        </w:rPr>
        <w:t>FR5: Interactive Visualization</w:t>
      </w:r>
    </w:p>
    <w:p>
      <w:pPr>
        <w:jc w:val="both"/>
      </w:pPr>
      <w:r>
        <w:rPr>
          <w:rFonts w:ascii="Times New Roman" w:hAnsi="Times New Roman"/>
          <w:sz w:val="24"/>
        </w:rPr>
        <w:t>- FR5.1: System shall display portfolio allocation using interactive donut charts</w:t>
      </w:r>
    </w:p>
    <w:p>
      <w:pPr>
        <w:jc w:val="both"/>
      </w:pPr>
      <w:r>
        <w:rPr>
          <w:rFonts w:ascii="Times New Roman" w:hAnsi="Times New Roman"/>
          <w:sz w:val="24"/>
        </w:rPr>
        <w:t>- FR5.2: System shall present individual asset allocations with horizontal bar charts</w:t>
      </w:r>
    </w:p>
    <w:p>
      <w:pPr>
        <w:jc w:val="both"/>
      </w:pPr>
      <w:r>
        <w:rPr>
          <w:rFonts w:ascii="Times New Roman" w:hAnsi="Times New Roman"/>
          <w:sz w:val="24"/>
        </w:rPr>
        <w:t>- FR5.3: System shall render risk metrics using gauge visualizations</w:t>
      </w:r>
    </w:p>
    <w:p>
      <w:pPr>
        <w:jc w:val="both"/>
      </w:pPr>
      <w:r>
        <w:rPr>
          <w:rFonts w:ascii="Times New Roman" w:hAnsi="Times New Roman"/>
          <w:sz w:val="24"/>
        </w:rPr>
        <w:t>- FR5.4: System shall show expected returns and Sharpe ratio with visual indicators</w:t>
      </w:r>
    </w:p>
    <w:p>
      <w:pPr>
        <w:jc w:val="both"/>
      </w:pPr>
      <w:r>
        <w:rPr>
          <w:rFonts w:ascii="Times New Roman" w:hAnsi="Times New Roman"/>
          <w:sz w:val="24"/>
        </w:rPr>
        <w:t>- FR5.5: System shall create box plots for return distribution analysis</w:t>
      </w:r>
    </w:p>
    <w:p>
      <w:pPr>
        <w:jc w:val="both"/>
      </w:pPr>
      <w:r>
        <w:rPr>
          <w:rFonts w:ascii="Times New Roman" w:hAnsi="Times New Roman"/>
          <w:sz w:val="24"/>
        </w:rPr>
        <w:t>FR6: AI-Powered Conversational Interface</w:t>
      </w:r>
    </w:p>
    <w:p>
      <w:pPr>
        <w:jc w:val="both"/>
      </w:pPr>
      <w:r>
        <w:rPr>
          <w:rFonts w:ascii="Times New Roman" w:hAnsi="Times New Roman"/>
          <w:sz w:val="24"/>
        </w:rPr>
        <w:t>- FR6.1: System shall provide natural language query interface for portfolio insights</w:t>
      </w:r>
    </w:p>
    <w:p>
      <w:pPr>
        <w:jc w:val="both"/>
      </w:pPr>
      <w:r>
        <w:rPr>
          <w:rFonts w:ascii="Times New Roman" w:hAnsi="Times New Roman"/>
          <w:sz w:val="24"/>
        </w:rPr>
        <w:t>- FR6.2: System shall recognize 9+ intent categories (allocation, best asset, risk, returns, comparison, diversification, sectors, greeting, help)</w:t>
      </w:r>
    </w:p>
    <w:p>
      <w:pPr>
        <w:jc w:val="both"/>
      </w:pPr>
      <w:r>
        <w:rPr>
          <w:rFonts w:ascii="Times New Roman" w:hAnsi="Times New Roman"/>
          <w:sz w:val="24"/>
        </w:rPr>
        <w:t>- FR6.3: System shall maintain conversation history for context-aware responses</w:t>
      </w:r>
    </w:p>
    <w:p>
      <w:pPr>
        <w:jc w:val="both"/>
      </w:pPr>
      <w:r>
        <w:rPr>
          <w:rFonts w:ascii="Times New Roman" w:hAnsi="Times New Roman"/>
          <w:sz w:val="24"/>
        </w:rPr>
        <w:t>- FR6.4: System shall provide detailed explanations for all recommendations</w:t>
      </w:r>
    </w:p>
    <w:p>
      <w:pPr>
        <w:jc w:val="both"/>
      </w:pPr>
      <w:r>
        <w:rPr>
          <w:rFonts w:ascii="Times New Roman" w:hAnsi="Times New Roman"/>
          <w:sz w:val="24"/>
        </w:rPr>
        <w:t>- FR6.5: System shall handle question variations and synonyms intelligently</w:t>
      </w:r>
    </w:p>
    <w:p>
      <w:pPr>
        <w:jc w:val="both"/>
      </w:pPr>
      <w:r>
        <w:rPr>
          <w:rFonts w:ascii="Times New Roman" w:hAnsi="Times New Roman"/>
          <w:sz w:val="24"/>
        </w:rPr>
        <w:t>FR7: Portfolio Analytics and Reporting</w:t>
      </w:r>
    </w:p>
    <w:p>
      <w:pPr>
        <w:jc w:val="both"/>
      </w:pPr>
      <w:r>
        <w:rPr>
          <w:rFonts w:ascii="Times New Roman" w:hAnsi="Times New Roman"/>
          <w:sz w:val="24"/>
        </w:rPr>
        <w:t>- FR7.1: System shall calculate key performance metrics (expected return, volatility, Sharpe ratio)</w:t>
      </w:r>
    </w:p>
    <w:p>
      <w:pPr>
        <w:jc w:val="both"/>
      </w:pPr>
      <w:r>
        <w:rPr>
          <w:rFonts w:ascii="Times New Roman" w:hAnsi="Times New Roman"/>
          <w:sz w:val="24"/>
        </w:rPr>
        <w:t>- FR7.2: System shall provide asset-level attribution analysis</w:t>
      </w:r>
    </w:p>
    <w:p>
      <w:pPr>
        <w:jc w:val="both"/>
      </w:pPr>
      <w:r>
        <w:rPr>
          <w:rFonts w:ascii="Times New Roman" w:hAnsi="Times New Roman"/>
          <w:sz w:val="24"/>
        </w:rPr>
        <w:t>- FR7.3: System shall present diversification scores and correlation matrices</w:t>
      </w:r>
    </w:p>
    <w:p>
      <w:pPr>
        <w:jc w:val="both"/>
      </w:pPr>
      <w:r>
        <w:rPr>
          <w:rFonts w:ascii="Times New Roman" w:hAnsi="Times New Roman"/>
          <w:sz w:val="24"/>
        </w:rPr>
        <w:t>- FR7.4: System shall enable portfolio comparison scenarios</w:t>
      </w:r>
    </w:p>
    <w:p>
      <w:pPr>
        <w:jc w:val="both"/>
      </w:pPr>
      <w:r>
        <w:rPr>
          <w:rFonts w:ascii="Times New Roman" w:hAnsi="Times New Roman"/>
          <w:sz w:val="24"/>
        </w:rPr>
        <w:t>- FR7.5: System shall generate downloadable portfolio reports</w:t>
      </w:r>
    </w:p>
    <w:p>
      <w:pPr>
        <w:jc w:val="both"/>
      </w:pPr>
      <w:r>
        <w:rPr>
          <w:rFonts w:ascii="Times New Roman" w:hAnsi="Times New Roman"/>
          <w:sz w:val="24"/>
        </w:rPr>
        <w:t>Page 15</w:t>
      </w:r>
    </w:p>
    <w:p>
      <w:pPr>
        <w:pStyle w:val="Heading2"/>
      </w:pPr>
      <w:r>
        <w:rPr>
          <w:rFonts w:ascii="Times New Roman" w:hAnsi="Times New Roman"/>
          <w:b/>
          <w:color w:val="000000"/>
          <w:sz w:val="28"/>
        </w:rPr>
        <w:t>3.2.2 Non-Functional Requirements</w:t>
      </w:r>
    </w:p>
    <w:p>
      <w:pPr>
        <w:pStyle w:val="Heading2"/>
      </w:pPr>
      <w:r>
        <w:rPr>
          <w:rFonts w:ascii="Times New Roman" w:hAnsi="Times New Roman"/>
          <w:b/>
          <w:color w:val="000000"/>
          <w:sz w:val="28"/>
        </w:rPr>
        <w:t>NFR1: Performance Requirements</w:t>
      </w:r>
    </w:p>
    <w:p>
      <w:pPr>
        <w:jc w:val="both"/>
      </w:pPr>
      <w:r>
        <w:rPr>
          <w:rFonts w:ascii="Times New Roman" w:hAnsi="Times New Roman"/>
          <w:sz w:val="24"/>
        </w:rPr>
        <w:t>- NFR1.1: Portfolio generation shall complete within 10 seconds for typical user inputs</w:t>
      </w:r>
    </w:p>
    <w:p>
      <w:pPr>
        <w:jc w:val="both"/>
      </w:pPr>
      <w:r>
        <w:rPr>
          <w:rFonts w:ascii="Times New Roman" w:hAnsi="Times New Roman"/>
          <w:sz w:val="24"/>
        </w:rPr>
        <w:t>- NFR1.2: Database queries shall return results within 2 seconds</w:t>
      </w:r>
    </w:p>
    <w:p>
      <w:pPr>
        <w:jc w:val="both"/>
      </w:pPr>
      <w:r>
        <w:rPr>
          <w:rFonts w:ascii="Times New Roman" w:hAnsi="Times New Roman"/>
          <w:sz w:val="24"/>
        </w:rPr>
        <w:t>- NFR1.3: Page load time shall not exceed 3 seconds</w:t>
      </w:r>
    </w:p>
    <w:p>
      <w:pPr>
        <w:jc w:val="both"/>
      </w:pPr>
      <w:r>
        <w:rPr>
          <w:rFonts w:ascii="Times New Roman" w:hAnsi="Times New Roman"/>
          <w:sz w:val="24"/>
        </w:rPr>
        <w:t>- NFR1.4: System shall support concurrent users without performance degradation</w:t>
      </w:r>
    </w:p>
    <w:p>
      <w:pPr>
        <w:jc w:val="both"/>
      </w:pPr>
      <w:r>
        <w:rPr>
          <w:rFonts w:ascii="Times New Roman" w:hAnsi="Times New Roman"/>
          <w:sz w:val="24"/>
        </w:rPr>
        <w:t>- NFR1.5: Optimization algorithms shall handle 10,000+ assets efficiently</w:t>
      </w:r>
    </w:p>
    <w:p>
      <w:pPr>
        <w:pStyle w:val="Heading2"/>
      </w:pPr>
      <w:r>
        <w:rPr>
          <w:rFonts w:ascii="Times New Roman" w:hAnsi="Times New Roman"/>
          <w:b/>
          <w:color w:val="000000"/>
          <w:sz w:val="28"/>
        </w:rPr>
        <w:t>NFR2: Scalability Requirements</w:t>
      </w:r>
    </w:p>
    <w:p>
      <w:pPr>
        <w:jc w:val="both"/>
      </w:pPr>
      <w:r>
        <w:rPr>
          <w:rFonts w:ascii="Times New Roman" w:hAnsi="Times New Roman"/>
          <w:sz w:val="24"/>
        </w:rPr>
        <w:t>- NFR2.1: System shall scale to accommodate 1 million+ assets in database</w:t>
      </w:r>
    </w:p>
    <w:p>
      <w:pPr>
        <w:jc w:val="both"/>
      </w:pPr>
      <w:r>
        <w:rPr>
          <w:rFonts w:ascii="Times New Roman" w:hAnsi="Times New Roman"/>
          <w:sz w:val="24"/>
        </w:rPr>
        <w:t>- NFR2.2: Architecture shall support horizontal scaling for increased user load</w:t>
      </w:r>
    </w:p>
    <w:p>
      <w:pPr>
        <w:jc w:val="both"/>
      </w:pPr>
      <w:r>
        <w:rPr>
          <w:rFonts w:ascii="Times New Roman" w:hAnsi="Times New Roman"/>
          <w:sz w:val="24"/>
        </w:rPr>
        <w:t>- NFR2.3: Data collection pipelines shall process 50,000+ securities daily</w:t>
      </w:r>
    </w:p>
    <w:p>
      <w:pPr>
        <w:jc w:val="both"/>
      </w:pPr>
      <w:r>
        <w:rPr>
          <w:rFonts w:ascii="Times New Roman" w:hAnsi="Times New Roman"/>
          <w:sz w:val="24"/>
        </w:rPr>
        <w:t>- NFR2.4: Storage system shall handle growing historical data (5+ years)</w:t>
      </w:r>
    </w:p>
    <w:p>
      <w:pPr>
        <w:jc w:val="both"/>
      </w:pPr>
      <w:r>
        <w:rPr>
          <w:rFonts w:ascii="Times New Roman" w:hAnsi="Times New Roman"/>
          <w:sz w:val="24"/>
        </w:rPr>
        <w:t>NFR3: Reliability and Availability</w:t>
      </w:r>
    </w:p>
    <w:p>
      <w:pPr>
        <w:jc w:val="both"/>
      </w:pPr>
      <w:r>
        <w:rPr>
          <w:rFonts w:ascii="Times New Roman" w:hAnsi="Times New Roman"/>
          <w:sz w:val="24"/>
        </w:rPr>
        <w:t>- NFR3.1: System uptime shall be 99.5% or higher</w:t>
      </w:r>
    </w:p>
    <w:p>
      <w:pPr>
        <w:jc w:val="both"/>
      </w:pPr>
      <w:r>
        <w:rPr>
          <w:rFonts w:ascii="Times New Roman" w:hAnsi="Times New Roman"/>
          <w:sz w:val="24"/>
        </w:rPr>
        <w:t>- NFR3.2: Data collection failures shall not disrupt user-facing services</w:t>
      </w:r>
    </w:p>
    <w:p>
      <w:pPr>
        <w:jc w:val="both"/>
      </w:pPr>
      <w:r>
        <w:rPr>
          <w:rFonts w:ascii="Times New Roman" w:hAnsi="Times New Roman"/>
          <w:sz w:val="24"/>
        </w:rPr>
        <w:t>- NFR3.3: System shall implement graceful error handling and recovery</w:t>
      </w:r>
    </w:p>
    <w:p>
      <w:pPr>
        <w:jc w:val="both"/>
      </w:pPr>
      <w:r>
        <w:rPr>
          <w:rFonts w:ascii="Times New Roman" w:hAnsi="Times New Roman"/>
          <w:sz w:val="24"/>
        </w:rPr>
        <w:t>- NFR3.4: Database shall maintain ACID properties for transactional integrity</w:t>
      </w:r>
    </w:p>
    <w:p>
      <w:pPr>
        <w:jc w:val="both"/>
      </w:pPr>
      <w:r>
        <w:rPr>
          <w:rFonts w:ascii="Times New Roman" w:hAnsi="Times New Roman"/>
          <w:sz w:val="24"/>
        </w:rPr>
        <w:t>- NFR3.5: Automated backups shall occur daily with 30-day retention</w:t>
      </w:r>
    </w:p>
    <w:p>
      <w:pPr>
        <w:pStyle w:val="Heading2"/>
      </w:pPr>
      <w:r>
        <w:rPr>
          <w:rFonts w:ascii="Times New Roman" w:hAnsi="Times New Roman"/>
          <w:b/>
          <w:color w:val="000000"/>
          <w:sz w:val="28"/>
        </w:rPr>
        <w:t>NFR4: Usability Requirements</w:t>
      </w:r>
    </w:p>
    <w:p>
      <w:pPr>
        <w:jc w:val="both"/>
      </w:pPr>
      <w:r>
        <w:rPr>
          <w:rFonts w:ascii="Times New Roman" w:hAnsi="Times New Roman"/>
          <w:sz w:val="24"/>
        </w:rPr>
        <w:t>- NFR4.1: User interface shall be intuitive requiring no training</w:t>
      </w:r>
    </w:p>
    <w:p>
      <w:pPr>
        <w:jc w:val="both"/>
      </w:pPr>
      <w:r>
        <w:rPr>
          <w:rFonts w:ascii="Times New Roman" w:hAnsi="Times New Roman"/>
          <w:sz w:val="24"/>
        </w:rPr>
        <w:t>- NFR4.2: System shall provide contextual help and tooltips</w:t>
      </w:r>
    </w:p>
    <w:p>
      <w:pPr>
        <w:jc w:val="both"/>
      </w:pPr>
      <w:r>
        <w:rPr>
          <w:rFonts w:ascii="Times New Roman" w:hAnsi="Times New Roman"/>
          <w:sz w:val="24"/>
        </w:rPr>
        <w:t>- NFR4.3: Error messages shall be clear and actionable</w:t>
      </w:r>
    </w:p>
    <w:p>
      <w:pPr>
        <w:jc w:val="both"/>
      </w:pPr>
      <w:r>
        <w:rPr>
          <w:rFonts w:ascii="Times New Roman" w:hAnsi="Times New Roman"/>
          <w:sz w:val="24"/>
        </w:rPr>
        <w:t>- NFR4.4: Color scheme shall ensure readability (WCAG 2.1 compliance)</w:t>
      </w:r>
    </w:p>
    <w:p>
      <w:pPr>
        <w:jc w:val="both"/>
      </w:pPr>
      <w:r>
        <w:rPr>
          <w:rFonts w:ascii="Times New Roman" w:hAnsi="Times New Roman"/>
          <w:sz w:val="24"/>
        </w:rPr>
        <w:t>- NFR4.5: Mobile responsiveness for tablet and desktop viewing</w:t>
      </w:r>
    </w:p>
    <w:p>
      <w:pPr>
        <w:pStyle w:val="Heading2"/>
      </w:pPr>
      <w:r>
        <w:rPr>
          <w:rFonts w:ascii="Times New Roman" w:hAnsi="Times New Roman"/>
          <w:b/>
          <w:color w:val="000000"/>
          <w:sz w:val="28"/>
        </w:rPr>
        <w:t>NFR5: Security Requirements</w:t>
      </w:r>
    </w:p>
    <w:p>
      <w:pPr>
        <w:jc w:val="both"/>
      </w:pPr>
      <w:r>
        <w:rPr>
          <w:rFonts w:ascii="Times New Roman" w:hAnsi="Times New Roman"/>
          <w:sz w:val="24"/>
        </w:rPr>
        <w:t>- NFR5.1: Database connections shall use encrypted channels</w:t>
      </w:r>
    </w:p>
    <w:p>
      <w:pPr>
        <w:jc w:val="both"/>
      </w:pPr>
      <w:r>
        <w:rPr>
          <w:rFonts w:ascii="Times New Roman" w:hAnsi="Times New Roman"/>
          <w:sz w:val="24"/>
        </w:rPr>
        <w:t>- NFR5.2: API keys shall be stored in environment variables</w:t>
      </w:r>
    </w:p>
    <w:p>
      <w:pPr>
        <w:jc w:val="both"/>
      </w:pPr>
      <w:r>
        <w:rPr>
          <w:rFonts w:ascii="Times New Roman" w:hAnsi="Times New Roman"/>
          <w:sz w:val="24"/>
        </w:rPr>
        <w:t>- NFR5.3: Input validation shall prevent SQL injection attacks</w:t>
      </w:r>
    </w:p>
    <w:p>
      <w:pPr>
        <w:jc w:val="both"/>
      </w:pPr>
      <w:r>
        <w:rPr>
          <w:rFonts w:ascii="Times New Roman" w:hAnsi="Times New Roman"/>
          <w:sz w:val="24"/>
        </w:rPr>
        <w:t>- NFR5.4: Session management shall protect user data privacy</w:t>
      </w:r>
    </w:p>
    <w:p>
      <w:pPr>
        <w:jc w:val="both"/>
      </w:pPr>
      <w:r>
        <w:rPr>
          <w:rFonts w:ascii="Times New Roman" w:hAnsi="Times New Roman"/>
          <w:sz w:val="24"/>
        </w:rPr>
        <w:t>- NFR5.5: Logging shall exclude sensitive information</w:t>
      </w:r>
    </w:p>
    <w:p>
      <w:pPr>
        <w:pStyle w:val="Heading2"/>
      </w:pPr>
      <w:r>
        <w:rPr>
          <w:rFonts w:ascii="Times New Roman" w:hAnsi="Times New Roman"/>
          <w:b/>
          <w:color w:val="000000"/>
          <w:sz w:val="28"/>
        </w:rPr>
        <w:t>NFR6: Maintainability Requirements</w:t>
      </w:r>
    </w:p>
    <w:p>
      <w:pPr>
        <w:jc w:val="both"/>
      </w:pPr>
      <w:r>
        <w:rPr>
          <w:rFonts w:ascii="Times New Roman" w:hAnsi="Times New Roman"/>
          <w:sz w:val="24"/>
        </w:rPr>
        <w:t>- NFR6.1: Code shall follow PEP 8 style guidelines</w:t>
      </w:r>
    </w:p>
    <w:p>
      <w:pPr>
        <w:jc w:val="both"/>
      </w:pPr>
      <w:r>
        <w:rPr>
          <w:rFonts w:ascii="Times New Roman" w:hAnsi="Times New Roman"/>
          <w:sz w:val="24"/>
        </w:rPr>
        <w:t>- NFR6.2: Functions shall have comprehensive docstrings</w:t>
      </w:r>
    </w:p>
    <w:p>
      <w:pPr>
        <w:jc w:val="both"/>
      </w:pPr>
      <w:r>
        <w:rPr>
          <w:rFonts w:ascii="Times New Roman" w:hAnsi="Times New Roman"/>
          <w:sz w:val="24"/>
        </w:rPr>
        <w:t>- NFR6.3: Modular architecture shall enable independent component updates</w:t>
      </w:r>
    </w:p>
    <w:p>
      <w:pPr>
        <w:jc w:val="both"/>
      </w:pPr>
      <w:r>
        <w:rPr>
          <w:rFonts w:ascii="Times New Roman" w:hAnsi="Times New Roman"/>
          <w:sz w:val="24"/>
        </w:rPr>
        <w:t>- NFR6.4: Version control shall track all code changes</w:t>
      </w:r>
    </w:p>
    <w:p>
      <w:pPr>
        <w:jc w:val="both"/>
      </w:pPr>
      <w:r>
        <w:rPr>
          <w:rFonts w:ascii="Times New Roman" w:hAnsi="Times New Roman"/>
          <w:sz w:val="24"/>
        </w:rPr>
        <w:t>- NFR6.5: Logging shall facilitate debugging and monitoring</w:t>
      </w:r>
    </w:p>
    <w:p>
      <w:pPr>
        <w:pStyle w:val="Heading2"/>
      </w:pPr>
      <w:r>
        <w:rPr>
          <w:rFonts w:ascii="Times New Roman" w:hAnsi="Times New Roman"/>
          <w:b/>
          <w:color w:val="000000"/>
          <w:sz w:val="28"/>
        </w:rPr>
        <w:t>NFR7: Data Quality Requirements</w:t>
      </w:r>
    </w:p>
    <w:p>
      <w:pPr>
        <w:jc w:val="both"/>
      </w:pPr>
      <w:r>
        <w:rPr>
          <w:rFonts w:ascii="Times New Roman" w:hAnsi="Times New Roman"/>
          <w:sz w:val="24"/>
        </w:rPr>
        <w:t>- NFR7.1: Data accuracy shall be validated against multiple sources</w:t>
      </w:r>
    </w:p>
    <w:p>
      <w:pPr>
        <w:jc w:val="both"/>
      </w:pPr>
      <w:r>
        <w:rPr>
          <w:rFonts w:ascii="Times New Roman" w:hAnsi="Times New Roman"/>
          <w:sz w:val="24"/>
        </w:rPr>
        <w:t>- NFR7.2: Missing data shall be handled with appropriate imputation strategies</w:t>
      </w:r>
    </w:p>
    <w:p>
      <w:pPr>
        <w:jc w:val="both"/>
      </w:pPr>
      <w:r>
        <w:rPr>
          <w:rFonts w:ascii="Times New Roman" w:hAnsi="Times New Roman"/>
          <w:sz w:val="24"/>
        </w:rPr>
        <w:t>- NFR7.3: Outlier detection shall identify anomalous data points</w:t>
      </w:r>
    </w:p>
    <w:p>
      <w:pPr>
        <w:jc w:val="both"/>
      </w:pPr>
      <w:r>
        <w:rPr>
          <w:rFonts w:ascii="Times New Roman" w:hAnsi="Times New Roman"/>
          <w:sz w:val="24"/>
        </w:rPr>
        <w:t>- NFR7.4: Data freshness indicators shall alert users to stale data</w:t>
      </w:r>
    </w:p>
    <w:p>
      <w:pPr>
        <w:jc w:val="both"/>
      </w:pPr>
      <w:r>
        <w:rPr>
          <w:rFonts w:ascii="Times New Roman" w:hAnsi="Times New Roman"/>
          <w:sz w:val="24"/>
        </w:rPr>
        <w:t>- NFR7.5: Historical data consistency shall be maintained across schema changes</w:t>
      </w:r>
    </w:p>
    <w:p>
      <w:pPr>
        <w:jc w:val="both"/>
      </w:pPr>
      <w:r>
        <w:rPr>
          <w:rFonts w:ascii="Times New Roman" w:hAnsi="Times New Roman"/>
          <w:sz w:val="24"/>
        </w:rPr>
        <w:t>Page 16</w:t>
      </w:r>
    </w:p>
    <w:p>
      <w:pPr>
        <w:jc w:val="both"/>
      </w:pPr>
      <w:r>
        <w:rPr>
          <w:rFonts w:ascii="Times New Roman" w:hAnsi="Times New Roman"/>
          <w:sz w:val="24"/>
        </w:rPr>
        <w:t>---</w:t>
      </w:r>
    </w:p>
    <w:p>
      <w:pPr>
        <w:jc w:val="both"/>
      </w:pPr>
      <w:r>
        <w:rPr>
          <w:rFonts w:ascii="Times New Roman" w:hAnsi="Times New Roman"/>
          <w:sz w:val="24"/>
        </w:rPr>
        <w:t>3.3 Planning and Scheduling</w:t>
      </w:r>
    </w:p>
    <w:p>
      <w:pPr>
        <w:jc w:val="both"/>
      </w:pPr>
      <w:r>
        <w:rPr>
          <w:rFonts w:ascii="Times New Roman" w:hAnsi="Times New Roman"/>
          <w:sz w:val="24"/>
        </w:rPr>
        <w:t>The Lumia project follows an iterative development methodology with clearly defined phases, milestones, and deliverables. The project timeline spans approximately 6 months, divided into distinct phases with overlapping activities to maximize efficiency.</w:t>
      </w:r>
    </w:p>
    <w:p>
      <w:pPr>
        <w:jc w:val="both"/>
      </w:pPr>
      <w:r>
        <w:rPr>
          <w:rFonts w:ascii="Times New Roman" w:hAnsi="Times New Roman"/>
          <w:sz w:val="24"/>
        </w:rPr>
        <w:t>3.3.1 Project Phases and Timeline</w:t>
      </w:r>
    </w:p>
    <w:p>
      <w:pPr>
        <w:pStyle w:val="Heading2"/>
      </w:pPr>
      <w:r>
        <w:rPr>
          <w:rFonts w:ascii="Times New Roman" w:hAnsi="Times New Roman"/>
          <w:b/>
          <w:color w:val="000000"/>
          <w:sz w:val="28"/>
        </w:rPr>
        <w:t>Phase 1: Requirements Analysis and Design (4 weeks)</w:t>
      </w:r>
    </w:p>
    <w:p>
      <w:pPr>
        <w:pStyle w:val="Heading2"/>
      </w:pPr>
      <w:r>
        <w:rPr>
          <w:rFonts w:ascii="Times New Roman" w:hAnsi="Times New Roman"/>
          <w:b/>
          <w:color w:val="000000"/>
          <w:sz w:val="28"/>
        </w:rPr>
        <w:t>Weeks 1-2: Requirements Gathering</w:t>
      </w:r>
    </w:p>
    <w:p>
      <w:pPr>
        <w:jc w:val="both"/>
      </w:pPr>
      <w:r>
        <w:rPr>
          <w:rFonts w:ascii="Times New Roman" w:hAnsi="Times New Roman"/>
          <w:sz w:val="24"/>
        </w:rPr>
        <w:t>- Stakeholder interviews and user persona development</w:t>
      </w:r>
    </w:p>
    <w:p>
      <w:pPr>
        <w:jc w:val="both"/>
      </w:pPr>
      <w:r>
        <w:rPr>
          <w:rFonts w:ascii="Times New Roman" w:hAnsi="Times New Roman"/>
          <w:sz w:val="24"/>
        </w:rPr>
        <w:t>- Market research and competitive analysis</w:t>
      </w:r>
    </w:p>
    <w:p>
      <w:pPr>
        <w:jc w:val="both"/>
      </w:pPr>
      <w:r>
        <w:rPr>
          <w:rFonts w:ascii="Times New Roman" w:hAnsi="Times New Roman"/>
          <w:sz w:val="24"/>
        </w:rPr>
        <w:t>- Functional and non-functional requirements documentation</w:t>
      </w:r>
    </w:p>
    <w:p>
      <w:pPr>
        <w:jc w:val="both"/>
      </w:pPr>
      <w:r>
        <w:rPr>
          <w:rFonts w:ascii="Times New Roman" w:hAnsi="Times New Roman"/>
          <w:sz w:val="24"/>
        </w:rPr>
        <w:t>- Technology stack evaluation and selection</w:t>
      </w:r>
    </w:p>
    <w:p>
      <w:pPr>
        <w:pStyle w:val="Heading2"/>
      </w:pPr>
      <w:r>
        <w:rPr>
          <w:rFonts w:ascii="Times New Roman" w:hAnsi="Times New Roman"/>
          <w:b/>
          <w:color w:val="000000"/>
          <w:sz w:val="28"/>
        </w:rPr>
        <w:t>- Deliverable: Requirements Specification Document (RSD)</w:t>
      </w:r>
    </w:p>
    <w:p>
      <w:pPr>
        <w:jc w:val="both"/>
      </w:pPr>
      <w:r>
        <w:rPr>
          <w:rFonts w:ascii="Times New Roman" w:hAnsi="Times New Roman"/>
          <w:sz w:val="24"/>
        </w:rPr>
        <w:t>Weeks 3-4: System Architecture Design</w:t>
      </w:r>
    </w:p>
    <w:p>
      <w:pPr>
        <w:jc w:val="both"/>
      </w:pPr>
      <w:r>
        <w:rPr>
          <w:rFonts w:ascii="Times New Roman" w:hAnsi="Times New Roman"/>
          <w:sz w:val="24"/>
        </w:rPr>
        <w:t>- Database schema design with normalization</w:t>
      </w:r>
    </w:p>
    <w:p>
      <w:pPr>
        <w:jc w:val="both"/>
      </w:pPr>
      <w:r>
        <w:rPr>
          <w:rFonts w:ascii="Times New Roman" w:hAnsi="Times New Roman"/>
          <w:sz w:val="24"/>
        </w:rPr>
        <w:t>- Module decomposition and interface specification</w:t>
      </w:r>
    </w:p>
    <w:p>
      <w:pPr>
        <w:jc w:val="both"/>
      </w:pPr>
      <w:r>
        <w:rPr>
          <w:rFonts w:ascii="Times New Roman" w:hAnsi="Times New Roman"/>
          <w:sz w:val="24"/>
        </w:rPr>
        <w:t>- Algorithm selection for optimization and scoring</w:t>
      </w:r>
    </w:p>
    <w:p>
      <w:pPr>
        <w:jc w:val="both"/>
      </w:pPr>
      <w:r>
        <w:rPr>
          <w:rFonts w:ascii="Times New Roman" w:hAnsi="Times New Roman"/>
          <w:sz w:val="24"/>
        </w:rPr>
        <w:t>- UI/UX wireframing and mockup creation</w:t>
      </w:r>
    </w:p>
    <w:p>
      <w:pPr>
        <w:jc w:val="both"/>
      </w:pPr>
      <w:r>
        <w:rPr>
          <w:rFonts w:ascii="Times New Roman" w:hAnsi="Times New Roman"/>
          <w:sz w:val="24"/>
        </w:rPr>
        <w:t>- Security architecture planning</w:t>
      </w:r>
    </w:p>
    <w:p>
      <w:pPr>
        <w:jc w:val="both"/>
      </w:pPr>
      <w:r>
        <w:rPr>
          <w:rFonts w:ascii="Times New Roman" w:hAnsi="Times New Roman"/>
          <w:sz w:val="24"/>
        </w:rPr>
        <w:t>- Deliverable: System Design Document (SDD)</w:t>
      </w:r>
    </w:p>
    <w:p>
      <w:pPr>
        <w:jc w:val="both"/>
      </w:pPr>
      <w:r>
        <w:rPr>
          <w:rFonts w:ascii="Times New Roman" w:hAnsi="Times New Roman"/>
          <w:sz w:val="24"/>
        </w:rPr>
        <w:t>Phase 2: Development Infrastructure Setup (2 weeks)</w:t>
      </w:r>
    </w:p>
    <w:p>
      <w:pPr>
        <w:jc w:val="both"/>
      </w:pPr>
      <w:r>
        <w:rPr>
          <w:rFonts w:ascii="Times New Roman" w:hAnsi="Times New Roman"/>
          <w:sz w:val="24"/>
        </w:rPr>
        <w:t>Week 5: Environment Configuration</w:t>
      </w:r>
    </w:p>
    <w:p>
      <w:pPr>
        <w:jc w:val="both"/>
      </w:pPr>
      <w:r>
        <w:rPr>
          <w:rFonts w:ascii="Times New Roman" w:hAnsi="Times New Roman"/>
          <w:sz w:val="24"/>
        </w:rPr>
        <w:t>- PostgreSQL database installation and configuration</w:t>
      </w:r>
    </w:p>
    <w:p>
      <w:pPr>
        <w:jc w:val="both"/>
      </w:pPr>
      <w:r>
        <w:rPr>
          <w:rFonts w:ascii="Times New Roman" w:hAnsi="Times New Roman"/>
          <w:sz w:val="24"/>
        </w:rPr>
        <w:t>- Python virtual environment setup with dependency management</w:t>
      </w:r>
    </w:p>
    <w:p>
      <w:pPr>
        <w:jc w:val="both"/>
      </w:pPr>
      <w:r>
        <w:rPr>
          <w:rFonts w:ascii="Times New Roman" w:hAnsi="Times New Roman"/>
          <w:sz w:val="24"/>
        </w:rPr>
        <w:t>- Git repository initialization with branching strategy</w:t>
      </w:r>
    </w:p>
    <w:p>
      <w:pPr>
        <w:jc w:val="both"/>
      </w:pPr>
      <w:r>
        <w:rPr>
          <w:rFonts w:ascii="Times New Roman" w:hAnsi="Times New Roman"/>
          <w:sz w:val="24"/>
        </w:rPr>
        <w:t>- Development, staging, and production environment setup</w:t>
      </w:r>
    </w:p>
    <w:p>
      <w:pPr>
        <w:jc w:val="both"/>
      </w:pPr>
      <w:r>
        <w:rPr>
          <w:rFonts w:ascii="Times New Roman" w:hAnsi="Times New Roman"/>
          <w:sz w:val="24"/>
        </w:rPr>
        <w:t>- Deliverable: Configured development environment</w:t>
      </w:r>
    </w:p>
    <w:p>
      <w:pPr>
        <w:jc w:val="both"/>
      </w:pPr>
      <w:r>
        <w:rPr>
          <w:rFonts w:ascii="Times New Roman" w:hAnsi="Times New Roman"/>
          <w:sz w:val="24"/>
        </w:rPr>
        <w:t>Week 6: Data Pipeline Foundation</w:t>
      </w:r>
    </w:p>
    <w:p>
      <w:pPr>
        <w:jc w:val="both"/>
      </w:pPr>
      <w:r>
        <w:rPr>
          <w:rFonts w:ascii="Times New Roman" w:hAnsi="Times New Roman"/>
          <w:sz w:val="24"/>
        </w:rPr>
        <w:t>- API integration with Yahoo Finance, NewsAPI, CoinGecko</w:t>
      </w:r>
    </w:p>
    <w:p>
      <w:pPr>
        <w:jc w:val="both"/>
      </w:pPr>
      <w:r>
        <w:rPr>
          <w:rFonts w:ascii="Times New Roman" w:hAnsi="Times New Roman"/>
          <w:sz w:val="24"/>
        </w:rPr>
        <w:t>- Database connection pooling and ORM setup</w:t>
      </w:r>
    </w:p>
    <w:p>
      <w:pPr>
        <w:jc w:val="both"/>
      </w:pPr>
      <w:r>
        <w:rPr>
          <w:rFonts w:ascii="Times New Roman" w:hAnsi="Times New Roman"/>
          <w:sz w:val="24"/>
        </w:rPr>
        <w:t>- Logging framework implementation</w:t>
      </w:r>
    </w:p>
    <w:p>
      <w:pPr>
        <w:jc w:val="both"/>
      </w:pPr>
      <w:r>
        <w:rPr>
          <w:rFonts w:ascii="Times New Roman" w:hAnsi="Times New Roman"/>
          <w:sz w:val="24"/>
        </w:rPr>
        <w:t>- Data collector base classes and utilities</w:t>
      </w:r>
    </w:p>
    <w:p>
      <w:pPr>
        <w:jc w:val="both"/>
      </w:pPr>
      <w:r>
        <w:rPr>
          <w:rFonts w:ascii="Times New Roman" w:hAnsi="Times New Roman"/>
          <w:sz w:val="24"/>
        </w:rPr>
        <w:t>- Deliverable: Functional data collection framework</w:t>
      </w:r>
    </w:p>
    <w:p>
      <w:pPr>
        <w:jc w:val="both"/>
      </w:pPr>
      <w:r>
        <w:rPr>
          <w:rFonts w:ascii="Times New Roman" w:hAnsi="Times New Roman"/>
          <w:sz w:val="24"/>
        </w:rPr>
        <w:t>Phase 3: Core Module Development (8 weeks)</w:t>
      </w:r>
    </w:p>
    <w:p>
      <w:pPr>
        <w:jc w:val="both"/>
      </w:pPr>
      <w:r>
        <w:rPr>
          <w:rFonts w:ascii="Times New Roman" w:hAnsi="Times New Roman"/>
          <w:sz w:val="24"/>
        </w:rPr>
        <w:t>Weeks 7-9: Data Collection Modules</w:t>
      </w:r>
    </w:p>
    <w:p>
      <w:pPr>
        <w:jc w:val="both"/>
      </w:pPr>
      <w:r>
        <w:rPr>
          <w:rFonts w:ascii="Times New Roman" w:hAnsi="Times New Roman"/>
          <w:sz w:val="24"/>
        </w:rPr>
        <w:t>- Stock data collector implementation</w:t>
      </w:r>
    </w:p>
    <w:p>
      <w:pPr>
        <w:jc w:val="both"/>
      </w:pPr>
      <w:r>
        <w:rPr>
          <w:rFonts w:ascii="Times New Roman" w:hAnsi="Times New Roman"/>
          <w:sz w:val="24"/>
        </w:rPr>
        <w:t>- Mutual fund and ETF data collectors</w:t>
      </w:r>
    </w:p>
    <w:p>
      <w:pPr>
        <w:jc w:val="both"/>
      </w:pPr>
      <w:r>
        <w:rPr>
          <w:rFonts w:ascii="Times New Roman" w:hAnsi="Times New Roman"/>
          <w:sz w:val="24"/>
        </w:rPr>
        <w:t>- Cryptocurrency data collector</w:t>
      </w:r>
    </w:p>
    <w:p>
      <w:pPr>
        <w:jc w:val="both"/>
      </w:pPr>
      <w:r>
        <w:rPr>
          <w:rFonts w:ascii="Times New Roman" w:hAnsi="Times New Roman"/>
          <w:sz w:val="24"/>
        </w:rPr>
        <w:t>- News sentiment analysis integration</w:t>
      </w:r>
    </w:p>
    <w:p>
      <w:pPr>
        <w:jc w:val="both"/>
      </w:pPr>
      <w:r>
        <w:rPr>
          <w:rFonts w:ascii="Times New Roman" w:hAnsi="Times New Roman"/>
          <w:sz w:val="24"/>
        </w:rPr>
        <w:t>- Fundamental data collection and storage</w:t>
      </w:r>
    </w:p>
    <w:p>
      <w:pPr>
        <w:jc w:val="both"/>
      </w:pPr>
      <w:r>
        <w:rPr>
          <w:rFonts w:ascii="Times New Roman" w:hAnsi="Times New Roman"/>
          <w:sz w:val="24"/>
        </w:rPr>
        <w:t>- Deliverable: Complete data collection pipeline</w:t>
      </w:r>
    </w:p>
    <w:p>
      <w:pPr>
        <w:jc w:val="both"/>
      </w:pPr>
      <w:r>
        <w:rPr>
          <w:rFonts w:ascii="Times New Roman" w:hAnsi="Times New Roman"/>
          <w:sz w:val="24"/>
        </w:rPr>
        <w:t>Weeks 10-12: Portfolio Optimization Engine</w:t>
      </w:r>
    </w:p>
    <w:p>
      <w:pPr>
        <w:jc w:val="both"/>
      </w:pPr>
      <w:r>
        <w:rPr>
          <w:rFonts w:ascii="Times New Roman" w:hAnsi="Times New Roman"/>
          <w:sz w:val="24"/>
        </w:rPr>
        <w:t>- Asset scoring algorithm implementation</w:t>
      </w:r>
    </w:p>
    <w:p>
      <w:pPr>
        <w:jc w:val="both"/>
      </w:pPr>
      <w:r>
        <w:rPr>
          <w:rFonts w:ascii="Times New Roman" w:hAnsi="Times New Roman"/>
          <w:sz w:val="24"/>
        </w:rPr>
        <w:t>- Mean-variance optimization with constraints</w:t>
      </w:r>
    </w:p>
    <w:p>
      <w:pPr>
        <w:jc w:val="both"/>
      </w:pPr>
      <w:r>
        <w:rPr>
          <w:rFonts w:ascii="Times New Roman" w:hAnsi="Times New Roman"/>
          <w:sz w:val="24"/>
        </w:rPr>
        <w:t>- Risk-return calculation modules</w:t>
      </w:r>
    </w:p>
    <w:p>
      <w:pPr>
        <w:jc w:val="both"/>
      </w:pPr>
      <w:r>
        <w:rPr>
          <w:rFonts w:ascii="Times New Roman" w:hAnsi="Times New Roman"/>
          <w:sz w:val="24"/>
        </w:rPr>
        <w:t>- Portfolio selection and filtering logic</w:t>
      </w:r>
    </w:p>
    <w:p>
      <w:pPr>
        <w:jc w:val="both"/>
      </w:pPr>
      <w:r>
        <w:rPr>
          <w:rFonts w:ascii="Times New Roman" w:hAnsi="Times New Roman"/>
          <w:sz w:val="24"/>
        </w:rPr>
        <w:t>- Performance backtesting framework</w:t>
      </w:r>
    </w:p>
    <w:p>
      <w:pPr>
        <w:jc w:val="both"/>
      </w:pPr>
      <w:r>
        <w:rPr>
          <w:rFonts w:ascii="Times New Roman" w:hAnsi="Times New Roman"/>
          <w:sz w:val="24"/>
        </w:rPr>
        <w:t>- Deliverable: Functional optimization engine</w:t>
      </w:r>
    </w:p>
    <w:p>
      <w:pPr>
        <w:jc w:val="both"/>
      </w:pPr>
      <w:r>
        <w:rPr>
          <w:rFonts w:ascii="Times New Roman" w:hAnsi="Times New Roman"/>
          <w:sz w:val="24"/>
        </w:rPr>
        <w:t>Weeks 13-14: User Interface Development</w:t>
      </w:r>
    </w:p>
    <w:p>
      <w:pPr>
        <w:jc w:val="both"/>
      </w:pPr>
      <w:r>
        <w:rPr>
          <w:rFonts w:ascii="Times New Roman" w:hAnsi="Times New Roman"/>
          <w:sz w:val="24"/>
        </w:rPr>
        <w:t>- Streamlit application framework setup</w:t>
      </w:r>
    </w:p>
    <w:p>
      <w:pPr>
        <w:jc w:val="both"/>
      </w:pPr>
      <w:r>
        <w:rPr>
          <w:rFonts w:ascii="Times New Roman" w:hAnsi="Times New Roman"/>
          <w:sz w:val="24"/>
        </w:rPr>
        <w:t>- Input forms and validation logic</w:t>
      </w:r>
    </w:p>
    <w:p>
      <w:pPr>
        <w:jc w:val="both"/>
      </w:pPr>
      <w:r>
        <w:rPr>
          <w:rFonts w:ascii="Times New Roman" w:hAnsi="Times New Roman"/>
          <w:sz w:val="24"/>
        </w:rPr>
        <w:t>- Interactive chart components (Plotly integration)</w:t>
      </w:r>
    </w:p>
    <w:p>
      <w:pPr>
        <w:jc w:val="both"/>
      </w:pPr>
      <w:r>
        <w:rPr>
          <w:rFonts w:ascii="Times New Roman" w:hAnsi="Times New Roman"/>
          <w:sz w:val="24"/>
        </w:rPr>
        <w:t>- Portfolio display and analytics views</w:t>
      </w:r>
    </w:p>
    <w:p>
      <w:pPr>
        <w:jc w:val="both"/>
      </w:pPr>
      <w:r>
        <w:rPr>
          <w:rFonts w:ascii="Times New Roman" w:hAnsi="Times New Roman"/>
          <w:sz w:val="24"/>
        </w:rPr>
        <w:t>- Responsive layout and styling</w:t>
      </w:r>
    </w:p>
    <w:p>
      <w:pPr>
        <w:jc w:val="both"/>
      </w:pPr>
      <w:r>
        <w:rPr>
          <w:rFonts w:ascii="Times New Roman" w:hAnsi="Times New Roman"/>
          <w:sz w:val="24"/>
        </w:rPr>
        <w:t>- Deliverable: Functional web interface</w:t>
      </w:r>
    </w:p>
    <w:p>
      <w:pPr>
        <w:jc w:val="both"/>
      </w:pPr>
      <w:r>
        <w:rPr>
          <w:rFonts w:ascii="Times New Roman" w:hAnsi="Times New Roman"/>
          <w:sz w:val="24"/>
        </w:rPr>
        <w:t>Phase 4: AI Integration and Enhancement (3 weeks)</w:t>
      </w:r>
    </w:p>
    <w:p>
      <w:pPr>
        <w:jc w:val="both"/>
      </w:pPr>
      <w:r>
        <w:rPr>
          <w:rFonts w:ascii="Times New Roman" w:hAnsi="Times New Roman"/>
          <w:sz w:val="24"/>
        </w:rPr>
        <w:t>Weeks 15-16: Conversational AI Development</w:t>
      </w:r>
    </w:p>
    <w:p>
      <w:pPr>
        <w:jc w:val="both"/>
      </w:pPr>
      <w:r>
        <w:rPr>
          <w:rFonts w:ascii="Times New Roman" w:hAnsi="Times New Roman"/>
          <w:sz w:val="24"/>
        </w:rPr>
        <w:t>- LumiaAI class implementation with intent recognition</w:t>
      </w:r>
    </w:p>
    <w:p>
      <w:pPr>
        <w:jc w:val="both"/>
      </w:pPr>
      <w:r>
        <w:rPr>
          <w:rFonts w:ascii="Times New Roman" w:hAnsi="Times New Roman"/>
          <w:sz w:val="24"/>
        </w:rPr>
        <w:t>- Natural language processing for query understanding</w:t>
      </w:r>
    </w:p>
    <w:p>
      <w:pPr>
        <w:jc w:val="both"/>
      </w:pPr>
      <w:r>
        <w:rPr>
          <w:rFonts w:ascii="Times New Roman" w:hAnsi="Times New Roman"/>
          <w:sz w:val="24"/>
        </w:rPr>
        <w:t>- Context-aware response generation</w:t>
      </w:r>
    </w:p>
    <w:p>
      <w:pPr>
        <w:jc w:val="both"/>
      </w:pPr>
      <w:r>
        <w:rPr>
          <w:rFonts w:ascii="Times New Roman" w:hAnsi="Times New Roman"/>
          <w:sz w:val="24"/>
        </w:rPr>
        <w:t>- Conversation history management</w:t>
      </w:r>
    </w:p>
    <w:p>
      <w:pPr>
        <w:jc w:val="both"/>
      </w:pPr>
      <w:r>
        <w:rPr>
          <w:rFonts w:ascii="Times New Roman" w:hAnsi="Times New Roman"/>
          <w:sz w:val="24"/>
        </w:rPr>
        <w:t>- Deliverable: Intelligent chat assistant</w:t>
      </w:r>
    </w:p>
    <w:p>
      <w:pPr>
        <w:jc w:val="both"/>
      </w:pPr>
      <w:r>
        <w:rPr>
          <w:rFonts w:ascii="Times New Roman" w:hAnsi="Times New Roman"/>
          <w:sz w:val="24"/>
        </w:rPr>
        <w:t>Week 17: Advanced Analytics</w:t>
      </w:r>
    </w:p>
    <w:p>
      <w:pPr>
        <w:jc w:val="both"/>
      </w:pPr>
      <w:r>
        <w:rPr>
          <w:rFonts w:ascii="Times New Roman" w:hAnsi="Times New Roman"/>
          <w:sz w:val="24"/>
        </w:rPr>
        <w:t>- Diversification scoring algorithms</w:t>
      </w:r>
    </w:p>
    <w:p>
      <w:pPr>
        <w:jc w:val="both"/>
      </w:pPr>
      <w:r>
        <w:rPr>
          <w:rFonts w:ascii="Times New Roman" w:hAnsi="Times New Roman"/>
          <w:sz w:val="24"/>
        </w:rPr>
        <w:t>- Sector allocation analysis</w:t>
      </w:r>
    </w:p>
    <w:p>
      <w:pPr>
        <w:jc w:val="both"/>
      </w:pPr>
      <w:r>
        <w:rPr>
          <w:rFonts w:ascii="Times New Roman" w:hAnsi="Times New Roman"/>
          <w:sz w:val="24"/>
        </w:rPr>
        <w:t>- Correlation matrix computations</w:t>
      </w:r>
    </w:p>
    <w:p>
      <w:pPr>
        <w:jc w:val="both"/>
      </w:pPr>
      <w:r>
        <w:rPr>
          <w:rFonts w:ascii="Times New Roman" w:hAnsi="Times New Roman"/>
          <w:sz w:val="24"/>
        </w:rPr>
        <w:t>- Asset comparison tools</w:t>
      </w:r>
    </w:p>
    <w:p>
      <w:pPr>
        <w:jc w:val="both"/>
      </w:pPr>
      <w:r>
        <w:rPr>
          <w:rFonts w:ascii="Times New Roman" w:hAnsi="Times New Roman"/>
          <w:sz w:val="24"/>
        </w:rPr>
        <w:t>- Deliverable: Enhanced analytics capabilities</w:t>
      </w:r>
    </w:p>
    <w:p>
      <w:pPr>
        <w:jc w:val="both"/>
      </w:pPr>
      <w:r>
        <w:rPr>
          <w:rFonts w:ascii="Times New Roman" w:hAnsi="Times New Roman"/>
          <w:sz w:val="24"/>
        </w:rPr>
        <w:t>Page 17</w:t>
      </w:r>
    </w:p>
    <w:p>
      <w:pPr>
        <w:pStyle w:val="Heading2"/>
      </w:pPr>
      <w:r>
        <w:rPr>
          <w:rFonts w:ascii="Times New Roman" w:hAnsi="Times New Roman"/>
          <w:b/>
          <w:color w:val="000000"/>
          <w:sz w:val="28"/>
        </w:rPr>
        <w:t>Phase 5: Testing and Quality Assurance (4 weeks)</w:t>
      </w:r>
    </w:p>
    <w:p>
      <w:pPr>
        <w:pStyle w:val="Heading2"/>
      </w:pPr>
      <w:r>
        <w:rPr>
          <w:rFonts w:ascii="Times New Roman" w:hAnsi="Times New Roman"/>
          <w:b/>
          <w:color w:val="000000"/>
          <w:sz w:val="28"/>
        </w:rPr>
        <w:t>Weeks 18-19: Unit and Integration Testing</w:t>
      </w:r>
    </w:p>
    <w:p>
      <w:pPr>
        <w:jc w:val="both"/>
      </w:pPr>
      <w:r>
        <w:rPr>
          <w:rFonts w:ascii="Times New Roman" w:hAnsi="Times New Roman"/>
          <w:sz w:val="24"/>
        </w:rPr>
        <w:t>- Unit tests for all modules (pytest framework)</w:t>
      </w:r>
    </w:p>
    <w:p>
      <w:pPr>
        <w:jc w:val="both"/>
      </w:pPr>
      <w:r>
        <w:rPr>
          <w:rFonts w:ascii="Times New Roman" w:hAnsi="Times New Roman"/>
          <w:sz w:val="24"/>
        </w:rPr>
        <w:t>- Integration tests for data pipelines</w:t>
      </w:r>
    </w:p>
    <w:p>
      <w:pPr>
        <w:jc w:val="both"/>
      </w:pPr>
      <w:r>
        <w:rPr>
          <w:rFonts w:ascii="Times New Roman" w:hAnsi="Times New Roman"/>
          <w:sz w:val="24"/>
        </w:rPr>
        <w:t>- API endpoint testing</w:t>
      </w:r>
    </w:p>
    <w:p>
      <w:pPr>
        <w:jc w:val="both"/>
      </w:pPr>
      <w:r>
        <w:rPr>
          <w:rFonts w:ascii="Times New Roman" w:hAnsi="Times New Roman"/>
          <w:sz w:val="24"/>
        </w:rPr>
        <w:t>- Database transaction testing</w:t>
      </w:r>
    </w:p>
    <w:p>
      <w:pPr>
        <w:jc w:val="both"/>
      </w:pPr>
      <w:r>
        <w:rPr>
          <w:rFonts w:ascii="Times New Roman" w:hAnsi="Times New Roman"/>
          <w:sz w:val="24"/>
        </w:rPr>
        <w:t>- Error handling and edge case validation</w:t>
      </w:r>
    </w:p>
    <w:p>
      <w:pPr>
        <w:jc w:val="both"/>
      </w:pPr>
      <w:r>
        <w:rPr>
          <w:rFonts w:ascii="Times New Roman" w:hAnsi="Times New Roman"/>
          <w:sz w:val="24"/>
        </w:rPr>
        <w:t>- Deliverable: Test suite with 80%+ code coverage</w:t>
      </w:r>
    </w:p>
    <w:p>
      <w:pPr>
        <w:pStyle w:val="Heading2"/>
      </w:pPr>
      <w:r>
        <w:rPr>
          <w:rFonts w:ascii="Times New Roman" w:hAnsi="Times New Roman"/>
          <w:b/>
          <w:color w:val="000000"/>
          <w:sz w:val="28"/>
        </w:rPr>
        <w:t>Weeks 20-21: System and Performance Testing</w:t>
      </w:r>
    </w:p>
    <w:p>
      <w:pPr>
        <w:jc w:val="both"/>
      </w:pPr>
      <w:r>
        <w:rPr>
          <w:rFonts w:ascii="Times New Roman" w:hAnsi="Times New Roman"/>
          <w:sz w:val="24"/>
        </w:rPr>
        <w:t>- End-to-end system testing</w:t>
      </w:r>
    </w:p>
    <w:p>
      <w:pPr>
        <w:jc w:val="both"/>
      </w:pPr>
      <w:r>
        <w:rPr>
          <w:rFonts w:ascii="Times New Roman" w:hAnsi="Times New Roman"/>
          <w:sz w:val="24"/>
        </w:rPr>
        <w:t>- Load testing with concurrent users</w:t>
      </w:r>
    </w:p>
    <w:p>
      <w:pPr>
        <w:jc w:val="both"/>
      </w:pPr>
      <w:r>
        <w:rPr>
          <w:rFonts w:ascii="Times New Roman" w:hAnsi="Times New Roman"/>
          <w:sz w:val="24"/>
        </w:rPr>
        <w:t>- Optimization algorithm performance benchmarks</w:t>
      </w:r>
    </w:p>
    <w:p>
      <w:pPr>
        <w:jc w:val="both"/>
      </w:pPr>
      <w:r>
        <w:rPr>
          <w:rFonts w:ascii="Times New Roman" w:hAnsi="Times New Roman"/>
          <w:sz w:val="24"/>
        </w:rPr>
        <w:t>- Data accuracy validation against market sources</w:t>
      </w:r>
    </w:p>
    <w:p>
      <w:pPr>
        <w:jc w:val="both"/>
      </w:pPr>
      <w:r>
        <w:rPr>
          <w:rFonts w:ascii="Times New Roman" w:hAnsi="Times New Roman"/>
          <w:sz w:val="24"/>
        </w:rPr>
        <w:t>- Security vulnerability assessment</w:t>
      </w:r>
    </w:p>
    <w:p>
      <w:pPr>
        <w:jc w:val="both"/>
      </w:pPr>
      <w:r>
        <w:rPr>
          <w:rFonts w:ascii="Times New Roman" w:hAnsi="Times New Roman"/>
          <w:sz w:val="24"/>
        </w:rPr>
        <w:t>- Deliverable: Test reports and bug fixes</w:t>
      </w:r>
    </w:p>
    <w:p>
      <w:pPr>
        <w:jc w:val="both"/>
      </w:pPr>
      <w:r>
        <w:rPr>
          <w:rFonts w:ascii="Times New Roman" w:hAnsi="Times New Roman"/>
          <w:sz w:val="24"/>
        </w:rPr>
        <w:t>Phase 6: Deployment and Documentation (3 weeks)</w:t>
      </w:r>
    </w:p>
    <w:p>
      <w:pPr>
        <w:jc w:val="both"/>
      </w:pPr>
      <w:r>
        <w:rPr>
          <w:rFonts w:ascii="Times New Roman" w:hAnsi="Times New Roman"/>
          <w:sz w:val="24"/>
        </w:rPr>
        <w:t>Week 22: Deployment Preparation</w:t>
      </w:r>
    </w:p>
    <w:p>
      <w:pPr>
        <w:jc w:val="both"/>
      </w:pPr>
      <w:r>
        <w:rPr>
          <w:rFonts w:ascii="Times New Roman" w:hAnsi="Times New Roman"/>
          <w:sz w:val="24"/>
        </w:rPr>
        <w:t>- Production environment configuration</w:t>
      </w:r>
    </w:p>
    <w:p>
      <w:pPr>
        <w:jc w:val="both"/>
      </w:pPr>
      <w:r>
        <w:rPr>
          <w:rFonts w:ascii="Times New Roman" w:hAnsi="Times New Roman"/>
          <w:sz w:val="24"/>
        </w:rPr>
        <w:t>- Database migration scripts</w:t>
      </w:r>
    </w:p>
    <w:p>
      <w:pPr>
        <w:jc w:val="both"/>
      </w:pPr>
      <w:r>
        <w:rPr>
          <w:rFonts w:ascii="Times New Roman" w:hAnsi="Times New Roman"/>
          <w:sz w:val="24"/>
        </w:rPr>
        <w:t>- Automated backup setup</w:t>
      </w:r>
    </w:p>
    <w:p>
      <w:pPr>
        <w:jc w:val="both"/>
      </w:pPr>
      <w:r>
        <w:rPr>
          <w:rFonts w:ascii="Times New Roman" w:hAnsi="Times New Roman"/>
          <w:sz w:val="24"/>
        </w:rPr>
        <w:t>- Monitoring and alerting configuration</w:t>
      </w:r>
    </w:p>
    <w:p>
      <w:pPr>
        <w:jc w:val="both"/>
      </w:pPr>
      <w:r>
        <w:rPr>
          <w:rFonts w:ascii="Times New Roman" w:hAnsi="Times New Roman"/>
          <w:sz w:val="24"/>
        </w:rPr>
        <w:t>- Deliverable: Production-ready deployment</w:t>
      </w:r>
    </w:p>
    <w:p>
      <w:pPr>
        <w:jc w:val="both"/>
      </w:pPr>
      <w:r>
        <w:rPr>
          <w:rFonts w:ascii="Times New Roman" w:hAnsi="Times New Roman"/>
          <w:sz w:val="24"/>
        </w:rPr>
        <w:t>Week 23: User Documentation</w:t>
      </w:r>
    </w:p>
    <w:p>
      <w:pPr>
        <w:jc w:val="both"/>
      </w:pPr>
      <w:r>
        <w:rPr>
          <w:rFonts w:ascii="Times New Roman" w:hAnsi="Times New Roman"/>
          <w:sz w:val="24"/>
        </w:rPr>
        <w:t>- User manual and getting started guide</w:t>
      </w:r>
    </w:p>
    <w:p>
      <w:pPr>
        <w:jc w:val="both"/>
      </w:pPr>
      <w:r>
        <w:rPr>
          <w:rFonts w:ascii="Times New Roman" w:hAnsi="Times New Roman"/>
          <w:sz w:val="24"/>
        </w:rPr>
        <w:t>- API documentation for extensibility</w:t>
      </w:r>
    </w:p>
    <w:p>
      <w:pPr>
        <w:jc w:val="both"/>
      </w:pPr>
      <w:r>
        <w:rPr>
          <w:rFonts w:ascii="Times New Roman" w:hAnsi="Times New Roman"/>
          <w:sz w:val="24"/>
        </w:rPr>
        <w:t>- Administrator guide for maintenance</w:t>
      </w:r>
    </w:p>
    <w:p>
      <w:pPr>
        <w:jc w:val="both"/>
      </w:pPr>
      <w:r>
        <w:rPr>
          <w:rFonts w:ascii="Times New Roman" w:hAnsi="Times New Roman"/>
          <w:sz w:val="24"/>
        </w:rPr>
        <w:t>- Troubleshooting and FAQ documentation</w:t>
      </w:r>
    </w:p>
    <w:p>
      <w:pPr>
        <w:jc w:val="both"/>
      </w:pPr>
      <w:r>
        <w:rPr>
          <w:rFonts w:ascii="Times New Roman" w:hAnsi="Times New Roman"/>
          <w:sz w:val="24"/>
        </w:rPr>
        <w:t>- Deliverable: Comprehensive documentation suite</w:t>
      </w:r>
    </w:p>
    <w:p>
      <w:pPr>
        <w:jc w:val="both"/>
      </w:pPr>
      <w:r>
        <w:rPr>
          <w:rFonts w:ascii="Times New Roman" w:hAnsi="Times New Roman"/>
          <w:sz w:val="24"/>
        </w:rPr>
        <w:t>Week 24: Final Review and Handover</w:t>
      </w:r>
    </w:p>
    <w:p>
      <w:pPr>
        <w:jc w:val="both"/>
      </w:pPr>
      <w:r>
        <w:rPr>
          <w:rFonts w:ascii="Times New Roman" w:hAnsi="Times New Roman"/>
          <w:sz w:val="24"/>
        </w:rPr>
        <w:t>- System walkthrough and training</w:t>
      </w:r>
    </w:p>
    <w:p>
      <w:pPr>
        <w:jc w:val="both"/>
      </w:pPr>
      <w:r>
        <w:rPr>
          <w:rFonts w:ascii="Times New Roman" w:hAnsi="Times New Roman"/>
          <w:sz w:val="24"/>
        </w:rPr>
        <w:t>- Performance optimization final pass</w:t>
      </w:r>
    </w:p>
    <w:p>
      <w:pPr>
        <w:jc w:val="both"/>
      </w:pPr>
      <w:r>
        <w:rPr>
          <w:rFonts w:ascii="Times New Roman" w:hAnsi="Times New Roman"/>
          <w:sz w:val="24"/>
        </w:rPr>
        <w:t>- Code review and refactoring</w:t>
      </w:r>
    </w:p>
    <w:p>
      <w:pPr>
        <w:jc w:val="both"/>
      </w:pPr>
      <w:r>
        <w:rPr>
          <w:rFonts w:ascii="Times New Roman" w:hAnsi="Times New Roman"/>
          <w:sz w:val="24"/>
        </w:rPr>
        <w:t>- Project retrospective and lessons learned</w:t>
      </w:r>
    </w:p>
    <w:p>
      <w:pPr>
        <w:jc w:val="both"/>
      </w:pPr>
      <w:r>
        <w:rPr>
          <w:rFonts w:ascii="Times New Roman" w:hAnsi="Times New Roman"/>
          <w:sz w:val="24"/>
        </w:rPr>
        <w:t>- Deliverable: Production deployment and final report</w:t>
      </w:r>
    </w:p>
    <w:p>
      <w:pPr>
        <w:jc w:val="both"/>
      </w:pPr>
      <w:r>
        <w:rPr>
          <w:rFonts w:ascii="Times New Roman" w:hAnsi="Times New Roman"/>
          <w:sz w:val="24"/>
        </w:rPr>
        <w:t>3.3.2 Resource Allocation</w:t>
      </w:r>
    </w:p>
    <w:p>
      <w:pPr>
        <w:jc w:val="both"/>
      </w:pPr>
      <w:r>
        <w:rPr>
          <w:rFonts w:ascii="Times New Roman" w:hAnsi="Times New Roman"/>
          <w:sz w:val="24"/>
        </w:rPr>
        <w:t>Human Resources:</w:t>
      </w:r>
    </w:p>
    <w:p>
      <w:pPr>
        <w:jc w:val="both"/>
      </w:pPr>
      <w:r>
        <w:rPr>
          <w:rFonts w:ascii="Times New Roman" w:hAnsi="Times New Roman"/>
          <w:sz w:val="24"/>
        </w:rPr>
        <w:t>- Project Lead/Architect: Full-time (24 weeks)</w:t>
      </w:r>
    </w:p>
    <w:p>
      <w:pPr>
        <w:jc w:val="both"/>
      </w:pPr>
      <w:r>
        <w:rPr>
          <w:rFonts w:ascii="Times New Roman" w:hAnsi="Times New Roman"/>
          <w:sz w:val="24"/>
        </w:rPr>
        <w:t>- Backend Developer: Full-time (18 weeks)</w:t>
      </w:r>
    </w:p>
    <w:p>
      <w:pPr>
        <w:jc w:val="both"/>
      </w:pPr>
      <w:r>
        <w:rPr>
          <w:rFonts w:ascii="Times New Roman" w:hAnsi="Times New Roman"/>
          <w:sz w:val="24"/>
        </w:rPr>
        <w:t>- Frontend Developer: Part-time (8 weeks)</w:t>
      </w:r>
    </w:p>
    <w:p>
      <w:pPr>
        <w:jc w:val="both"/>
      </w:pPr>
      <w:r>
        <w:rPr>
          <w:rFonts w:ascii="Times New Roman" w:hAnsi="Times New Roman"/>
          <w:sz w:val="24"/>
        </w:rPr>
        <w:t>- QA Engineer: Part-time (6 weeks)</w:t>
      </w:r>
    </w:p>
    <w:p>
      <w:pPr>
        <w:jc w:val="both"/>
      </w:pPr>
      <w:r>
        <w:rPr>
          <w:rFonts w:ascii="Times New Roman" w:hAnsi="Times New Roman"/>
          <w:sz w:val="24"/>
        </w:rPr>
        <w:t>- Technical Writer: Part-time (3 weeks)</w:t>
      </w:r>
    </w:p>
    <w:p>
      <w:pPr>
        <w:jc w:val="both"/>
      </w:pPr>
      <w:r>
        <w:rPr>
          <w:rFonts w:ascii="Times New Roman" w:hAnsi="Times New Roman"/>
          <w:sz w:val="24"/>
        </w:rPr>
        <w:t>Computational Resources:</w:t>
      </w:r>
    </w:p>
    <w:p>
      <w:pPr>
        <w:jc w:val="both"/>
      </w:pPr>
      <w:r>
        <w:rPr>
          <w:rFonts w:ascii="Times New Roman" w:hAnsi="Times New Roman"/>
          <w:sz w:val="24"/>
        </w:rPr>
        <w:t>- Development workstation: Intel i7/Ryzen 7, 16GB RAM, 512GB SSD</w:t>
      </w:r>
    </w:p>
    <w:p>
      <w:pPr>
        <w:jc w:val="both"/>
      </w:pPr>
      <w:r>
        <w:rPr>
          <w:rFonts w:ascii="Times New Roman" w:hAnsi="Times New Roman"/>
          <w:sz w:val="24"/>
        </w:rPr>
        <w:t>- Database server: PostgreSQL on cloud/local server, 8GB RAM, 100GB storage</w:t>
      </w:r>
    </w:p>
    <w:p>
      <w:pPr>
        <w:jc w:val="both"/>
      </w:pPr>
      <w:r>
        <w:rPr>
          <w:rFonts w:ascii="Times New Roman" w:hAnsi="Times New Roman"/>
          <w:sz w:val="24"/>
        </w:rPr>
        <w:t>- API access: Yahoo Finance (free tier), NewsAPI (paid tier 500 req/day), CoinGecko (free tier)</w:t>
      </w:r>
    </w:p>
    <w:p>
      <w:pPr>
        <w:jc w:val="both"/>
      </w:pPr>
      <w:r>
        <w:rPr>
          <w:rFonts w:ascii="Times New Roman" w:hAnsi="Times New Roman"/>
          <w:sz w:val="24"/>
        </w:rPr>
        <w:t>Software Licenses:</w:t>
      </w:r>
    </w:p>
    <w:p>
      <w:pPr>
        <w:jc w:val="both"/>
      </w:pPr>
      <w:r>
        <w:rPr>
          <w:rFonts w:ascii="Times New Roman" w:hAnsi="Times New Roman"/>
          <w:sz w:val="24"/>
        </w:rPr>
        <w:t>- Python ecosystem: Open source (NumPy, Pandas, SciPy, SQLAlchemy)</w:t>
      </w:r>
    </w:p>
    <w:p>
      <w:pPr>
        <w:jc w:val="both"/>
      </w:pPr>
      <w:r>
        <w:rPr>
          <w:rFonts w:ascii="Times New Roman" w:hAnsi="Times New Roman"/>
          <w:sz w:val="24"/>
        </w:rPr>
        <w:t>- Streamlit: Open source framework</w:t>
      </w:r>
    </w:p>
    <w:p>
      <w:pPr>
        <w:jc w:val="both"/>
      </w:pPr>
      <w:r>
        <w:rPr>
          <w:rFonts w:ascii="Times New Roman" w:hAnsi="Times New Roman"/>
          <w:sz w:val="24"/>
        </w:rPr>
        <w:t>- Plotly: Open source visualization library</w:t>
      </w:r>
    </w:p>
    <w:p>
      <w:pPr>
        <w:jc w:val="both"/>
      </w:pPr>
      <w:r>
        <w:rPr>
          <w:rFonts w:ascii="Times New Roman" w:hAnsi="Times New Roman"/>
          <w:sz w:val="24"/>
        </w:rPr>
        <w:t>- VS Code: Free IDE with extensions</w:t>
      </w:r>
    </w:p>
    <w:p>
      <w:pPr>
        <w:jc w:val="both"/>
      </w:pPr>
      <w:r>
        <w:rPr>
          <w:rFonts w:ascii="Times New Roman" w:hAnsi="Times New Roman"/>
          <w:sz w:val="24"/>
        </w:rPr>
        <w:t>- Git/GitHub: Version control and repository hosting</w:t>
      </w:r>
    </w:p>
    <w:p>
      <w:pPr>
        <w:jc w:val="both"/>
      </w:pPr>
      <w:r>
        <w:rPr>
          <w:rFonts w:ascii="Times New Roman" w:hAnsi="Times New Roman"/>
          <w:sz w:val="24"/>
        </w:rPr>
        <w:t>Page 18</w:t>
      </w:r>
    </w:p>
    <w:p>
      <w:pPr>
        <w:jc w:val="both"/>
      </w:pPr>
      <w:r>
        <w:rPr>
          <w:rFonts w:ascii="Times New Roman" w:hAnsi="Times New Roman"/>
          <w:sz w:val="24"/>
        </w:rPr>
        <w:t>3.3.3 Risk Management and Mitigation</w:t>
      </w:r>
    </w:p>
    <w:p>
      <w:pPr>
        <w:jc w:val="both"/>
      </w:pPr>
      <w:r>
        <w:rPr>
          <w:rFonts w:ascii="Times New Roman" w:hAnsi="Times New Roman"/>
          <w:sz w:val="24"/>
        </w:rPr>
        <w:t>Risk 1: API Rate Limiting and Data Availability</w:t>
      </w:r>
    </w:p>
    <w:p>
      <w:pPr>
        <w:jc w:val="both"/>
      </w:pPr>
      <w:r>
        <w:rPr>
          <w:rFonts w:ascii="Times New Roman" w:hAnsi="Times New Roman"/>
          <w:sz w:val="24"/>
        </w:rPr>
        <w:t>- Impact: High - Could halt data collection</w:t>
      </w:r>
    </w:p>
    <w:p>
      <w:pPr>
        <w:jc w:val="both"/>
      </w:pPr>
      <w:r>
        <w:rPr>
          <w:rFonts w:ascii="Times New Roman" w:hAnsi="Times New Roman"/>
          <w:sz w:val="24"/>
        </w:rPr>
        <w:t>- Probability: Medium</w:t>
      </w:r>
    </w:p>
    <w:p>
      <w:pPr>
        <w:jc w:val="both"/>
      </w:pPr>
      <w:r>
        <w:rPr>
          <w:rFonts w:ascii="Times New Roman" w:hAnsi="Times New Roman"/>
          <w:sz w:val="24"/>
        </w:rPr>
        <w:t>- Mitigation: Implement caching, request throttling, fallback data sources, upgrade to paid API tiers</w:t>
      </w:r>
    </w:p>
    <w:p>
      <w:pPr>
        <w:jc w:val="both"/>
      </w:pPr>
      <w:r>
        <w:rPr>
          <w:rFonts w:ascii="Times New Roman" w:hAnsi="Times New Roman"/>
          <w:sz w:val="24"/>
        </w:rPr>
        <w:t>Risk 2: Optimization Algorithm Convergence Issues</w:t>
      </w:r>
    </w:p>
    <w:p>
      <w:pPr>
        <w:jc w:val="both"/>
      </w:pPr>
      <w:r>
        <w:rPr>
          <w:rFonts w:ascii="Times New Roman" w:hAnsi="Times New Roman"/>
          <w:sz w:val="24"/>
        </w:rPr>
        <w:t>- Impact: High - Poor portfolio recommendations</w:t>
      </w:r>
    </w:p>
    <w:p>
      <w:pPr>
        <w:jc w:val="both"/>
      </w:pPr>
      <w:r>
        <w:rPr>
          <w:rFonts w:ascii="Times New Roman" w:hAnsi="Times New Roman"/>
          <w:sz w:val="24"/>
        </w:rPr>
        <w:t>- Probability: Medium</w:t>
      </w:r>
    </w:p>
    <w:p>
      <w:pPr>
        <w:jc w:val="both"/>
      </w:pPr>
      <w:r>
        <w:rPr>
          <w:rFonts w:ascii="Times New Roman" w:hAnsi="Times New Roman"/>
          <w:sz w:val="24"/>
        </w:rPr>
        <w:t>- Mitigation: Multiple solver algorithms (SLSQP, COBYLA), constraint relaxation logic, extensive testing with diverse inputs</w:t>
      </w:r>
    </w:p>
    <w:p>
      <w:pPr>
        <w:jc w:val="both"/>
      </w:pPr>
      <w:r>
        <w:rPr>
          <w:rFonts w:ascii="Times New Roman" w:hAnsi="Times New Roman"/>
          <w:sz w:val="24"/>
        </w:rPr>
        <w:t>Risk 3: Database Performance Degradation</w:t>
      </w:r>
    </w:p>
    <w:p>
      <w:pPr>
        <w:jc w:val="both"/>
      </w:pPr>
      <w:r>
        <w:rPr>
          <w:rFonts w:ascii="Times New Roman" w:hAnsi="Times New Roman"/>
          <w:sz w:val="24"/>
        </w:rPr>
        <w:t>- Impact: Medium - Slow query response</w:t>
      </w:r>
    </w:p>
    <w:p>
      <w:pPr>
        <w:jc w:val="both"/>
      </w:pPr>
      <w:r>
        <w:rPr>
          <w:rFonts w:ascii="Times New Roman" w:hAnsi="Times New Roman"/>
          <w:sz w:val="24"/>
        </w:rPr>
        <w:t>- Probability: Medium</w:t>
      </w:r>
    </w:p>
    <w:p>
      <w:pPr>
        <w:jc w:val="both"/>
      </w:pPr>
      <w:r>
        <w:rPr>
          <w:rFonts w:ascii="Times New Roman" w:hAnsi="Times New Roman"/>
          <w:sz w:val="24"/>
        </w:rPr>
        <w:t>- Mitigation: Index optimization, query profiling, connection pooling, database partitioning strategies</w:t>
      </w:r>
    </w:p>
    <w:p>
      <w:pPr>
        <w:jc w:val="both"/>
      </w:pPr>
      <w:r>
        <w:rPr>
          <w:rFonts w:ascii="Times New Roman" w:hAnsi="Times New Roman"/>
          <w:sz w:val="24"/>
        </w:rPr>
        <w:t>Risk 4: User Interface Complexity</w:t>
      </w:r>
    </w:p>
    <w:p>
      <w:pPr>
        <w:jc w:val="both"/>
      </w:pPr>
      <w:r>
        <w:rPr>
          <w:rFonts w:ascii="Times New Roman" w:hAnsi="Times New Roman"/>
          <w:sz w:val="24"/>
        </w:rPr>
        <w:t>- Impact: Medium - Poor user adoption</w:t>
      </w:r>
    </w:p>
    <w:p>
      <w:pPr>
        <w:jc w:val="both"/>
      </w:pPr>
      <w:r>
        <w:rPr>
          <w:rFonts w:ascii="Times New Roman" w:hAnsi="Times New Roman"/>
          <w:sz w:val="24"/>
        </w:rPr>
        <w:t>- Probability: Low</w:t>
      </w:r>
    </w:p>
    <w:p>
      <w:pPr>
        <w:jc w:val="both"/>
      </w:pPr>
      <w:r>
        <w:rPr>
          <w:rFonts w:ascii="Times New Roman" w:hAnsi="Times New Roman"/>
          <w:sz w:val="24"/>
        </w:rPr>
        <w:t>- Mitigation: User testing sessions, iterative UI refinement, contextual help, progressive disclosure of advanced features</w:t>
      </w:r>
    </w:p>
    <w:p>
      <w:pPr>
        <w:jc w:val="both"/>
      </w:pPr>
      <w:r>
        <w:rPr>
          <w:rFonts w:ascii="Times New Roman" w:hAnsi="Times New Roman"/>
          <w:sz w:val="24"/>
        </w:rPr>
        <w:t>Risk 5: Data Quality and Consistency Issues</w:t>
      </w:r>
    </w:p>
    <w:p>
      <w:pPr>
        <w:jc w:val="both"/>
      </w:pPr>
      <w:r>
        <w:rPr>
          <w:rFonts w:ascii="Times New Roman" w:hAnsi="Times New Roman"/>
          <w:sz w:val="24"/>
        </w:rPr>
        <w:t>- Impact: High - Incorrect recommendations</w:t>
      </w:r>
    </w:p>
    <w:p>
      <w:pPr>
        <w:jc w:val="both"/>
      </w:pPr>
      <w:r>
        <w:rPr>
          <w:rFonts w:ascii="Times New Roman" w:hAnsi="Times New Roman"/>
          <w:sz w:val="24"/>
        </w:rPr>
        <w:t>- Probability: High</w:t>
      </w:r>
    </w:p>
    <w:p>
      <w:pPr>
        <w:jc w:val="both"/>
      </w:pPr>
      <w:r>
        <w:rPr>
          <w:rFonts w:ascii="Times New Roman" w:hAnsi="Times New Roman"/>
          <w:sz w:val="24"/>
        </w:rPr>
        <w:t>- Mitigation: Multi-source validation, anomaly detection algorithms, manual review processes, comprehensive logging</w:t>
      </w:r>
    </w:p>
    <w:p>
      <w:pPr>
        <w:pStyle w:val="Heading2"/>
      </w:pPr>
      <w:r>
        <w:rPr>
          <w:rFonts w:ascii="Times New Roman" w:hAnsi="Times New Roman"/>
          <w:b/>
          <w:color w:val="000000"/>
          <w:sz w:val="28"/>
        </w:rPr>
        <w:t>Risk 6: Scope Creep</w:t>
      </w:r>
    </w:p>
    <w:p>
      <w:pPr>
        <w:jc w:val="both"/>
      </w:pPr>
      <w:r>
        <w:rPr>
          <w:rFonts w:ascii="Times New Roman" w:hAnsi="Times New Roman"/>
          <w:sz w:val="24"/>
        </w:rPr>
        <w:t>- Impact: High - Timeline delays</w:t>
      </w:r>
    </w:p>
    <w:p>
      <w:pPr>
        <w:jc w:val="both"/>
      </w:pPr>
      <w:r>
        <w:rPr>
          <w:rFonts w:ascii="Times New Roman" w:hAnsi="Times New Roman"/>
          <w:sz w:val="24"/>
        </w:rPr>
        <w:t>- Probability: Medium</w:t>
      </w:r>
    </w:p>
    <w:p>
      <w:pPr>
        <w:jc w:val="both"/>
      </w:pPr>
      <w:r>
        <w:rPr>
          <w:rFonts w:ascii="Times New Roman" w:hAnsi="Times New Roman"/>
          <w:sz w:val="24"/>
        </w:rPr>
        <w:t>- Mitigation: Strict change control process, prioritized feature backlog, clear MVP definition, regular stakeholder communication</w:t>
      </w:r>
    </w:p>
    <w:p>
      <w:pPr>
        <w:jc w:val="both"/>
      </w:pPr>
      <w:r>
        <w:rPr>
          <w:rFonts w:ascii="Times New Roman" w:hAnsi="Times New Roman"/>
          <w:sz w:val="24"/>
        </w:rPr>
        <w:t>3.3.4 Key Milestones and Checkpoints</w:t>
      </w:r>
    </w:p>
    <w:p>
      <w:pPr>
        <w:jc w:val="both"/>
      </w:pPr>
      <w:r>
        <w:rPr>
          <w:rFonts w:ascii="Times New Roman" w:hAnsi="Times New Roman"/>
          <w:sz w:val="24"/>
        </w:rPr>
        <w:t>| Milestone | Target Week | Deliverable | Success Criteria |</w:t>
      </w:r>
    </w:p>
    <w:p>
      <w:pPr>
        <w:jc w:val="both"/>
      </w:pPr>
      <w:r>
        <w:rPr>
          <w:rFonts w:ascii="Times New Roman" w:hAnsi="Times New Roman"/>
          <w:sz w:val="24"/>
        </w:rPr>
        <w:t>|:----------|:------------|:------------|:-----------------|</w:t>
      </w:r>
    </w:p>
    <w:p>
      <w:pPr>
        <w:pStyle w:val="Heading2"/>
      </w:pPr>
      <w:r>
        <w:rPr>
          <w:rFonts w:ascii="Times New Roman" w:hAnsi="Times New Roman"/>
          <w:b/>
          <w:color w:val="000000"/>
          <w:sz w:val="28"/>
        </w:rPr>
        <w:t>| Requirements Sign-off | Week 4 | RSD + SDD | Stakeholder approval |</w:t>
      </w:r>
    </w:p>
    <w:p>
      <w:pPr>
        <w:jc w:val="both"/>
      </w:pPr>
      <w:r>
        <w:rPr>
          <w:rFonts w:ascii="Times New Roman" w:hAnsi="Times New Roman"/>
          <w:sz w:val="24"/>
        </w:rPr>
        <w:t>| Data Pipeline Completion | Week 9 | Populated database | 10,000+ assets with 90+ days history |</w:t>
      </w:r>
    </w:p>
    <w:p>
      <w:pPr>
        <w:jc w:val="both"/>
      </w:pPr>
      <w:r>
        <w:rPr>
          <w:rFonts w:ascii="Times New Roman" w:hAnsi="Times New Roman"/>
          <w:sz w:val="24"/>
        </w:rPr>
        <w:t>| Optimization Engine Ready | Week 12 | Working portfolios | Sharpe ratio &gt; 1.0 on test cases |</w:t>
      </w:r>
    </w:p>
    <w:p>
      <w:pPr>
        <w:jc w:val="both"/>
      </w:pPr>
      <w:r>
        <w:rPr>
          <w:rFonts w:ascii="Times New Roman" w:hAnsi="Times New Roman"/>
          <w:sz w:val="24"/>
        </w:rPr>
        <w:t>| UI Beta Release | Week 14 | Streamlit app | All core features functional |</w:t>
      </w:r>
    </w:p>
    <w:p>
      <w:pPr>
        <w:jc w:val="both"/>
      </w:pPr>
      <w:r>
        <w:rPr>
          <w:rFonts w:ascii="Times New Roman" w:hAnsi="Times New Roman"/>
          <w:sz w:val="24"/>
        </w:rPr>
        <w:t>| AI Assistant Integration | Week 17 | Chat interface | 90%+ intent recognition accuracy |</w:t>
      </w:r>
    </w:p>
    <w:p>
      <w:pPr>
        <w:pStyle w:val="Heading2"/>
      </w:pPr>
      <w:r>
        <w:rPr>
          <w:rFonts w:ascii="Times New Roman" w:hAnsi="Times New Roman"/>
          <w:b/>
          <w:color w:val="000000"/>
          <w:sz w:val="28"/>
        </w:rPr>
        <w:t>| Testing Complete | Week 21 | Test reports | 0 critical bugs, 80%+ coverage |</w:t>
      </w:r>
    </w:p>
    <w:p>
      <w:pPr>
        <w:jc w:val="both"/>
      </w:pPr>
      <w:r>
        <w:rPr>
          <w:rFonts w:ascii="Times New Roman" w:hAnsi="Times New Roman"/>
          <w:sz w:val="24"/>
        </w:rPr>
        <w:t>| Production Deployment | Week 24 | Live system | System operational 99.5% uptime |</w:t>
      </w:r>
    </w:p>
    <w:p>
      <w:pPr>
        <w:jc w:val="both"/>
      </w:pPr>
      <w:r>
        <w:rPr>
          <w:rFonts w:ascii="Times New Roman" w:hAnsi="Times New Roman"/>
          <w:sz w:val="24"/>
        </w:rPr>
        <w:t>The project schedule incorporates buffer time for unforeseen challenges and allows for iterative refinement based on testing feedback. Regular sprint reviews (bi-weekly) ensure alignment with objectives and enable early detection of issues. The modular architecture facilitates parallel development streams, optimizing resource utilization and reducing overall project duration.</w:t>
      </w:r>
    </w:p>
    <w:p>
      <w:pPr>
        <w:jc w:val="both"/>
      </w:pPr>
      <w:r>
        <w:rPr>
          <w:rFonts w:ascii="Times New Roman" w:hAnsi="Times New Roman"/>
          <w:sz w:val="24"/>
        </w:rPr>
        <w:t>Page 19</w:t>
      </w:r>
    </w:p>
    <w:p>
      <w:pPr>
        <w:jc w:val="both"/>
      </w:pPr>
      <w:r>
        <w:rPr>
          <w:rFonts w:ascii="Times New Roman" w:hAnsi="Times New Roman"/>
          <w:sz w:val="24"/>
        </w:rPr>
        <w:t>---</w:t>
      </w:r>
    </w:p>
    <w:p>
      <w:pPr>
        <w:pStyle w:val="Heading2"/>
      </w:pPr>
      <w:r>
        <w:rPr>
          <w:rFonts w:ascii="Times New Roman" w:hAnsi="Times New Roman"/>
          <w:b/>
          <w:color w:val="000000"/>
          <w:sz w:val="28"/>
        </w:rPr>
        <w:t>3.4 Software and Hardware Requirements</w:t>
      </w:r>
    </w:p>
    <w:p>
      <w:pPr>
        <w:jc w:val="both"/>
      </w:pPr>
      <w:r>
        <w:rPr>
          <w:rFonts w:ascii="Times New Roman" w:hAnsi="Times New Roman"/>
          <w:sz w:val="24"/>
        </w:rPr>
        <w:t>The Lumia robo-advisory platform requires specific software and hardware configurations to ensure optimal performance, reliability, and scalability. The requirements are divided into development, deployment, and user access environments.</w:t>
      </w:r>
    </w:p>
    <w:p>
      <w:pPr>
        <w:pStyle w:val="Heading2"/>
      </w:pPr>
      <w:r>
        <w:rPr>
          <w:rFonts w:ascii="Times New Roman" w:hAnsi="Times New Roman"/>
          <w:b/>
          <w:color w:val="000000"/>
          <w:sz w:val="28"/>
        </w:rPr>
        <w:t>3.4.1 Software Requirements</w:t>
      </w:r>
    </w:p>
    <w:p>
      <w:pPr>
        <w:pStyle w:val="Heading2"/>
      </w:pPr>
      <w:r>
        <w:rPr>
          <w:rFonts w:ascii="Times New Roman" w:hAnsi="Times New Roman"/>
          <w:b/>
          <w:color w:val="000000"/>
          <w:sz w:val="28"/>
        </w:rPr>
        <w:t>Operating System Requirements:</w:t>
      </w:r>
    </w:p>
    <w:p>
      <w:pPr>
        <w:jc w:val="both"/>
      </w:pPr>
      <w:r>
        <w:rPr>
          <w:rFonts w:ascii="Times New Roman" w:hAnsi="Times New Roman"/>
          <w:sz w:val="24"/>
        </w:rPr>
        <w:t>- Development: Windows 10/11, macOS 10.15+, Ubuntu 20.04+ LTS</w:t>
      </w:r>
    </w:p>
    <w:p>
      <w:pPr>
        <w:jc w:val="both"/>
      </w:pPr>
      <w:r>
        <w:rPr>
          <w:rFonts w:ascii="Times New Roman" w:hAnsi="Times New Roman"/>
          <w:sz w:val="24"/>
        </w:rPr>
        <w:t>- Production Server: Ubuntu 22.04 LTS (preferred) or Windows Server 2019+</w:t>
      </w:r>
    </w:p>
    <w:p>
      <w:pPr>
        <w:jc w:val="both"/>
      </w:pPr>
      <w:r>
        <w:rPr>
          <w:rFonts w:ascii="Times New Roman" w:hAnsi="Times New Roman"/>
          <w:sz w:val="24"/>
        </w:rPr>
        <w:t>- Justification: Cross-platform Python compatibility, Linux stability for production</w:t>
      </w:r>
    </w:p>
    <w:p>
      <w:pPr>
        <w:jc w:val="both"/>
      </w:pPr>
      <w:r>
        <w:rPr>
          <w:rFonts w:ascii="Times New Roman" w:hAnsi="Times New Roman"/>
          <w:sz w:val="24"/>
        </w:rPr>
        <w:t>Programming Language and Runtime:</w:t>
      </w:r>
    </w:p>
    <w:p>
      <w:pPr>
        <w:jc w:val="both"/>
      </w:pPr>
      <w:r>
        <w:rPr>
          <w:rFonts w:ascii="Times New Roman" w:hAnsi="Times New Roman"/>
          <w:sz w:val="24"/>
        </w:rPr>
        <w:t>- Python 3.10 or higher (3.10.x recommended)</w:t>
      </w:r>
    </w:p>
    <w:p>
      <w:pPr>
        <w:jc w:val="both"/>
      </w:pPr>
      <w:r>
        <w:rPr>
          <w:rFonts w:ascii="Times New Roman" w:hAnsi="Times New Roman"/>
          <w:sz w:val="24"/>
        </w:rPr>
        <w:t>- Rationale: Type hints support, structural pattern matching, performance improvements</w:t>
      </w:r>
    </w:p>
    <w:p>
      <w:pPr>
        <w:jc w:val="both"/>
      </w:pPr>
      <w:r>
        <w:rPr>
          <w:rFonts w:ascii="Times New Roman" w:hAnsi="Times New Roman"/>
          <w:sz w:val="24"/>
        </w:rPr>
        <w:t>- Virtual environment: venv or conda for dependency isolation</w:t>
      </w:r>
    </w:p>
    <w:p>
      <w:pPr>
        <w:jc w:val="both"/>
      </w:pPr>
      <w:r>
        <w:rPr>
          <w:rFonts w:ascii="Times New Roman" w:hAnsi="Times New Roman"/>
          <w:sz w:val="24"/>
        </w:rPr>
        <w:t>Database Management System:</w:t>
      </w:r>
    </w:p>
    <w:p>
      <w:pPr>
        <w:jc w:val="both"/>
      </w:pPr>
      <w:r>
        <w:rPr>
          <w:rFonts w:ascii="Times New Roman" w:hAnsi="Times New Roman"/>
          <w:sz w:val="24"/>
        </w:rPr>
        <w:t>- PostgreSQL 14.x or 15.x</w:t>
      </w:r>
    </w:p>
    <w:p>
      <w:pPr>
        <w:jc w:val="both"/>
      </w:pPr>
      <w:r>
        <w:rPr>
          <w:rFonts w:ascii="Times New Roman" w:hAnsi="Times New Roman"/>
          <w:sz w:val="24"/>
        </w:rPr>
        <w:t>- Extensions: pgtrgm (for text search), btreegin (for indexing)</w:t>
      </w:r>
    </w:p>
    <w:p>
      <w:pPr>
        <w:jc w:val="both"/>
      </w:pPr>
      <w:r>
        <w:rPr>
          <w:rFonts w:ascii="Times New Roman" w:hAnsi="Times New Roman"/>
          <w:sz w:val="24"/>
        </w:rPr>
        <w:t>- Configuration: Shared buffers 256MB+, effectivecachesize 1GB+</w:t>
      </w:r>
    </w:p>
    <w:p>
      <w:pPr>
        <w:jc w:val="both"/>
      </w:pPr>
      <w:r>
        <w:rPr>
          <w:rFonts w:ascii="Times New Roman" w:hAnsi="Times New Roman"/>
          <w:sz w:val="24"/>
        </w:rPr>
        <w:t>- Justification: ACID compliance, advanced indexing, JSON support, mature ecosystem</w:t>
      </w:r>
    </w:p>
    <w:p>
      <w:pPr>
        <w:jc w:val="both"/>
      </w:pPr>
      <w:r>
        <w:rPr>
          <w:rFonts w:ascii="Times New Roman" w:hAnsi="Times New Roman"/>
          <w:sz w:val="24"/>
        </w:rPr>
        <w:t>Core Python Libraries:</w:t>
      </w:r>
    </w:p>
    <w:p>
      <w:pPr>
        <w:jc w:val="both"/>
      </w:pPr>
      <w:r>
        <w:rPr>
          <w:rFonts w:ascii="Times New Roman" w:hAnsi="Times New Roman"/>
          <w:sz w:val="24"/>
        </w:rPr>
        <w:t>- NumPy 1.24+: Numerical computing and array operations</w:t>
      </w:r>
    </w:p>
    <w:p>
      <w:pPr>
        <w:jc w:val="both"/>
      </w:pPr>
      <w:r>
        <w:rPr>
          <w:rFonts w:ascii="Times New Roman" w:hAnsi="Times New Roman"/>
          <w:sz w:val="24"/>
        </w:rPr>
        <w:t>- Pandas 2.0+: Data manipulation and time-series analysis</w:t>
      </w:r>
    </w:p>
    <w:p>
      <w:pPr>
        <w:jc w:val="both"/>
      </w:pPr>
      <w:r>
        <w:rPr>
          <w:rFonts w:ascii="Times New Roman" w:hAnsi="Times New Roman"/>
          <w:sz w:val="24"/>
        </w:rPr>
        <w:t>- SciPy 1.10+: Optimization algorithms (SLSQP, minimize)</w:t>
      </w:r>
    </w:p>
    <w:p>
      <w:pPr>
        <w:jc w:val="both"/>
      </w:pPr>
      <w:r>
        <w:rPr>
          <w:rFonts w:ascii="Times New Roman" w:hAnsi="Times New Roman"/>
          <w:sz w:val="24"/>
        </w:rPr>
        <w:t>- SQLAlchemy 2.0+: Database ORM and query building</w:t>
      </w:r>
    </w:p>
    <w:p>
      <w:pPr>
        <w:jc w:val="both"/>
      </w:pPr>
      <w:r>
        <w:rPr>
          <w:rFonts w:ascii="Times New Roman" w:hAnsi="Times New Roman"/>
          <w:sz w:val="24"/>
        </w:rPr>
        <w:t>- Alembic 1.11+: Database migration management</w:t>
      </w:r>
    </w:p>
    <w:p>
      <w:pPr>
        <w:jc w:val="both"/>
      </w:pPr>
      <w:r>
        <w:rPr>
          <w:rFonts w:ascii="Times New Roman" w:hAnsi="Times New Roman"/>
          <w:sz w:val="24"/>
        </w:rPr>
        <w:t>- Streamlit 1.28+: Web application framework</w:t>
      </w:r>
    </w:p>
    <w:p>
      <w:pPr>
        <w:jc w:val="both"/>
      </w:pPr>
      <w:r>
        <w:rPr>
          <w:rFonts w:ascii="Times New Roman" w:hAnsi="Times New Roman"/>
          <w:sz w:val="24"/>
        </w:rPr>
        <w:t>- Plotly 5.17+: Interactive visualization library</w:t>
      </w:r>
    </w:p>
    <w:p>
      <w:pPr>
        <w:jc w:val="both"/>
      </w:pPr>
      <w:r>
        <w:rPr>
          <w:rFonts w:ascii="Times New Roman" w:hAnsi="Times New Roman"/>
          <w:sz w:val="24"/>
        </w:rPr>
        <w:t>Data Collection Libraries:</w:t>
      </w:r>
    </w:p>
    <w:p>
      <w:pPr>
        <w:jc w:val="both"/>
      </w:pPr>
      <w:r>
        <w:rPr>
          <w:rFonts w:ascii="Times New Roman" w:hAnsi="Times New Roman"/>
          <w:sz w:val="24"/>
        </w:rPr>
        <w:t>- yfinance 0.2.28+: Yahoo Finance API wrapper</w:t>
      </w:r>
    </w:p>
    <w:p>
      <w:pPr>
        <w:jc w:val="both"/>
      </w:pPr>
      <w:r>
        <w:rPr>
          <w:rFonts w:ascii="Times New Roman" w:hAnsi="Times New Roman"/>
          <w:sz w:val="24"/>
        </w:rPr>
        <w:t>- requests 2.31+: HTTP client for API calls</w:t>
      </w:r>
    </w:p>
    <w:p>
      <w:pPr>
        <w:jc w:val="both"/>
      </w:pPr>
      <w:r>
        <w:rPr>
          <w:rFonts w:ascii="Times New Roman" w:hAnsi="Times New Roman"/>
          <w:sz w:val="24"/>
        </w:rPr>
        <w:t>- beautifulsoup4 4.12+: HTML parsing (fallback data sources)</w:t>
      </w:r>
    </w:p>
    <w:p>
      <w:pPr>
        <w:jc w:val="both"/>
      </w:pPr>
      <w:r>
        <w:rPr>
          <w:rFonts w:ascii="Times New Roman" w:hAnsi="Times New Roman"/>
          <w:sz w:val="24"/>
        </w:rPr>
        <w:t>- python-dotenv 1.0+: Environment variable management</w:t>
      </w:r>
    </w:p>
    <w:p>
      <w:pPr>
        <w:jc w:val="both"/>
      </w:pPr>
      <w:r>
        <w:rPr>
          <w:rFonts w:ascii="Times New Roman" w:hAnsi="Times New Roman"/>
          <w:sz w:val="24"/>
        </w:rPr>
        <w:t>Development Tools:</w:t>
      </w:r>
    </w:p>
    <w:p>
      <w:pPr>
        <w:jc w:val="both"/>
      </w:pPr>
      <w:r>
        <w:rPr>
          <w:rFonts w:ascii="Times New Roman" w:hAnsi="Times New Roman"/>
          <w:sz w:val="24"/>
        </w:rPr>
        <w:t>- Git 2.40+: Version control</w:t>
      </w:r>
    </w:p>
    <w:p>
      <w:pPr>
        <w:jc w:val="both"/>
      </w:pPr>
      <w:r>
        <w:rPr>
          <w:rFonts w:ascii="Times New Roman" w:hAnsi="Times New Roman"/>
          <w:sz w:val="24"/>
        </w:rPr>
        <w:t>- Visual Studio Code 1.80+: IDE with Python extensions</w:t>
      </w:r>
    </w:p>
    <w:p>
      <w:pPr>
        <w:jc w:val="both"/>
      </w:pPr>
      <w:r>
        <w:rPr>
          <w:rFonts w:ascii="Times New Roman" w:hAnsi="Times New Roman"/>
          <w:sz w:val="24"/>
        </w:rPr>
        <w:t>- Pylance: Python language server for IntelliSense</w:t>
      </w:r>
    </w:p>
    <w:p>
      <w:pPr>
        <w:jc w:val="both"/>
      </w:pPr>
      <w:r>
        <w:rPr>
          <w:rFonts w:ascii="Times New Roman" w:hAnsi="Times New Roman"/>
          <w:sz w:val="24"/>
        </w:rPr>
        <w:t>- Black 23.0+: Code formatter</w:t>
      </w:r>
    </w:p>
    <w:p>
      <w:pPr>
        <w:jc w:val="both"/>
      </w:pPr>
      <w:r>
        <w:rPr>
          <w:rFonts w:ascii="Times New Roman" w:hAnsi="Times New Roman"/>
          <w:sz w:val="24"/>
        </w:rPr>
        <w:t>- Flake8 6.0+: Code linter</w:t>
      </w:r>
    </w:p>
    <w:p>
      <w:pPr>
        <w:pStyle w:val="Heading2"/>
      </w:pPr>
      <w:r>
        <w:rPr>
          <w:rFonts w:ascii="Times New Roman" w:hAnsi="Times New Roman"/>
          <w:b/>
          <w:color w:val="000000"/>
          <w:sz w:val="28"/>
        </w:rPr>
        <w:t>- pytest 7.4+: Testing framework</w:t>
      </w:r>
    </w:p>
    <w:p>
      <w:pPr>
        <w:jc w:val="both"/>
      </w:pPr>
      <w:r>
        <w:rPr>
          <w:rFonts w:ascii="Times New Roman" w:hAnsi="Times New Roman"/>
          <w:sz w:val="24"/>
        </w:rPr>
        <w:t>- Jupyter Notebook 7.0+ (optional): Exploratory data analysis</w:t>
      </w:r>
    </w:p>
    <w:p>
      <w:pPr>
        <w:jc w:val="both"/>
      </w:pPr>
      <w:r>
        <w:rPr>
          <w:rFonts w:ascii="Times New Roman" w:hAnsi="Times New Roman"/>
          <w:sz w:val="24"/>
        </w:rPr>
        <w:t>API Services:</w:t>
      </w:r>
    </w:p>
    <w:p>
      <w:pPr>
        <w:jc w:val="both"/>
      </w:pPr>
      <w:r>
        <w:rPr>
          <w:rFonts w:ascii="Times New Roman" w:hAnsi="Times New Roman"/>
          <w:sz w:val="24"/>
        </w:rPr>
        <w:t>- Yahoo Finance API: Stock, ETF, mutual fund data (free tier sufficient)</w:t>
      </w:r>
    </w:p>
    <w:p>
      <w:pPr>
        <w:jc w:val="both"/>
      </w:pPr>
      <w:r>
        <w:rPr>
          <w:rFonts w:ascii="Times New Roman" w:hAnsi="Times New Roman"/>
          <w:sz w:val="24"/>
        </w:rPr>
        <w:t>- NewsAPI: Financial news aggregation (paid tier recommended, 500 requests/day)</w:t>
      </w:r>
    </w:p>
    <w:p>
      <w:pPr>
        <w:jc w:val="both"/>
      </w:pPr>
      <w:r>
        <w:rPr>
          <w:rFonts w:ascii="Times New Roman" w:hAnsi="Times New Roman"/>
          <w:sz w:val="24"/>
        </w:rPr>
        <w:t>- CoinGecko API: Cryptocurrency data (free tier, 50 calls/minute)</w:t>
      </w:r>
    </w:p>
    <w:p>
      <w:pPr>
        <w:jc w:val="both"/>
      </w:pPr>
      <w:r>
        <w:rPr>
          <w:rFonts w:ascii="Times New Roman" w:hAnsi="Times New Roman"/>
          <w:sz w:val="24"/>
        </w:rPr>
        <w:t>Additional Software Dependencies:</w:t>
      </w:r>
    </w:p>
    <w:p>
      <w:pPr>
        <w:jc w:val="both"/>
      </w:pPr>
      <w:r>
        <w:rPr>
          <w:rFonts w:ascii="Times New Roman" w:hAnsi="Times New Roman"/>
          <w:sz w:val="24"/>
        </w:rPr>
        <w:t>- psycopg2-binary 2.9+: PostgreSQL adapter for Python</w:t>
      </w:r>
    </w:p>
    <w:p>
      <w:pPr>
        <w:jc w:val="both"/>
      </w:pPr>
      <w:r>
        <w:rPr>
          <w:rFonts w:ascii="Times New Roman" w:hAnsi="Times New Roman"/>
          <w:sz w:val="24"/>
        </w:rPr>
        <w:t>- python-dateutil 2.8+: Date parsing and manipulation</w:t>
      </w:r>
    </w:p>
    <w:p>
      <w:pPr>
        <w:jc w:val="both"/>
      </w:pPr>
      <w:r>
        <w:rPr>
          <w:rFonts w:ascii="Times New Roman" w:hAnsi="Times New Roman"/>
          <w:sz w:val="24"/>
        </w:rPr>
        <w:t>- pytz 2023.3+: Timezone handling</w:t>
      </w:r>
    </w:p>
    <w:p>
      <w:pPr>
        <w:jc w:val="both"/>
      </w:pPr>
      <w:r>
        <w:rPr>
          <w:rFonts w:ascii="Times New Roman" w:hAnsi="Times New Roman"/>
          <w:sz w:val="24"/>
        </w:rPr>
        <w:t>- typing-extensions 4.7+: Extended type hints</w:t>
      </w:r>
    </w:p>
    <w:p>
      <w:pPr>
        <w:jc w:val="both"/>
      </w:pPr>
      <w:r>
        <w:rPr>
          <w:rFonts w:ascii="Times New Roman" w:hAnsi="Times New Roman"/>
          <w:sz w:val="24"/>
        </w:rPr>
        <w:t>Page 20</w:t>
      </w:r>
    </w:p>
    <w:p>
      <w:pPr>
        <w:pStyle w:val="Heading2"/>
      </w:pPr>
      <w:r>
        <w:rPr>
          <w:rFonts w:ascii="Times New Roman" w:hAnsi="Times New Roman"/>
          <w:b/>
          <w:color w:val="000000"/>
          <w:sz w:val="28"/>
        </w:rPr>
        <w:t>3.4.2 Hardware Requirements</w:t>
      </w:r>
    </w:p>
    <w:p>
      <w:pPr>
        <w:jc w:val="both"/>
      </w:pPr>
      <w:r>
        <w:rPr>
          <w:rFonts w:ascii="Times New Roman" w:hAnsi="Times New Roman"/>
          <w:sz w:val="24"/>
        </w:rPr>
        <w:t>Development Environment (Minimum):</w:t>
      </w:r>
    </w:p>
    <w:p>
      <w:pPr>
        <w:jc w:val="both"/>
      </w:pPr>
      <w:r>
        <w:rPr>
          <w:rFonts w:ascii="Times New Roman" w:hAnsi="Times New Roman"/>
          <w:sz w:val="24"/>
        </w:rPr>
        <w:t>- Processor: Intel Core i5-8th Gen / AMD Ryzen 5 3600 or equivalent</w:t>
      </w:r>
    </w:p>
    <w:p>
      <w:pPr>
        <w:jc w:val="both"/>
      </w:pPr>
      <w:r>
        <w:rPr>
          <w:rFonts w:ascii="Times New Roman" w:hAnsi="Times New Roman"/>
          <w:sz w:val="24"/>
        </w:rPr>
        <w:t>- RAM: 8GB DDR4 (16GB recommended for large dataset operations)</w:t>
      </w:r>
    </w:p>
    <w:p>
      <w:pPr>
        <w:jc w:val="both"/>
      </w:pPr>
      <w:r>
        <w:rPr>
          <w:rFonts w:ascii="Times New Roman" w:hAnsi="Times New Roman"/>
          <w:sz w:val="24"/>
        </w:rPr>
        <w:t>- Storage: 256GB SSD with 50GB free space</w:t>
      </w:r>
    </w:p>
    <w:p>
      <w:pPr>
        <w:jc w:val="both"/>
      </w:pPr>
      <w:r>
        <w:rPr>
          <w:rFonts w:ascii="Times New Roman" w:hAnsi="Times New Roman"/>
          <w:sz w:val="24"/>
        </w:rPr>
        <w:t>- Network: Broadband internet (5 Mbps+ for API calls)</w:t>
      </w:r>
    </w:p>
    <w:p>
      <w:pPr>
        <w:jc w:val="both"/>
      </w:pPr>
      <w:r>
        <w:rPr>
          <w:rFonts w:ascii="Times New Roman" w:hAnsi="Times New Roman"/>
          <w:sz w:val="24"/>
        </w:rPr>
        <w:t>- Display: 1920×1080 resolution or higher</w:t>
      </w:r>
    </w:p>
    <w:p>
      <w:pPr>
        <w:jc w:val="both"/>
      </w:pPr>
      <w:r>
        <w:rPr>
          <w:rFonts w:ascii="Times New Roman" w:hAnsi="Times New Roman"/>
          <w:sz w:val="24"/>
        </w:rPr>
        <w:t>Development Environment (Recommended):</w:t>
      </w:r>
    </w:p>
    <w:p>
      <w:pPr>
        <w:jc w:val="both"/>
      </w:pPr>
      <w:r>
        <w:rPr>
          <w:rFonts w:ascii="Times New Roman" w:hAnsi="Times New Roman"/>
          <w:sz w:val="24"/>
        </w:rPr>
        <w:t>- Processor: Intel Core i7-10th Gen / AMD Ryzen 7 5800X or better</w:t>
      </w:r>
    </w:p>
    <w:p>
      <w:pPr>
        <w:jc w:val="both"/>
      </w:pPr>
      <w:r>
        <w:rPr>
          <w:rFonts w:ascii="Times New Roman" w:hAnsi="Times New Roman"/>
          <w:sz w:val="24"/>
        </w:rPr>
        <w:t>- RAM: 16GB DDR4-3200 (32GB for optimal performance)</w:t>
      </w:r>
    </w:p>
    <w:p>
      <w:pPr>
        <w:jc w:val="both"/>
      </w:pPr>
      <w:r>
        <w:rPr>
          <w:rFonts w:ascii="Times New Roman" w:hAnsi="Times New Roman"/>
          <w:sz w:val="24"/>
        </w:rPr>
        <w:t>- Storage: 512GB NVMe SSD with 100GB free space</w:t>
      </w:r>
    </w:p>
    <w:p>
      <w:pPr>
        <w:jc w:val="both"/>
      </w:pPr>
      <w:r>
        <w:rPr>
          <w:rFonts w:ascii="Times New Roman" w:hAnsi="Times New Roman"/>
          <w:sz w:val="24"/>
        </w:rPr>
        <w:t>- Network: High-speed internet (25 Mbps+ for concurrent API calls)</w:t>
      </w:r>
    </w:p>
    <w:p>
      <w:pPr>
        <w:jc w:val="both"/>
      </w:pPr>
      <w:r>
        <w:rPr>
          <w:rFonts w:ascii="Times New Roman" w:hAnsi="Times New Roman"/>
          <w:sz w:val="24"/>
        </w:rPr>
        <w:t>- Display: 2560×1440 resolution with dual monitors</w:t>
      </w:r>
    </w:p>
    <w:p>
      <w:pPr>
        <w:jc w:val="both"/>
      </w:pPr>
      <w:r>
        <w:rPr>
          <w:rFonts w:ascii="Times New Roman" w:hAnsi="Times New Roman"/>
          <w:sz w:val="24"/>
        </w:rPr>
        <w:t>Production Server Environment:</w:t>
      </w:r>
    </w:p>
    <w:p>
      <w:pPr>
        <w:jc w:val="both"/>
      </w:pPr>
      <w:r>
        <w:rPr>
          <w:rFonts w:ascii="Times New Roman" w:hAnsi="Times New Roman"/>
          <w:sz w:val="24"/>
        </w:rPr>
        <w:t>- Processor: 4-core CPU @ 2.5GHz+ (8-core for high concurrency)</w:t>
      </w:r>
    </w:p>
    <w:p>
      <w:pPr>
        <w:jc w:val="both"/>
      </w:pPr>
      <w:r>
        <w:rPr>
          <w:rFonts w:ascii="Times New Roman" w:hAnsi="Times New Roman"/>
          <w:sz w:val="24"/>
        </w:rPr>
        <w:t>- RAM: 8GB minimum (16GB recommended for database caching)</w:t>
      </w:r>
    </w:p>
    <w:p>
      <w:pPr>
        <w:jc w:val="both"/>
      </w:pPr>
      <w:r>
        <w:rPr>
          <w:rFonts w:ascii="Times New Roman" w:hAnsi="Times New Roman"/>
          <w:sz w:val="24"/>
        </w:rPr>
        <w:t>- Storage: 100GB SSD for database and application</w:t>
      </w:r>
    </w:p>
    <w:p>
      <w:pPr>
        <w:jc w:val="both"/>
      </w:pPr>
      <w:r>
        <w:rPr>
          <w:rFonts w:ascii="Times New Roman" w:hAnsi="Times New Roman"/>
          <w:sz w:val="24"/>
        </w:rPr>
        <w:t>- Database volume: 50GB allocated</w:t>
      </w:r>
    </w:p>
    <w:p>
      <w:pPr>
        <w:jc w:val="both"/>
      </w:pPr>
      <w:r>
        <w:rPr>
          <w:rFonts w:ascii="Times New Roman" w:hAnsi="Times New Roman"/>
          <w:sz w:val="24"/>
        </w:rPr>
        <w:t>- Application and logs: 20GB allocated</w:t>
      </w:r>
    </w:p>
    <w:p>
      <w:pPr>
        <w:jc w:val="both"/>
      </w:pPr>
      <w:r>
        <w:rPr>
          <w:rFonts w:ascii="Times New Roman" w:hAnsi="Times New Roman"/>
          <w:sz w:val="24"/>
        </w:rPr>
        <w:t>- Backup storage: 30GB allocated</w:t>
      </w:r>
    </w:p>
    <w:p>
      <w:pPr>
        <w:jc w:val="both"/>
      </w:pPr>
      <w:r>
        <w:rPr>
          <w:rFonts w:ascii="Times New Roman" w:hAnsi="Times New Roman"/>
          <w:sz w:val="24"/>
        </w:rPr>
        <w:t>- Network: 100 Mbps bandwidth, static IP address</w:t>
      </w:r>
    </w:p>
    <w:p>
      <w:pPr>
        <w:jc w:val="both"/>
      </w:pPr>
      <w:r>
        <w:rPr>
          <w:rFonts w:ascii="Times New Roman" w:hAnsi="Times New Roman"/>
          <w:sz w:val="24"/>
        </w:rPr>
        <w:t>- Backup: RAID 1 configuration or cloud backup solution</w:t>
      </w:r>
    </w:p>
    <w:p>
      <w:pPr>
        <w:jc w:val="both"/>
      </w:pPr>
      <w:r>
        <w:rPr>
          <w:rFonts w:ascii="Times New Roman" w:hAnsi="Times New Roman"/>
          <w:sz w:val="24"/>
        </w:rPr>
        <w:t>Database Server Specifications:</w:t>
      </w:r>
    </w:p>
    <w:p>
      <w:pPr>
        <w:jc w:val="both"/>
      </w:pPr>
      <w:r>
        <w:rPr>
          <w:rFonts w:ascii="Times New Roman" w:hAnsi="Times New Roman"/>
          <w:sz w:val="24"/>
        </w:rPr>
        <w:t>- Dedicated or shared server configuration</w:t>
      </w:r>
    </w:p>
    <w:p>
      <w:pPr>
        <w:jc w:val="both"/>
      </w:pPr>
      <w:r>
        <w:rPr>
          <w:rFonts w:ascii="Times New Roman" w:hAnsi="Times New Roman"/>
          <w:sz w:val="24"/>
        </w:rPr>
        <w:t>- RAM: 4GB minimum dedicated to PostgreSQL</w:t>
      </w:r>
    </w:p>
    <w:p>
      <w:pPr>
        <w:jc w:val="both"/>
      </w:pPr>
      <w:r>
        <w:rPr>
          <w:rFonts w:ascii="Times New Roman" w:hAnsi="Times New Roman"/>
          <w:sz w:val="24"/>
        </w:rPr>
        <w:t>- Storage: SSD strongly recommended for query performance</w:t>
      </w:r>
    </w:p>
    <w:p>
      <w:pPr>
        <w:jc w:val="both"/>
      </w:pPr>
      <w:r>
        <w:rPr>
          <w:rFonts w:ascii="Times New Roman" w:hAnsi="Times New Roman"/>
          <w:sz w:val="24"/>
        </w:rPr>
        <w:t>- IOPS: 3000+ for optimal database operations</w:t>
      </w:r>
    </w:p>
    <w:p>
      <w:pPr>
        <w:jc w:val="both"/>
      </w:pPr>
      <w:r>
        <w:rPr>
          <w:rFonts w:ascii="Times New Roman" w:hAnsi="Times New Roman"/>
          <w:sz w:val="24"/>
        </w:rPr>
        <w:t>- Backup: Automated daily backups to separate storage</w:t>
      </w:r>
    </w:p>
    <w:p>
      <w:pPr>
        <w:pStyle w:val="Heading2"/>
      </w:pPr>
      <w:r>
        <w:rPr>
          <w:rFonts w:ascii="Times New Roman" w:hAnsi="Times New Roman"/>
          <w:b/>
          <w:color w:val="000000"/>
          <w:sz w:val="28"/>
        </w:rPr>
        <w:t>Client/User Access Requirements:</w:t>
      </w:r>
    </w:p>
    <w:p>
      <w:pPr>
        <w:jc w:val="both"/>
      </w:pPr>
      <w:r>
        <w:rPr>
          <w:rFonts w:ascii="Times New Roman" w:hAnsi="Times New Roman"/>
          <w:sz w:val="24"/>
        </w:rPr>
        <w:t>- Any modern web browser:</w:t>
      </w:r>
    </w:p>
    <w:p>
      <w:pPr>
        <w:jc w:val="both"/>
      </w:pPr>
      <w:r>
        <w:rPr>
          <w:rFonts w:ascii="Times New Roman" w:hAnsi="Times New Roman"/>
          <w:sz w:val="24"/>
        </w:rPr>
        <w:t>- Google Chrome 100+</w:t>
      </w:r>
    </w:p>
    <w:p>
      <w:pPr>
        <w:jc w:val="both"/>
      </w:pPr>
      <w:r>
        <w:rPr>
          <w:rFonts w:ascii="Times New Roman" w:hAnsi="Times New Roman"/>
          <w:sz w:val="24"/>
        </w:rPr>
        <w:t>- Mozilla Firefox 100+</w:t>
      </w:r>
    </w:p>
    <w:p>
      <w:pPr>
        <w:jc w:val="both"/>
      </w:pPr>
      <w:r>
        <w:rPr>
          <w:rFonts w:ascii="Times New Roman" w:hAnsi="Times New Roman"/>
          <w:sz w:val="24"/>
        </w:rPr>
        <w:t>- Microsoft Edge 100+</w:t>
      </w:r>
    </w:p>
    <w:p>
      <w:pPr>
        <w:jc w:val="both"/>
      </w:pPr>
      <w:r>
        <w:rPr>
          <w:rFonts w:ascii="Times New Roman" w:hAnsi="Times New Roman"/>
          <w:sz w:val="24"/>
        </w:rPr>
        <w:t>- Safari 15+ (macOS/iOS)</w:t>
      </w:r>
    </w:p>
    <w:p>
      <w:pPr>
        <w:jc w:val="both"/>
      </w:pPr>
      <w:r>
        <w:rPr>
          <w:rFonts w:ascii="Times New Roman" w:hAnsi="Times New Roman"/>
          <w:sz w:val="24"/>
        </w:rPr>
        <w:t>- JavaScript enabled</w:t>
      </w:r>
    </w:p>
    <w:p>
      <w:pPr>
        <w:jc w:val="both"/>
      </w:pPr>
      <w:r>
        <w:rPr>
          <w:rFonts w:ascii="Times New Roman" w:hAnsi="Times New Roman"/>
          <w:sz w:val="24"/>
        </w:rPr>
        <w:t>- Internet connection: 2 Mbps+ for smooth chart rendering</w:t>
      </w:r>
    </w:p>
    <w:p>
      <w:pPr>
        <w:jc w:val="both"/>
      </w:pPr>
      <w:r>
        <w:rPr>
          <w:rFonts w:ascii="Times New Roman" w:hAnsi="Times New Roman"/>
          <w:sz w:val="24"/>
        </w:rPr>
        <w:t>- Display: 1366×768 minimum (1920×1080 recommended)</w:t>
      </w:r>
    </w:p>
    <w:p>
      <w:pPr>
        <w:jc w:val="both"/>
      </w:pPr>
      <w:r>
        <w:rPr>
          <w:rFonts w:ascii="Times New Roman" w:hAnsi="Times New Roman"/>
          <w:sz w:val="24"/>
        </w:rPr>
        <w:t>- No client-side installation required (web-based application)</w:t>
      </w:r>
    </w:p>
    <w:p>
      <w:pPr>
        <w:pStyle w:val="Heading2"/>
      </w:pPr>
      <w:r>
        <w:rPr>
          <w:rFonts w:ascii="Times New Roman" w:hAnsi="Times New Roman"/>
          <w:b/>
          <w:color w:val="000000"/>
          <w:sz w:val="28"/>
        </w:rPr>
        <w:t>3.4.3 Network and Connectivity Requirements</w:t>
      </w:r>
    </w:p>
    <w:p>
      <w:pPr>
        <w:jc w:val="both"/>
      </w:pPr>
      <w:r>
        <w:rPr>
          <w:rFonts w:ascii="Times New Roman" w:hAnsi="Times New Roman"/>
          <w:sz w:val="24"/>
        </w:rPr>
        <w:t>Development Environment:</w:t>
      </w:r>
    </w:p>
    <w:p>
      <w:pPr>
        <w:jc w:val="both"/>
      </w:pPr>
      <w:r>
        <w:rPr>
          <w:rFonts w:ascii="Times New Roman" w:hAnsi="Times New Roman"/>
          <w:sz w:val="24"/>
        </w:rPr>
        <w:t>- Internet bandwidth: 10 Mbps download, 2 Mbps upload</w:t>
      </w:r>
    </w:p>
    <w:p>
      <w:pPr>
        <w:jc w:val="both"/>
      </w:pPr>
      <w:r>
        <w:rPr>
          <w:rFonts w:ascii="Times New Roman" w:hAnsi="Times New Roman"/>
          <w:sz w:val="24"/>
        </w:rPr>
        <w:t>- Latency: &lt;100ms to API endpoints (Yahoo Finance, NewsAPI servers)</w:t>
      </w:r>
    </w:p>
    <w:p>
      <w:pPr>
        <w:jc w:val="both"/>
      </w:pPr>
      <w:r>
        <w:rPr>
          <w:rFonts w:ascii="Times New Roman" w:hAnsi="Times New Roman"/>
          <w:sz w:val="24"/>
        </w:rPr>
        <w:t>- Ports: HTTP (80), HTTPS (443) for API calls</w:t>
      </w:r>
    </w:p>
    <w:p>
      <w:pPr>
        <w:jc w:val="both"/>
      </w:pPr>
      <w:r>
        <w:rPr>
          <w:rFonts w:ascii="Times New Roman" w:hAnsi="Times New Roman"/>
          <w:sz w:val="24"/>
        </w:rPr>
        <w:t>- Firewall: Allow outbound connections to data provider domains</w:t>
      </w:r>
    </w:p>
    <w:p>
      <w:pPr>
        <w:jc w:val="both"/>
      </w:pPr>
      <w:r>
        <w:rPr>
          <w:rFonts w:ascii="Times New Roman" w:hAnsi="Times New Roman"/>
          <w:sz w:val="24"/>
        </w:rPr>
        <w:t>Production Environment:</w:t>
      </w:r>
    </w:p>
    <w:p>
      <w:pPr>
        <w:jc w:val="both"/>
      </w:pPr>
      <w:r>
        <w:rPr>
          <w:rFonts w:ascii="Times New Roman" w:hAnsi="Times New Roman"/>
          <w:sz w:val="24"/>
        </w:rPr>
        <w:t>- Internet bandwidth: 50 Mbps download, 10 Mbps upload (scales with users)</w:t>
      </w:r>
    </w:p>
    <w:p>
      <w:pPr>
        <w:jc w:val="both"/>
      </w:pPr>
      <w:r>
        <w:rPr>
          <w:rFonts w:ascii="Times New Roman" w:hAnsi="Times New Roman"/>
          <w:sz w:val="24"/>
        </w:rPr>
        <w:t>- Latency: &lt;50ms for optimal user experience</w:t>
      </w:r>
    </w:p>
    <w:p>
      <w:pPr>
        <w:jc w:val="both"/>
      </w:pPr>
      <w:r>
        <w:rPr>
          <w:rFonts w:ascii="Times New Roman" w:hAnsi="Times New Roman"/>
          <w:sz w:val="24"/>
        </w:rPr>
        <w:t>- Ports: HTTP (80), HTTPS (443), PostgreSQL (5432), Streamlit (8510 configurable)</w:t>
      </w:r>
    </w:p>
    <w:p>
      <w:pPr>
        <w:jc w:val="both"/>
      </w:pPr>
      <w:r>
        <w:rPr>
          <w:rFonts w:ascii="Times New Roman" w:hAnsi="Times New Roman"/>
          <w:sz w:val="24"/>
        </w:rPr>
        <w:t>- SSL/TLS: Certificate for secure HTTPS connections (Let's Encrypt recommended)</w:t>
      </w:r>
    </w:p>
    <w:p>
      <w:pPr>
        <w:jc w:val="both"/>
      </w:pPr>
      <w:r>
        <w:rPr>
          <w:rFonts w:ascii="Times New Roman" w:hAnsi="Times New Roman"/>
          <w:sz w:val="24"/>
        </w:rPr>
        <w:t>- DDoS protection: Cloudflare or equivalent (for public deployment)</w:t>
      </w:r>
    </w:p>
    <w:p>
      <w:pPr>
        <w:jc w:val="both"/>
      </w:pPr>
      <w:r>
        <w:rPr>
          <w:rFonts w:ascii="Times New Roman" w:hAnsi="Times New Roman"/>
          <w:sz w:val="24"/>
        </w:rPr>
        <w:t>Internal Network:</w:t>
      </w:r>
    </w:p>
    <w:p>
      <w:pPr>
        <w:jc w:val="both"/>
      </w:pPr>
      <w:r>
        <w:rPr>
          <w:rFonts w:ascii="Times New Roman" w:hAnsi="Times New Roman"/>
          <w:sz w:val="24"/>
        </w:rPr>
        <w:t>- Application server ↔ Database server: Gigabit Ethernet (1 Gbps)</w:t>
      </w:r>
    </w:p>
    <w:p>
      <w:pPr>
        <w:jc w:val="both"/>
      </w:pPr>
      <w:r>
        <w:rPr>
          <w:rFonts w:ascii="Times New Roman" w:hAnsi="Times New Roman"/>
          <w:sz w:val="24"/>
        </w:rPr>
        <w:t>- Latency between tiers: &lt;1ms for local network</w:t>
      </w:r>
    </w:p>
    <w:p>
      <w:pPr>
        <w:jc w:val="both"/>
      </w:pPr>
      <w:r>
        <w:rPr>
          <w:rFonts w:ascii="Times New Roman" w:hAnsi="Times New Roman"/>
          <w:sz w:val="24"/>
        </w:rPr>
        <w:t>- VPN access: Optional for remote development and administration</w:t>
      </w:r>
    </w:p>
    <w:p>
      <w:pPr>
        <w:jc w:val="both"/>
      </w:pPr>
      <w:r>
        <w:rPr>
          <w:rFonts w:ascii="Times New Roman" w:hAnsi="Times New Roman"/>
          <w:sz w:val="24"/>
        </w:rPr>
        <w:t>Page 21</w:t>
      </w:r>
    </w:p>
    <w:p>
      <w:pPr>
        <w:jc w:val="both"/>
      </w:pPr>
      <w:r>
        <w:rPr>
          <w:rFonts w:ascii="Times New Roman" w:hAnsi="Times New Roman"/>
          <w:sz w:val="24"/>
        </w:rPr>
        <w:t>3.4.4 Scalability and Growth Considerations</w:t>
      </w:r>
    </w:p>
    <w:p>
      <w:pPr>
        <w:jc w:val="both"/>
      </w:pPr>
      <w:r>
        <w:rPr>
          <w:rFonts w:ascii="Times New Roman" w:hAnsi="Times New Roman"/>
          <w:sz w:val="24"/>
        </w:rPr>
        <w:t>Vertical Scaling Path:</w:t>
      </w:r>
    </w:p>
    <w:p>
      <w:pPr>
        <w:jc w:val="both"/>
      </w:pPr>
      <w:r>
        <w:rPr>
          <w:rFonts w:ascii="Times New Roman" w:hAnsi="Times New Roman"/>
          <w:sz w:val="24"/>
        </w:rPr>
        <w:t>- RAM upgrade to 32GB+ for caching optimization</w:t>
      </w:r>
    </w:p>
    <w:p>
      <w:pPr>
        <w:jc w:val="both"/>
      </w:pPr>
      <w:r>
        <w:rPr>
          <w:rFonts w:ascii="Times New Roman" w:hAnsi="Times New Roman"/>
          <w:sz w:val="24"/>
        </w:rPr>
        <w:t>- CPU upgrade to 16-core for parallel processing</w:t>
      </w:r>
    </w:p>
    <w:p>
      <w:pPr>
        <w:jc w:val="both"/>
      </w:pPr>
      <w:r>
        <w:rPr>
          <w:rFonts w:ascii="Times New Roman" w:hAnsi="Times New Roman"/>
          <w:sz w:val="24"/>
        </w:rPr>
        <w:t>- Storage expansion to 500GB+ for historical data retention</w:t>
      </w:r>
    </w:p>
    <w:p>
      <w:pPr>
        <w:jc w:val="both"/>
      </w:pPr>
      <w:r>
        <w:rPr>
          <w:rFonts w:ascii="Times New Roman" w:hAnsi="Times New Roman"/>
          <w:sz w:val="24"/>
        </w:rPr>
        <w:t>- Database tuning: Increase sharedbuffers to 4GB, workmem to 256MB</w:t>
      </w:r>
    </w:p>
    <w:p>
      <w:pPr>
        <w:jc w:val="both"/>
      </w:pPr>
      <w:r>
        <w:rPr>
          <w:rFonts w:ascii="Times New Roman" w:hAnsi="Times New Roman"/>
          <w:sz w:val="24"/>
        </w:rPr>
        <w:t>Horizontal Scaling Path:</w:t>
      </w:r>
    </w:p>
    <w:p>
      <w:pPr>
        <w:jc w:val="both"/>
      </w:pPr>
      <w:r>
        <w:rPr>
          <w:rFonts w:ascii="Times New Roman" w:hAnsi="Times New Roman"/>
          <w:sz w:val="24"/>
        </w:rPr>
        <w:t>- Load balancer for distributing user requests (nginx, HAProxy)</w:t>
      </w:r>
    </w:p>
    <w:p>
      <w:pPr>
        <w:jc w:val="both"/>
      </w:pPr>
      <w:r>
        <w:rPr>
          <w:rFonts w:ascii="Times New Roman" w:hAnsi="Times New Roman"/>
          <w:sz w:val="24"/>
        </w:rPr>
        <w:t>- Read replicas for database query distribution</w:t>
      </w:r>
    </w:p>
    <w:p>
      <w:pPr>
        <w:jc w:val="both"/>
      </w:pPr>
      <w:r>
        <w:rPr>
          <w:rFonts w:ascii="Times New Roman" w:hAnsi="Times New Roman"/>
          <w:sz w:val="24"/>
        </w:rPr>
        <w:t>- Separate data collection servers from web application servers</w:t>
      </w:r>
    </w:p>
    <w:p>
      <w:pPr>
        <w:jc w:val="both"/>
      </w:pPr>
      <w:r>
        <w:rPr>
          <w:rFonts w:ascii="Times New Roman" w:hAnsi="Times New Roman"/>
          <w:sz w:val="24"/>
        </w:rPr>
        <w:t>- Redis cache layer for frequently accessed data</w:t>
      </w:r>
    </w:p>
    <w:p>
      <w:pPr>
        <w:jc w:val="both"/>
      </w:pPr>
      <w:r>
        <w:rPr>
          <w:rFonts w:ascii="Times New Roman" w:hAnsi="Times New Roman"/>
          <w:sz w:val="24"/>
        </w:rPr>
        <w:t>- Microservices architecture for independent module scaling</w:t>
      </w:r>
    </w:p>
    <w:p>
      <w:pPr>
        <w:jc w:val="both"/>
      </w:pPr>
      <w:r>
        <w:rPr>
          <w:rFonts w:ascii="Times New Roman" w:hAnsi="Times New Roman"/>
          <w:sz w:val="24"/>
        </w:rPr>
        <w:t>Cloud Deployment Options:</w:t>
      </w:r>
    </w:p>
    <w:p>
      <w:pPr>
        <w:jc w:val="both"/>
      </w:pPr>
      <w:r>
        <w:rPr>
          <w:rFonts w:ascii="Times New Roman" w:hAnsi="Times New Roman"/>
          <w:sz w:val="24"/>
        </w:rPr>
        <w:t>- AWS: EC2 (compute), RDS PostgreSQL (database), S3 (storage), CloudFront (CDN)</w:t>
      </w:r>
    </w:p>
    <w:p>
      <w:pPr>
        <w:jc w:val="both"/>
      </w:pPr>
      <w:r>
        <w:rPr>
          <w:rFonts w:ascii="Times New Roman" w:hAnsi="Times New Roman"/>
          <w:sz w:val="24"/>
        </w:rPr>
        <w:t>- Google Cloud: Compute Engine, Cloud SQL, Cloud Storage</w:t>
      </w:r>
    </w:p>
    <w:p>
      <w:pPr>
        <w:jc w:val="both"/>
      </w:pPr>
      <w:r>
        <w:rPr>
          <w:rFonts w:ascii="Times New Roman" w:hAnsi="Times New Roman"/>
          <w:sz w:val="24"/>
        </w:rPr>
        <w:t>- Azure: Virtual Machines, Azure Database for PostgreSQL, Blob Storage</w:t>
      </w:r>
    </w:p>
    <w:p>
      <w:pPr>
        <w:jc w:val="both"/>
      </w:pPr>
      <w:r>
        <w:rPr>
          <w:rFonts w:ascii="Times New Roman" w:hAnsi="Times New Roman"/>
          <w:sz w:val="24"/>
        </w:rPr>
        <w:t>- Estimated cost: $50-200/month depending on user traffic and data volume</w:t>
      </w:r>
    </w:p>
    <w:p>
      <w:pPr>
        <w:jc w:val="both"/>
      </w:pPr>
      <w:r>
        <w:rPr>
          <w:rFonts w:ascii="Times New Roman" w:hAnsi="Times New Roman"/>
          <w:sz w:val="24"/>
        </w:rPr>
        <w:t>3.4.5 Backup and Disaster Recovery</w:t>
      </w:r>
    </w:p>
    <w:p>
      <w:pPr>
        <w:jc w:val="both"/>
      </w:pPr>
      <w:r>
        <w:rPr>
          <w:rFonts w:ascii="Times New Roman" w:hAnsi="Times New Roman"/>
          <w:sz w:val="24"/>
        </w:rPr>
        <w:t>Backup Strategy:</w:t>
      </w:r>
    </w:p>
    <w:p>
      <w:pPr>
        <w:jc w:val="both"/>
      </w:pPr>
      <w:r>
        <w:rPr>
          <w:rFonts w:ascii="Times New Roman" w:hAnsi="Times New Roman"/>
          <w:sz w:val="24"/>
        </w:rPr>
        <w:t>- Database backups: Daily full backup, hourly incremental (pg_dump, WAL archiving)</w:t>
      </w:r>
    </w:p>
    <w:p>
      <w:pPr>
        <w:jc w:val="both"/>
      </w:pPr>
      <w:r>
        <w:rPr>
          <w:rFonts w:ascii="Times New Roman" w:hAnsi="Times New Roman"/>
          <w:sz w:val="24"/>
        </w:rPr>
        <w:t>- Retention policy: 30 days rolling window, monthly snapshots for 1 year</w:t>
      </w:r>
    </w:p>
    <w:p>
      <w:pPr>
        <w:jc w:val="both"/>
      </w:pPr>
      <w:r>
        <w:rPr>
          <w:rFonts w:ascii="Times New Roman" w:hAnsi="Times New Roman"/>
          <w:sz w:val="24"/>
        </w:rPr>
        <w:t>- Backup storage: Off-site location or cloud storage (AWS S3, Google Cloud Storage)</w:t>
      </w:r>
    </w:p>
    <w:p>
      <w:pPr>
        <w:jc w:val="both"/>
      </w:pPr>
      <w:r>
        <w:rPr>
          <w:rFonts w:ascii="Times New Roman" w:hAnsi="Times New Roman"/>
          <w:sz w:val="24"/>
        </w:rPr>
        <w:t>- Backup verification: Weekly restore testing to validate backup integrity</w:t>
      </w:r>
    </w:p>
    <w:p>
      <w:pPr>
        <w:jc w:val="both"/>
      </w:pPr>
      <w:r>
        <w:rPr>
          <w:rFonts w:ascii="Times New Roman" w:hAnsi="Times New Roman"/>
          <w:sz w:val="24"/>
        </w:rPr>
        <w:t>- Recovery Time Objective (RTO): 4 hours</w:t>
      </w:r>
    </w:p>
    <w:p>
      <w:pPr>
        <w:jc w:val="both"/>
      </w:pPr>
      <w:r>
        <w:rPr>
          <w:rFonts w:ascii="Times New Roman" w:hAnsi="Times New Roman"/>
          <w:sz w:val="24"/>
        </w:rPr>
        <w:t>- Recovery Point Objective (RPO): 1 hour</w:t>
      </w:r>
    </w:p>
    <w:p>
      <w:pPr>
        <w:jc w:val="both"/>
      </w:pPr>
      <w:r>
        <w:rPr>
          <w:rFonts w:ascii="Times New Roman" w:hAnsi="Times New Roman"/>
          <w:sz w:val="24"/>
        </w:rPr>
        <w:t>Monitoring and Alerting:</w:t>
      </w:r>
    </w:p>
    <w:p>
      <w:pPr>
        <w:jc w:val="both"/>
      </w:pPr>
      <w:r>
        <w:rPr>
          <w:rFonts w:ascii="Times New Roman" w:hAnsi="Times New Roman"/>
          <w:sz w:val="24"/>
        </w:rPr>
        <w:t>- System monitoring: CPU, RAM, disk usage, network bandwidth</w:t>
      </w:r>
    </w:p>
    <w:p>
      <w:pPr>
        <w:jc w:val="both"/>
      </w:pPr>
      <w:r>
        <w:rPr>
          <w:rFonts w:ascii="Times New Roman" w:hAnsi="Times New Roman"/>
          <w:sz w:val="24"/>
        </w:rPr>
        <w:t>- Application monitoring: Response times, error rates, API call success rates</w:t>
      </w:r>
    </w:p>
    <w:p>
      <w:pPr>
        <w:jc w:val="both"/>
      </w:pPr>
      <w:r>
        <w:rPr>
          <w:rFonts w:ascii="Times New Roman" w:hAnsi="Times New Roman"/>
          <w:sz w:val="24"/>
        </w:rPr>
        <w:t>- Database monitoring: Connection pool usage, query performance, replication lag</w:t>
      </w:r>
    </w:p>
    <w:p>
      <w:pPr>
        <w:jc w:val="both"/>
      </w:pPr>
      <w:r>
        <w:rPr>
          <w:rFonts w:ascii="Times New Roman" w:hAnsi="Times New Roman"/>
          <w:sz w:val="24"/>
        </w:rPr>
        <w:t>- Alerting tools: Prometheus + Grafana, or cloud-native solutions (AWS CloudWatch)</w:t>
      </w:r>
    </w:p>
    <w:p>
      <w:pPr>
        <w:jc w:val="both"/>
      </w:pPr>
      <w:r>
        <w:rPr>
          <w:rFonts w:ascii="Times New Roman" w:hAnsi="Times New Roman"/>
          <w:sz w:val="24"/>
        </w:rPr>
        <w:t>- Incident response: Automated alerts via email/SMS for critical issues</w:t>
      </w:r>
    </w:p>
    <w:p>
      <w:pPr>
        <w:jc w:val="both"/>
      </w:pPr>
      <w:r>
        <w:rPr>
          <w:rFonts w:ascii="Times New Roman" w:hAnsi="Times New Roman"/>
          <w:sz w:val="24"/>
        </w:rPr>
        <w:t>The hardware and software specifications are designed to balance cost-effectiveness with performance requirements. The modular architecture allows for incremental upgrades as user load increases, preventing over-provisioning in early stages while maintaining a clear scaling path for growth.</w:t>
      </w:r>
    </w:p>
    <w:p>
      <w:pPr>
        <w:jc w:val="both"/>
      </w:pPr>
      <w:r>
        <w:rPr>
          <w:rFonts w:ascii="Times New Roman" w:hAnsi="Times New Roman"/>
          <w:sz w:val="24"/>
        </w:rPr>
        <w:t>Page 22</w:t>
      </w:r>
    </w:p>
    <w:p>
      <w:pPr>
        <w:jc w:val="both"/>
      </w:pPr>
      <w:r>
        <w:rPr>
          <w:rFonts w:ascii="Times New Roman" w:hAnsi="Times New Roman"/>
          <w:sz w:val="24"/>
        </w:rPr>
        <w:t>---</w:t>
      </w:r>
    </w:p>
    <w:p>
      <w:pPr>
        <w:jc w:val="both"/>
      </w:pPr>
      <w:r>
        <w:rPr>
          <w:rFonts w:ascii="Times New Roman" w:hAnsi="Times New Roman"/>
          <w:sz w:val="24"/>
        </w:rPr>
        <w:t>3.5 Preliminary Product Description</w:t>
      </w:r>
    </w:p>
    <w:p>
      <w:pPr>
        <w:jc w:val="both"/>
      </w:pPr>
      <w:r>
        <w:rPr>
          <w:rFonts w:ascii="Times New Roman" w:hAnsi="Times New Roman"/>
          <w:sz w:val="24"/>
        </w:rPr>
        <w:t>Lumia is an intelligent, multi-asset robo-advisory platform designed to democratize sophisticated portfolio management for retail investors. The system combines advanced data analytics, portfolio optimization theory, and artificial intelligence to deliver personalized investment recommendations across equities, mutual funds, ETFs, and cryptocurrencies.</w:t>
      </w:r>
    </w:p>
    <w:p>
      <w:pPr>
        <w:jc w:val="both"/>
      </w:pPr>
      <w:r>
        <w:rPr>
          <w:rFonts w:ascii="Times New Roman" w:hAnsi="Times New Roman"/>
          <w:sz w:val="24"/>
        </w:rPr>
        <w:t>3.5.1 Product Overview and Core Value Proposition</w:t>
      </w:r>
    </w:p>
    <w:p>
      <w:pPr>
        <w:jc w:val="both"/>
      </w:pPr>
      <w:r>
        <w:rPr>
          <w:rFonts w:ascii="Times New Roman" w:hAnsi="Times New Roman"/>
          <w:sz w:val="24"/>
        </w:rPr>
        <w:t>Lumia addresses the fundamental challenge of portfolio construction in a multi-asset world by providing:</w:t>
      </w:r>
    </w:p>
    <w:p>
      <w:pPr>
        <w:jc w:val="both"/>
      </w:pPr>
      <w:r>
        <w:rPr>
          <w:rFonts w:ascii="Times New Roman" w:hAnsi="Times New Roman"/>
          <w:sz w:val="24"/>
        </w:rPr>
        <w:t>1. Unified Multi-Asset Platform</w:t>
      </w:r>
    </w:p>
    <w:p>
      <w:pPr>
        <w:jc w:val="both"/>
      </w:pPr>
      <w:r>
        <w:rPr>
          <w:rFonts w:ascii="Times New Roman" w:hAnsi="Times New Roman"/>
          <w:sz w:val="24"/>
        </w:rPr>
        <w:t>- Single interface for analyzing 16,000+ securities across 4 asset classes</w:t>
      </w:r>
    </w:p>
    <w:p>
      <w:pPr>
        <w:jc w:val="both"/>
      </w:pPr>
      <w:r>
        <w:rPr>
          <w:rFonts w:ascii="Times New Roman" w:hAnsi="Times New Roman"/>
          <w:sz w:val="24"/>
        </w:rPr>
        <w:t>- Consolidated view of stocks (NSE, BSE), mutual funds, ETFs, and cryptocurrencies</w:t>
      </w:r>
    </w:p>
    <w:p>
      <w:pPr>
        <w:jc w:val="both"/>
      </w:pPr>
      <w:r>
        <w:rPr>
          <w:rFonts w:ascii="Times New Roman" w:hAnsi="Times New Roman"/>
          <w:sz w:val="24"/>
        </w:rPr>
        <w:t>- Eliminates need for multiple platforms and fragmented decision-making</w:t>
      </w:r>
    </w:p>
    <w:p>
      <w:pPr>
        <w:jc w:val="both"/>
      </w:pPr>
      <w:r>
        <w:rPr>
          <w:rFonts w:ascii="Times New Roman" w:hAnsi="Times New Roman"/>
          <w:sz w:val="24"/>
        </w:rPr>
        <w:t>2. Intelligent Asset Selection</w:t>
      </w:r>
    </w:p>
    <w:p>
      <w:pPr>
        <w:jc w:val="both"/>
      </w:pPr>
      <w:r>
        <w:rPr>
          <w:rFonts w:ascii="Times New Roman" w:hAnsi="Times New Roman"/>
          <w:sz w:val="24"/>
        </w:rPr>
        <w:t>- Proprietary 100-point scoring system evaluating price momentum, fundamentals, sentiment, and risk</w:t>
      </w:r>
    </w:p>
    <w:p>
      <w:pPr>
        <w:jc w:val="both"/>
      </w:pPr>
      <w:r>
        <w:rPr>
          <w:rFonts w:ascii="Times New Roman" w:hAnsi="Times New Roman"/>
          <w:sz w:val="24"/>
        </w:rPr>
        <w:t>- Top 5-8 assets selected from universe based on comprehensive quality metrics</w:t>
      </w:r>
    </w:p>
    <w:p>
      <w:pPr>
        <w:jc w:val="both"/>
      </w:pPr>
      <w:r>
        <w:rPr>
          <w:rFonts w:ascii="Times New Roman" w:hAnsi="Times New Roman"/>
          <w:sz w:val="24"/>
        </w:rPr>
        <w:t>- Removes emotional biases and information overload from investment decisions</w:t>
      </w:r>
    </w:p>
    <w:p>
      <w:pPr>
        <w:jc w:val="both"/>
      </w:pPr>
      <w:r>
        <w:rPr>
          <w:rFonts w:ascii="Times New Roman" w:hAnsi="Times New Roman"/>
          <w:sz w:val="24"/>
        </w:rPr>
        <w:t>3. Scientific Portfolio Optimization</w:t>
      </w:r>
    </w:p>
    <w:p>
      <w:pPr>
        <w:jc w:val="both"/>
      </w:pPr>
      <w:r>
        <w:rPr>
          <w:rFonts w:ascii="Times New Roman" w:hAnsi="Times New Roman"/>
          <w:sz w:val="24"/>
        </w:rPr>
        <w:t>- Modern Portfolio Theory (MPT) implementation with mean-variance optimization</w:t>
      </w:r>
    </w:p>
    <w:p>
      <w:pPr>
        <w:jc w:val="both"/>
      </w:pPr>
      <w:r>
        <w:rPr>
          <w:rFonts w:ascii="Times New Roman" w:hAnsi="Times New Roman"/>
          <w:sz w:val="24"/>
        </w:rPr>
        <w:t>- Maximizes Sharpe ratio while respecting user-defined risk constraints</w:t>
      </w:r>
    </w:p>
    <w:p>
      <w:pPr>
        <w:jc w:val="both"/>
      </w:pPr>
      <w:r>
        <w:rPr>
          <w:rFonts w:ascii="Times New Roman" w:hAnsi="Times New Roman"/>
          <w:sz w:val="24"/>
        </w:rPr>
        <w:t>- Provides optimal allocation percentages and amounts for each asset</w:t>
      </w:r>
    </w:p>
    <w:p>
      <w:pPr>
        <w:jc w:val="both"/>
      </w:pPr>
      <w:r>
        <w:rPr>
          <w:rFonts w:ascii="Times New Roman" w:hAnsi="Times New Roman"/>
          <w:sz w:val="24"/>
        </w:rPr>
        <w:t>4. Personalized Risk Profiling</w:t>
      </w:r>
    </w:p>
    <w:p>
      <w:pPr>
        <w:jc w:val="both"/>
      </w:pPr>
      <w:r>
        <w:rPr>
          <w:rFonts w:ascii="Times New Roman" w:hAnsi="Times New Roman"/>
          <w:sz w:val="24"/>
        </w:rPr>
        <w:t>- Granular risk tolerance assessment (0-100 scale) with semantic labels</w:t>
      </w:r>
    </w:p>
    <w:p>
      <w:pPr>
        <w:jc w:val="both"/>
      </w:pPr>
      <w:r>
        <w:rPr>
          <w:rFonts w:ascii="Times New Roman" w:hAnsi="Times New Roman"/>
          <w:sz w:val="24"/>
        </w:rPr>
        <w:t>- Custom portfolio construction aligned with individual risk appetite</w:t>
      </w:r>
    </w:p>
    <w:p>
      <w:pPr>
        <w:jc w:val="both"/>
      </w:pPr>
      <w:r>
        <w:rPr>
          <w:rFonts w:ascii="Times New Roman" w:hAnsi="Times New Roman"/>
          <w:sz w:val="24"/>
        </w:rPr>
        <w:t>- Transparency in risk-return tradeoffs with visual indicators</w:t>
      </w:r>
    </w:p>
    <w:p>
      <w:pPr>
        <w:jc w:val="both"/>
      </w:pPr>
      <w:r>
        <w:rPr>
          <w:rFonts w:ascii="Times New Roman" w:hAnsi="Times New Roman"/>
          <w:sz w:val="24"/>
        </w:rPr>
        <w:t>5. AI-Powered Insights</w:t>
      </w:r>
    </w:p>
    <w:p>
      <w:pPr>
        <w:jc w:val="both"/>
      </w:pPr>
      <w:r>
        <w:rPr>
          <w:rFonts w:ascii="Times New Roman" w:hAnsi="Times New Roman"/>
          <w:sz w:val="24"/>
        </w:rPr>
        <w:t>- Conversational interface for exploring portfolio recommendations</w:t>
      </w:r>
    </w:p>
    <w:p>
      <w:pPr>
        <w:jc w:val="both"/>
      </w:pPr>
      <w:r>
        <w:rPr>
          <w:rFonts w:ascii="Times New Roman" w:hAnsi="Times New Roman"/>
          <w:sz w:val="24"/>
        </w:rPr>
        <w:t>- Natural language understanding for diverse query formulations</w:t>
      </w:r>
    </w:p>
    <w:p>
      <w:pPr>
        <w:jc w:val="both"/>
      </w:pPr>
      <w:r>
        <w:rPr>
          <w:rFonts w:ascii="Times New Roman" w:hAnsi="Times New Roman"/>
          <w:sz w:val="24"/>
        </w:rPr>
        <w:t>- Context-aware explanations for why specific assets were selected</w:t>
      </w:r>
    </w:p>
    <w:p>
      <w:pPr>
        <w:jc w:val="both"/>
      </w:pPr>
      <w:r>
        <w:rPr>
          <w:rFonts w:ascii="Times New Roman" w:hAnsi="Times New Roman"/>
          <w:sz w:val="24"/>
        </w:rPr>
        <w:t>6. Real-Time Market Data Integration</w:t>
      </w:r>
    </w:p>
    <w:p>
      <w:pPr>
        <w:jc w:val="both"/>
      </w:pPr>
      <w:r>
        <w:rPr>
          <w:rFonts w:ascii="Times New Roman" w:hAnsi="Times New Roman"/>
          <w:sz w:val="24"/>
        </w:rPr>
        <w:t>- Daily price updates from Yahoo Finance for accurate valuation</w:t>
      </w:r>
    </w:p>
    <w:p>
      <w:pPr>
        <w:jc w:val="both"/>
      </w:pPr>
      <w:r>
        <w:rPr>
          <w:rFonts w:ascii="Times New Roman" w:hAnsi="Times New Roman"/>
          <w:sz w:val="24"/>
        </w:rPr>
        <w:t>- Quarterly fundamental data for equity analysis</w:t>
      </w:r>
    </w:p>
    <w:p>
      <w:pPr>
        <w:jc w:val="both"/>
      </w:pPr>
      <w:r>
        <w:rPr>
          <w:rFonts w:ascii="Times New Roman" w:hAnsi="Times New Roman"/>
          <w:sz w:val="24"/>
        </w:rPr>
        <w:t>- News sentiment integration for market mood assessment</w:t>
      </w:r>
    </w:p>
    <w:p>
      <w:pPr>
        <w:jc w:val="both"/>
      </w:pPr>
      <w:r>
        <w:rPr>
          <w:rFonts w:ascii="Times New Roman" w:hAnsi="Times New Roman"/>
          <w:sz w:val="24"/>
        </w:rPr>
        <w:t>- Cryptocurrency real-time pricing from CoinGecko</w:t>
      </w:r>
    </w:p>
    <w:p>
      <w:pPr>
        <w:jc w:val="both"/>
      </w:pPr>
      <w:r>
        <w:rPr>
          <w:rFonts w:ascii="Times New Roman" w:hAnsi="Times New Roman"/>
          <w:sz w:val="24"/>
        </w:rPr>
        <w:t>3.5.2 Key Features and Capabilities</w:t>
      </w:r>
    </w:p>
    <w:p>
      <w:pPr>
        <w:jc w:val="both"/>
      </w:pPr>
      <w:r>
        <w:rPr>
          <w:rFonts w:ascii="Times New Roman" w:hAnsi="Times New Roman"/>
          <w:sz w:val="24"/>
        </w:rPr>
        <w:t>User Input Interface:</w:t>
      </w:r>
    </w:p>
    <w:p>
      <w:pPr>
        <w:jc w:val="both"/>
      </w:pPr>
      <w:r>
        <w:rPr>
          <w:rFonts w:ascii="Times New Roman" w:hAnsi="Times New Roman"/>
          <w:sz w:val="24"/>
        </w:rPr>
        <w:t>- Intuitive form-based input for capital amount, risk tolerance, and expected growth</w:t>
      </w:r>
    </w:p>
    <w:p>
      <w:pPr>
        <w:jc w:val="both"/>
      </w:pPr>
      <w:r>
        <w:rPr>
          <w:rFonts w:ascii="Times New Roman" w:hAnsi="Times New Roman"/>
          <w:sz w:val="24"/>
        </w:rPr>
        <w:t>- Real-time validation with meaningful error messages</w:t>
      </w:r>
    </w:p>
    <w:p>
      <w:pPr>
        <w:jc w:val="both"/>
      </w:pPr>
      <w:r>
        <w:rPr>
          <w:rFonts w:ascii="Times New Roman" w:hAnsi="Times New Roman"/>
          <w:sz w:val="24"/>
        </w:rPr>
        <w:t>- Responsive design adapting to desktop and tablet screens</w:t>
      </w:r>
    </w:p>
    <w:p>
      <w:pPr>
        <w:jc w:val="both"/>
      </w:pPr>
      <w:r>
        <w:rPr>
          <w:rFonts w:ascii="Times New Roman" w:hAnsi="Times New Roman"/>
          <w:sz w:val="24"/>
        </w:rPr>
        <w:t>- Dark theme with Times New Roman font for professional appearance</w:t>
      </w:r>
    </w:p>
    <w:p>
      <w:pPr>
        <w:jc w:val="both"/>
      </w:pPr>
      <w:r>
        <w:rPr>
          <w:rFonts w:ascii="Times New Roman" w:hAnsi="Times New Roman"/>
          <w:sz w:val="24"/>
        </w:rPr>
        <w:t>Portfolio Generation:</w:t>
      </w:r>
    </w:p>
    <w:p>
      <w:pPr>
        <w:jc w:val="both"/>
      </w:pPr>
      <w:r>
        <w:rPr>
          <w:rFonts w:ascii="Times New Roman" w:hAnsi="Times New Roman"/>
          <w:sz w:val="24"/>
        </w:rPr>
        <w:t>- One-click portfolio creation based on user preferences</w:t>
      </w:r>
    </w:p>
    <w:p>
      <w:pPr>
        <w:jc w:val="both"/>
      </w:pPr>
      <w:r>
        <w:rPr>
          <w:rFonts w:ascii="Times New Roman" w:hAnsi="Times New Roman"/>
          <w:sz w:val="24"/>
        </w:rPr>
        <w:t>- Processing time under 10 seconds for typical scenarios</w:t>
      </w:r>
    </w:p>
    <w:p>
      <w:pPr>
        <w:jc w:val="both"/>
      </w:pPr>
      <w:r>
        <w:rPr>
          <w:rFonts w:ascii="Times New Roman" w:hAnsi="Times New Roman"/>
          <w:sz w:val="24"/>
        </w:rPr>
        <w:t>- Diversification across asset classes and sectors</w:t>
      </w:r>
    </w:p>
    <w:p>
      <w:pPr>
        <w:jc w:val="both"/>
      </w:pPr>
      <w:r>
        <w:rPr>
          <w:rFonts w:ascii="Times New Roman" w:hAnsi="Times New Roman"/>
          <w:sz w:val="24"/>
        </w:rPr>
        <w:t>- Constraint-based optimization ensuring feasible solutions</w:t>
      </w:r>
    </w:p>
    <w:p>
      <w:pPr>
        <w:jc w:val="both"/>
      </w:pPr>
      <w:r>
        <w:rPr>
          <w:rFonts w:ascii="Times New Roman" w:hAnsi="Times New Roman"/>
          <w:sz w:val="24"/>
        </w:rPr>
        <w:t>Interactive Visualizations:</w:t>
      </w:r>
    </w:p>
    <w:p>
      <w:pPr>
        <w:jc w:val="both"/>
      </w:pPr>
      <w:r>
        <w:rPr>
          <w:rFonts w:ascii="Times New Roman" w:hAnsi="Times New Roman"/>
          <w:sz w:val="24"/>
        </w:rPr>
        <w:t>- Donut chart showing proportional allocation across selected assets</w:t>
      </w:r>
    </w:p>
    <w:p>
      <w:pPr>
        <w:jc w:val="both"/>
      </w:pPr>
      <w:r>
        <w:rPr>
          <w:rFonts w:ascii="Times New Roman" w:hAnsi="Times New Roman"/>
          <w:sz w:val="24"/>
        </w:rPr>
        <w:t>- Horizontal bar chart for individual asset allocation amounts</w:t>
      </w:r>
    </w:p>
    <w:p>
      <w:pPr>
        <w:jc w:val="both"/>
      </w:pPr>
      <w:r>
        <w:rPr>
          <w:rFonts w:ascii="Times New Roman" w:hAnsi="Times New Roman"/>
          <w:sz w:val="24"/>
        </w:rPr>
        <w:t>- Three gauge charts displaying risk metrics, expected returns, and Sharpe ratio</w:t>
      </w:r>
    </w:p>
    <w:p>
      <w:pPr>
        <w:jc w:val="both"/>
      </w:pPr>
      <w:r>
        <w:rPr>
          <w:rFonts w:ascii="Times New Roman" w:hAnsi="Times New Roman"/>
          <w:sz w:val="24"/>
        </w:rPr>
        <w:t>- Box plot for return distribution and volatility visualization</w:t>
      </w:r>
    </w:p>
    <w:p>
      <w:pPr>
        <w:jc w:val="both"/>
      </w:pPr>
      <w:r>
        <w:rPr>
          <w:rFonts w:ascii="Times New Roman" w:hAnsi="Times New Roman"/>
          <w:sz w:val="24"/>
        </w:rPr>
        <w:t>- Responsive Plotly charts with zoom, pan, and export capabilities</w:t>
      </w:r>
    </w:p>
    <w:p>
      <w:pPr>
        <w:jc w:val="both"/>
      </w:pPr>
      <w:r>
        <w:rPr>
          <w:rFonts w:ascii="Times New Roman" w:hAnsi="Times New Roman"/>
          <w:sz w:val="24"/>
        </w:rPr>
        <w:t>Page 23</w:t>
      </w:r>
    </w:p>
    <w:p>
      <w:pPr>
        <w:jc w:val="both"/>
      </w:pPr>
      <w:r>
        <w:rPr>
          <w:rFonts w:ascii="Times New Roman" w:hAnsi="Times New Roman"/>
          <w:sz w:val="24"/>
        </w:rPr>
        <w:t>AI Chat Assistant (LumiaAI):</w:t>
      </w:r>
    </w:p>
    <w:p>
      <w:pPr>
        <w:jc w:val="both"/>
      </w:pPr>
      <w:r>
        <w:rPr>
          <w:rFonts w:ascii="Times New Roman" w:hAnsi="Times New Roman"/>
          <w:sz w:val="24"/>
        </w:rPr>
        <w:t>- Natural language interface for portfolio exploration</w:t>
      </w:r>
    </w:p>
    <w:p>
      <w:pPr>
        <w:jc w:val="both"/>
      </w:pPr>
      <w:r>
        <w:rPr>
          <w:rFonts w:ascii="Times New Roman" w:hAnsi="Times New Roman"/>
          <w:sz w:val="24"/>
        </w:rPr>
        <w:t>- Supported query types:</w:t>
      </w:r>
    </w:p>
    <w:p>
      <w:pPr>
        <w:jc w:val="both"/>
      </w:pPr>
      <w:r>
        <w:rPr>
          <w:rFonts w:ascii="Times New Roman" w:hAnsi="Times New Roman"/>
          <w:sz w:val="24"/>
        </w:rPr>
        <w:t>- Allocation queries: "How much should I invest in each stock?"</w:t>
      </w:r>
    </w:p>
    <w:p>
      <w:pPr>
        <w:jc w:val="both"/>
      </w:pPr>
      <w:r>
        <w:rPr>
          <w:rFonts w:ascii="Times New Roman" w:hAnsi="Times New Roman"/>
          <w:sz w:val="24"/>
        </w:rPr>
        <w:t>- Best asset identification: "Which is the best performing asset?"</w:t>
      </w:r>
    </w:p>
    <w:p>
      <w:pPr>
        <w:jc w:val="both"/>
      </w:pPr>
      <w:r>
        <w:rPr>
          <w:rFonts w:ascii="Times New Roman" w:hAnsi="Times New Roman"/>
          <w:sz w:val="24"/>
        </w:rPr>
        <w:t>- Risk analysis: "What is the risk level of my portfolio?"</w:t>
      </w:r>
    </w:p>
    <w:p>
      <w:pPr>
        <w:jc w:val="both"/>
      </w:pPr>
      <w:r>
        <w:rPr>
          <w:rFonts w:ascii="Times New Roman" w:hAnsi="Times New Roman"/>
          <w:sz w:val="24"/>
        </w:rPr>
        <w:t>- Return projections: "What returns can I expect?"</w:t>
      </w:r>
    </w:p>
    <w:p>
      <w:pPr>
        <w:jc w:val="both"/>
      </w:pPr>
      <w:r>
        <w:rPr>
          <w:rFonts w:ascii="Times New Roman" w:hAnsi="Times New Roman"/>
          <w:sz w:val="24"/>
        </w:rPr>
        <w:t>- Asset comparisons: "Compare the top two assets"</w:t>
      </w:r>
    </w:p>
    <w:p>
      <w:pPr>
        <w:jc w:val="both"/>
      </w:pPr>
      <w:r>
        <w:rPr>
          <w:rFonts w:ascii="Times New Roman" w:hAnsi="Times New Roman"/>
          <w:sz w:val="24"/>
        </w:rPr>
        <w:t>- Diversification analysis: "How diversified is my portfolio?"</w:t>
      </w:r>
    </w:p>
    <w:p>
      <w:pPr>
        <w:jc w:val="both"/>
      </w:pPr>
      <w:r>
        <w:rPr>
          <w:rFonts w:ascii="Times New Roman" w:hAnsi="Times New Roman"/>
          <w:sz w:val="24"/>
        </w:rPr>
        <w:t>- Sector breakdown: "Which sectors am I invested in?"</w:t>
      </w:r>
    </w:p>
    <w:p>
      <w:pPr>
        <w:jc w:val="both"/>
      </w:pPr>
      <w:r>
        <w:rPr>
          <w:rFonts w:ascii="Times New Roman" w:hAnsi="Times New Roman"/>
          <w:sz w:val="24"/>
        </w:rPr>
        <w:t>- Greetings and help: Conversational onboarding</w:t>
      </w:r>
    </w:p>
    <w:p>
      <w:pPr>
        <w:jc w:val="both"/>
      </w:pPr>
      <w:r>
        <w:rPr>
          <w:rFonts w:ascii="Times New Roman" w:hAnsi="Times New Roman"/>
          <w:sz w:val="24"/>
        </w:rPr>
        <w:t>- Context-aware responses leveraging conversation history</w:t>
      </w:r>
    </w:p>
    <w:p>
      <w:pPr>
        <w:jc w:val="both"/>
      </w:pPr>
      <w:r>
        <w:rPr>
          <w:rFonts w:ascii="Times New Roman" w:hAnsi="Times New Roman"/>
          <w:sz w:val="24"/>
        </w:rPr>
        <w:t>- Detailed explanations including asset names, amounts, percentages, and rationales</w:t>
      </w:r>
    </w:p>
    <w:p>
      <w:pPr>
        <w:jc w:val="both"/>
      </w:pPr>
      <w:r>
        <w:rPr>
          <w:rFonts w:ascii="Times New Roman" w:hAnsi="Times New Roman"/>
          <w:sz w:val="24"/>
        </w:rPr>
        <w:t>Data Management:</w:t>
      </w:r>
    </w:p>
    <w:p>
      <w:pPr>
        <w:jc w:val="both"/>
      </w:pPr>
      <w:r>
        <w:rPr>
          <w:rFonts w:ascii="Times New Roman" w:hAnsi="Times New Roman"/>
          <w:sz w:val="24"/>
        </w:rPr>
        <w:t>- Automated daily data collection via scheduled scripts</w:t>
      </w:r>
    </w:p>
    <w:p>
      <w:pPr>
        <w:jc w:val="both"/>
      </w:pPr>
      <w:r>
        <w:rPr>
          <w:rFonts w:ascii="Times New Roman" w:hAnsi="Times New Roman"/>
          <w:sz w:val="24"/>
        </w:rPr>
        <w:t>- Comprehensive logging of all operations for auditability</w:t>
      </w:r>
    </w:p>
    <w:p>
      <w:pPr>
        <w:jc w:val="both"/>
      </w:pPr>
      <w:r>
        <w:rPr>
          <w:rFonts w:ascii="Times New Roman" w:hAnsi="Times New Roman"/>
          <w:sz w:val="24"/>
        </w:rPr>
        <w:t>- Database migration support for schema evolution</w:t>
      </w:r>
    </w:p>
    <w:p>
      <w:pPr>
        <w:jc w:val="both"/>
      </w:pPr>
      <w:r>
        <w:rPr>
          <w:rFonts w:ascii="Times New Roman" w:hAnsi="Times New Roman"/>
          <w:sz w:val="24"/>
        </w:rPr>
        <w:t>- Data validation and quality checks at ingestion</w:t>
      </w:r>
    </w:p>
    <w:p>
      <w:pPr>
        <w:jc w:val="both"/>
      </w:pPr>
      <w:r>
        <w:rPr>
          <w:rFonts w:ascii="Times New Roman" w:hAnsi="Times New Roman"/>
          <w:sz w:val="24"/>
        </w:rPr>
        <w:t>Analytics and Reporting:</w:t>
      </w:r>
    </w:p>
    <w:p>
      <w:pPr>
        <w:jc w:val="both"/>
      </w:pPr>
      <w:r>
        <w:rPr>
          <w:rFonts w:ascii="Times New Roman" w:hAnsi="Times New Roman"/>
          <w:sz w:val="24"/>
        </w:rPr>
        <w:t>- Portfolio performance metrics (Sharpe ratio, volatility, expected return)</w:t>
      </w:r>
    </w:p>
    <w:p>
      <w:pPr>
        <w:jc w:val="both"/>
      </w:pPr>
      <w:r>
        <w:rPr>
          <w:rFonts w:ascii="Times New Roman" w:hAnsi="Times New Roman"/>
          <w:sz w:val="24"/>
        </w:rPr>
        <w:t>- Asset-level attribution showing contribution to portfolio metrics</w:t>
      </w:r>
    </w:p>
    <w:p>
      <w:pPr>
        <w:jc w:val="both"/>
      </w:pPr>
      <w:r>
        <w:rPr>
          <w:rFonts w:ascii="Times New Roman" w:hAnsi="Times New Roman"/>
          <w:sz w:val="24"/>
        </w:rPr>
        <w:t>- Historical comparison for tracking recommendation quality</w:t>
      </w:r>
    </w:p>
    <w:p>
      <w:pPr>
        <w:jc w:val="both"/>
      </w:pPr>
      <w:r>
        <w:rPr>
          <w:rFonts w:ascii="Times New Roman" w:hAnsi="Times New Roman"/>
          <w:sz w:val="24"/>
        </w:rPr>
        <w:t>- Exportable reports for offline review (future enhancement)</w:t>
      </w:r>
    </w:p>
    <w:p>
      <w:pPr>
        <w:jc w:val="both"/>
      </w:pPr>
      <w:r>
        <w:rPr>
          <w:rFonts w:ascii="Times New Roman" w:hAnsi="Times New Roman"/>
          <w:sz w:val="24"/>
        </w:rPr>
        <w:t>3.5.3 User Personas and Use Cases</w:t>
      </w:r>
    </w:p>
    <w:p>
      <w:pPr>
        <w:jc w:val="both"/>
      </w:pPr>
      <w:r>
        <w:rPr>
          <w:rFonts w:ascii="Times New Roman" w:hAnsi="Times New Roman"/>
          <w:sz w:val="24"/>
        </w:rPr>
        <w:t>Persona 1: Conservative Investor (Retiree)</w:t>
      </w:r>
    </w:p>
    <w:p>
      <w:pPr>
        <w:jc w:val="both"/>
      </w:pPr>
      <w:r>
        <w:rPr>
          <w:rFonts w:ascii="Times New Roman" w:hAnsi="Times New Roman"/>
          <w:sz w:val="24"/>
        </w:rPr>
        <w:t>- Age: 60+, retired professional</w:t>
      </w:r>
    </w:p>
    <w:p>
      <w:pPr>
        <w:jc w:val="both"/>
      </w:pPr>
      <w:r>
        <w:rPr>
          <w:rFonts w:ascii="Times New Roman" w:hAnsi="Times New Roman"/>
          <w:sz w:val="24"/>
        </w:rPr>
        <w:t>- Capital: ₹5,00,000 - ₹20,00,000</w:t>
      </w:r>
    </w:p>
    <w:p>
      <w:pPr>
        <w:jc w:val="both"/>
      </w:pPr>
      <w:r>
        <w:rPr>
          <w:rFonts w:ascii="Times New Roman" w:hAnsi="Times New Roman"/>
          <w:sz w:val="24"/>
        </w:rPr>
        <w:t>- Risk tolerance: Low (10-30 on scale)</w:t>
      </w:r>
    </w:p>
    <w:p>
      <w:pPr>
        <w:jc w:val="both"/>
      </w:pPr>
      <w:r>
        <w:rPr>
          <w:rFonts w:ascii="Times New Roman" w:hAnsi="Times New Roman"/>
          <w:sz w:val="24"/>
        </w:rPr>
        <w:t>- Goal: Capital preservation with stable income</w:t>
      </w:r>
    </w:p>
    <w:p>
      <w:pPr>
        <w:jc w:val="both"/>
      </w:pPr>
      <w:r>
        <w:rPr>
          <w:rFonts w:ascii="Times New Roman" w:hAnsi="Times New Roman"/>
          <w:sz w:val="24"/>
        </w:rPr>
        <w:t>- Use case: Seeks low-volatility portfolio with emphasis on large-cap stocks and debt mutual funds</w:t>
      </w:r>
    </w:p>
    <w:p>
      <w:pPr>
        <w:jc w:val="both"/>
      </w:pPr>
      <w:r>
        <w:rPr>
          <w:rFonts w:ascii="Times New Roman" w:hAnsi="Times New Roman"/>
          <w:sz w:val="24"/>
        </w:rPr>
        <w:t>Persona 2: Moderate Growth Seeker (Mid-Career Professional)</w:t>
      </w:r>
    </w:p>
    <w:p>
      <w:pPr>
        <w:jc w:val="both"/>
      </w:pPr>
      <w:r>
        <w:rPr>
          <w:rFonts w:ascii="Times New Roman" w:hAnsi="Times New Roman"/>
          <w:sz w:val="24"/>
        </w:rPr>
        <w:t>- Age: 35-50, established career</w:t>
      </w:r>
    </w:p>
    <w:p>
      <w:pPr>
        <w:jc w:val="both"/>
      </w:pPr>
      <w:r>
        <w:rPr>
          <w:rFonts w:ascii="Times New Roman" w:hAnsi="Times New Roman"/>
          <w:sz w:val="24"/>
        </w:rPr>
        <w:t>- Capital: ₹2,00,000 - ₹10,00,000</w:t>
      </w:r>
    </w:p>
    <w:p>
      <w:pPr>
        <w:jc w:val="both"/>
      </w:pPr>
      <w:r>
        <w:rPr>
          <w:rFonts w:ascii="Times New Roman" w:hAnsi="Times New Roman"/>
          <w:sz w:val="24"/>
        </w:rPr>
        <w:t>- Risk tolerance: Medium (40-60 on scale)</w:t>
      </w:r>
    </w:p>
    <w:p>
      <w:pPr>
        <w:jc w:val="both"/>
      </w:pPr>
      <w:r>
        <w:rPr>
          <w:rFonts w:ascii="Times New Roman" w:hAnsi="Times New Roman"/>
          <w:sz w:val="24"/>
        </w:rPr>
        <w:t>- Goal: Balanced growth with controlled risk</w:t>
      </w:r>
    </w:p>
    <w:p>
      <w:pPr>
        <w:jc w:val="both"/>
      </w:pPr>
      <w:r>
        <w:rPr>
          <w:rFonts w:ascii="Times New Roman" w:hAnsi="Times New Roman"/>
          <w:sz w:val="24"/>
        </w:rPr>
        <w:t>- Use case: Wants diversified portfolio across equities and mutual funds for retirement planning</w:t>
      </w:r>
    </w:p>
    <w:p>
      <w:pPr>
        <w:jc w:val="both"/>
      </w:pPr>
      <w:r>
        <w:rPr>
          <w:rFonts w:ascii="Times New Roman" w:hAnsi="Times New Roman"/>
          <w:sz w:val="24"/>
        </w:rPr>
        <w:t>Persona 3: Aggressive Growth Investor (Young Professional)</w:t>
      </w:r>
    </w:p>
    <w:p>
      <w:pPr>
        <w:jc w:val="both"/>
      </w:pPr>
      <w:r>
        <w:rPr>
          <w:rFonts w:ascii="Times New Roman" w:hAnsi="Times New Roman"/>
          <w:sz w:val="24"/>
        </w:rPr>
        <w:t>- Age: 25-35, early career stage</w:t>
      </w:r>
    </w:p>
    <w:p>
      <w:pPr>
        <w:jc w:val="both"/>
      </w:pPr>
      <w:r>
        <w:rPr>
          <w:rFonts w:ascii="Times New Roman" w:hAnsi="Times New Roman"/>
          <w:sz w:val="24"/>
        </w:rPr>
        <w:t>- Capital: ₹50,000 - ₹3,00,000</w:t>
      </w:r>
    </w:p>
    <w:p>
      <w:pPr>
        <w:jc w:val="both"/>
      </w:pPr>
      <w:r>
        <w:rPr>
          <w:rFonts w:ascii="Times New Roman" w:hAnsi="Times New Roman"/>
          <w:sz w:val="24"/>
        </w:rPr>
        <w:t>- Risk tolerance: High (70-90 on scale)</w:t>
      </w:r>
    </w:p>
    <w:p>
      <w:pPr>
        <w:jc w:val="both"/>
      </w:pPr>
      <w:r>
        <w:rPr>
          <w:rFonts w:ascii="Times New Roman" w:hAnsi="Times New Roman"/>
          <w:sz w:val="24"/>
        </w:rPr>
        <w:t>- Goal: Maximum capital appreciation</w:t>
      </w:r>
    </w:p>
    <w:p>
      <w:pPr>
        <w:jc w:val="both"/>
      </w:pPr>
      <w:r>
        <w:rPr>
          <w:rFonts w:ascii="Times New Roman" w:hAnsi="Times New Roman"/>
          <w:sz w:val="24"/>
        </w:rPr>
        <w:t>- Use case: Seeks high-growth stocks, sector ETFs, and cryptocurrencies for wealth building</w:t>
      </w:r>
    </w:p>
    <w:p>
      <w:pPr>
        <w:jc w:val="both"/>
      </w:pPr>
      <w:r>
        <w:rPr>
          <w:rFonts w:ascii="Times New Roman" w:hAnsi="Times New Roman"/>
          <w:sz w:val="24"/>
        </w:rPr>
        <w:t>Persona 4: Crypto Enthusiast</w:t>
      </w:r>
    </w:p>
    <w:p>
      <w:pPr>
        <w:jc w:val="both"/>
      </w:pPr>
      <w:r>
        <w:rPr>
          <w:rFonts w:ascii="Times New Roman" w:hAnsi="Times New Roman"/>
          <w:sz w:val="24"/>
        </w:rPr>
        <w:t>- Age: 20-40, tech-savvy investor</w:t>
      </w:r>
    </w:p>
    <w:p>
      <w:pPr>
        <w:jc w:val="both"/>
      </w:pPr>
      <w:r>
        <w:rPr>
          <w:rFonts w:ascii="Times New Roman" w:hAnsi="Times New Roman"/>
          <w:sz w:val="24"/>
        </w:rPr>
        <w:t>- Capital: ₹1,00,000 - ₹5,00,000</w:t>
      </w:r>
    </w:p>
    <w:p>
      <w:pPr>
        <w:jc w:val="both"/>
      </w:pPr>
      <w:r>
        <w:rPr>
          <w:rFonts w:ascii="Times New Roman" w:hAnsi="Times New Roman"/>
          <w:sz w:val="24"/>
        </w:rPr>
        <w:t>- Risk tolerance: High (80-100 on scale)</w:t>
      </w:r>
    </w:p>
    <w:p>
      <w:pPr>
        <w:jc w:val="both"/>
      </w:pPr>
      <w:r>
        <w:rPr>
          <w:rFonts w:ascii="Times New Roman" w:hAnsi="Times New Roman"/>
          <w:sz w:val="24"/>
        </w:rPr>
        <w:t>- Goal: Exposure to digital assets</w:t>
      </w:r>
    </w:p>
    <w:p>
      <w:pPr>
        <w:jc w:val="both"/>
      </w:pPr>
      <w:r>
        <w:rPr>
          <w:rFonts w:ascii="Times New Roman" w:hAnsi="Times New Roman"/>
          <w:sz w:val="24"/>
        </w:rPr>
        <w:t>- Use case: Wants scientifically allocated crypto portfolio balanced with traditional assets</w:t>
      </w:r>
    </w:p>
    <w:p>
      <w:pPr>
        <w:jc w:val="both"/>
      </w:pPr>
      <w:r>
        <w:rPr>
          <w:rFonts w:ascii="Times New Roman" w:hAnsi="Times New Roman"/>
          <w:sz w:val="24"/>
        </w:rPr>
        <w:t>Page 24</w:t>
      </w:r>
    </w:p>
    <w:p>
      <w:pPr>
        <w:jc w:val="both"/>
      </w:pPr>
      <w:r>
        <w:rPr>
          <w:rFonts w:ascii="Times New Roman" w:hAnsi="Times New Roman"/>
          <w:sz w:val="24"/>
        </w:rPr>
        <w:t>3.5.4 Competitive Advantages</w:t>
      </w:r>
    </w:p>
    <w:p>
      <w:pPr>
        <w:jc w:val="both"/>
      </w:pPr>
      <w:r>
        <w:rPr>
          <w:rFonts w:ascii="Times New Roman" w:hAnsi="Times New Roman"/>
          <w:sz w:val="24"/>
        </w:rPr>
        <w:t>Versus Traditional Financial Advisors:</w:t>
      </w:r>
    </w:p>
    <w:p>
      <w:pPr>
        <w:jc w:val="both"/>
      </w:pPr>
      <w:r>
        <w:rPr>
          <w:rFonts w:ascii="Times New Roman" w:hAnsi="Times New Roman"/>
          <w:sz w:val="24"/>
        </w:rPr>
        <w:t>- No human bias or conflict of interest</w:t>
      </w:r>
    </w:p>
    <w:p>
      <w:pPr>
        <w:jc w:val="both"/>
      </w:pPr>
      <w:r>
        <w:rPr>
          <w:rFonts w:ascii="Times New Roman" w:hAnsi="Times New Roman"/>
          <w:sz w:val="24"/>
        </w:rPr>
        <w:t>- Instantaneous portfolio generation vs. days/weeks for advisor consultation</w:t>
      </w:r>
    </w:p>
    <w:p>
      <w:pPr>
        <w:jc w:val="both"/>
      </w:pPr>
      <w:r>
        <w:rPr>
          <w:rFonts w:ascii="Times New Roman" w:hAnsi="Times New Roman"/>
          <w:sz w:val="24"/>
        </w:rPr>
        <w:t>- No advisory fees (typically 1-2% AUM charged by human advisors)</w:t>
      </w:r>
    </w:p>
    <w:p>
      <w:pPr>
        <w:jc w:val="both"/>
      </w:pPr>
      <w:r>
        <w:rPr>
          <w:rFonts w:ascii="Times New Roman" w:hAnsi="Times New Roman"/>
          <w:sz w:val="24"/>
        </w:rPr>
        <w:t>- Transparent methodology explaining every recommendation</w:t>
      </w:r>
    </w:p>
    <w:p>
      <w:pPr>
        <w:jc w:val="both"/>
      </w:pPr>
      <w:r>
        <w:rPr>
          <w:rFonts w:ascii="Times New Roman" w:hAnsi="Times New Roman"/>
          <w:sz w:val="24"/>
        </w:rPr>
        <w:t>- 24/7 availability through chat interface</w:t>
      </w:r>
    </w:p>
    <w:p>
      <w:pPr>
        <w:jc w:val="both"/>
      </w:pPr>
      <w:r>
        <w:rPr>
          <w:rFonts w:ascii="Times New Roman" w:hAnsi="Times New Roman"/>
          <w:sz w:val="24"/>
        </w:rPr>
        <w:t>Versus Existing Robo-Advisors:</w:t>
      </w:r>
    </w:p>
    <w:p>
      <w:pPr>
        <w:jc w:val="both"/>
      </w:pPr>
      <w:r>
        <w:rPr>
          <w:rFonts w:ascii="Times New Roman" w:hAnsi="Times New Roman"/>
          <w:sz w:val="24"/>
        </w:rPr>
        <w:t>- Multi-asset class support (most focus only on equities or mutual funds)</w:t>
      </w:r>
    </w:p>
    <w:p>
      <w:pPr>
        <w:jc w:val="both"/>
      </w:pPr>
      <w:r>
        <w:rPr>
          <w:rFonts w:ascii="Times New Roman" w:hAnsi="Times New Roman"/>
          <w:sz w:val="24"/>
        </w:rPr>
        <w:t>- Granular risk profiling (0-100 scale vs. typical 3-5 categories)</w:t>
      </w:r>
    </w:p>
    <w:p>
      <w:pPr>
        <w:jc w:val="both"/>
      </w:pPr>
      <w:r>
        <w:rPr>
          <w:rFonts w:ascii="Times New Roman" w:hAnsi="Times New Roman"/>
          <w:sz w:val="24"/>
        </w:rPr>
        <w:t>- Explainable AI with conversational interface (vs. black-box recommendations)</w:t>
      </w:r>
    </w:p>
    <w:p>
      <w:pPr>
        <w:jc w:val="both"/>
      </w:pPr>
      <w:r>
        <w:rPr>
          <w:rFonts w:ascii="Times New Roman" w:hAnsi="Times New Roman"/>
          <w:sz w:val="24"/>
        </w:rPr>
        <w:t>- Comprehensive scoring incorporating sentiment analysis</w:t>
      </w:r>
    </w:p>
    <w:p>
      <w:pPr>
        <w:jc w:val="both"/>
      </w:pPr>
      <w:r>
        <w:rPr>
          <w:rFonts w:ascii="Times New Roman" w:hAnsi="Times New Roman"/>
          <w:sz w:val="24"/>
        </w:rPr>
        <w:t>- Indian market focus with local asset classes (mutual funds, NSE/BSE stocks)</w:t>
      </w:r>
    </w:p>
    <w:p>
      <w:pPr>
        <w:jc w:val="both"/>
      </w:pPr>
      <w:r>
        <w:rPr>
          <w:rFonts w:ascii="Times New Roman" w:hAnsi="Times New Roman"/>
          <w:sz w:val="24"/>
        </w:rPr>
        <w:t>Versus DIY Investment Platforms:</w:t>
      </w:r>
    </w:p>
    <w:p>
      <w:pPr>
        <w:jc w:val="both"/>
      </w:pPr>
      <w:r>
        <w:rPr>
          <w:rFonts w:ascii="Times New Roman" w:hAnsi="Times New Roman"/>
          <w:sz w:val="24"/>
        </w:rPr>
        <w:t>- Removes need for extensive financial knowledge</w:t>
      </w:r>
    </w:p>
    <w:p>
      <w:pPr>
        <w:jc w:val="both"/>
      </w:pPr>
      <w:r>
        <w:rPr>
          <w:rFonts w:ascii="Times New Roman" w:hAnsi="Times New Roman"/>
          <w:sz w:val="24"/>
        </w:rPr>
        <w:t>- Scientific optimization vs. ad-hoc manual selection</w:t>
      </w:r>
    </w:p>
    <w:p>
      <w:pPr>
        <w:jc w:val="both"/>
      </w:pPr>
      <w:r>
        <w:rPr>
          <w:rFonts w:ascii="Times New Roman" w:hAnsi="Times New Roman"/>
          <w:sz w:val="24"/>
        </w:rPr>
        <w:t>- Data-driven decisions eliminating emotional biases</w:t>
      </w:r>
    </w:p>
    <w:p>
      <w:pPr>
        <w:jc w:val="both"/>
      </w:pPr>
      <w:r>
        <w:rPr>
          <w:rFonts w:ascii="Times New Roman" w:hAnsi="Times New Roman"/>
          <w:sz w:val="24"/>
        </w:rPr>
        <w:t>- Time-saving (10 seconds vs. hours of research)</w:t>
      </w:r>
    </w:p>
    <w:p>
      <w:pPr>
        <w:jc w:val="both"/>
      </w:pPr>
      <w:r>
        <w:rPr>
          <w:rFonts w:ascii="Times New Roman" w:hAnsi="Times New Roman"/>
          <w:sz w:val="24"/>
        </w:rPr>
        <w:t>- Continuous learning from market data</w:t>
      </w:r>
    </w:p>
    <w:p>
      <w:pPr>
        <w:jc w:val="both"/>
      </w:pPr>
      <w:r>
        <w:rPr>
          <w:rFonts w:ascii="Times New Roman" w:hAnsi="Times New Roman"/>
          <w:sz w:val="24"/>
        </w:rPr>
        <w:t>3.5.5 Limitations and Disclaimers</w:t>
      </w:r>
    </w:p>
    <w:p>
      <w:pPr>
        <w:jc w:val="both"/>
      </w:pPr>
      <w:r>
        <w:rPr>
          <w:rFonts w:ascii="Times New Roman" w:hAnsi="Times New Roman"/>
          <w:sz w:val="24"/>
        </w:rPr>
        <w:t>Current Limitations:</w:t>
      </w:r>
    </w:p>
    <w:p>
      <w:pPr>
        <w:jc w:val="both"/>
      </w:pPr>
      <w:r>
        <w:rPr>
          <w:rFonts w:ascii="Times New Roman" w:hAnsi="Times New Roman"/>
          <w:sz w:val="24"/>
        </w:rPr>
        <w:t>- Recommendations based on historical data; past performance not indicative of future results</w:t>
      </w:r>
    </w:p>
    <w:p>
      <w:pPr>
        <w:jc w:val="both"/>
      </w:pPr>
      <w:r>
        <w:rPr>
          <w:rFonts w:ascii="Times New Roman" w:hAnsi="Times New Roman"/>
          <w:sz w:val="24"/>
        </w:rPr>
        <w:t>- No real-time trade execution; users must manually execute trades</w:t>
      </w:r>
    </w:p>
    <w:p>
      <w:pPr>
        <w:jc w:val="both"/>
      </w:pPr>
      <w:r>
        <w:rPr>
          <w:rFonts w:ascii="Times New Roman" w:hAnsi="Times New Roman"/>
          <w:sz w:val="24"/>
        </w:rPr>
        <w:t>- No tax optimization or harvesting strategies</w:t>
      </w:r>
    </w:p>
    <w:p>
      <w:pPr>
        <w:jc w:val="both"/>
      </w:pPr>
      <w:r>
        <w:rPr>
          <w:rFonts w:ascii="Times New Roman" w:hAnsi="Times New Roman"/>
          <w:sz w:val="24"/>
        </w:rPr>
        <w:t>- Limited to assets with sufficient historical data (90+ days)</w:t>
      </w:r>
    </w:p>
    <w:p>
      <w:pPr>
        <w:jc w:val="both"/>
      </w:pPr>
      <w:r>
        <w:rPr>
          <w:rFonts w:ascii="Times New Roman" w:hAnsi="Times New Roman"/>
          <w:sz w:val="24"/>
        </w:rPr>
        <w:t>- Requires internet connectivity for all operations</w:t>
      </w:r>
    </w:p>
    <w:p>
      <w:pPr>
        <w:jc w:val="both"/>
      </w:pPr>
      <w:r>
        <w:rPr>
          <w:rFonts w:ascii="Times New Roman" w:hAnsi="Times New Roman"/>
          <w:sz w:val="24"/>
        </w:rPr>
        <w:t>Regulatory Disclaimer:</w:t>
      </w:r>
    </w:p>
    <w:p>
      <w:pPr>
        <w:jc w:val="both"/>
      </w:pPr>
      <w:r>
        <w:rPr>
          <w:rFonts w:ascii="Times New Roman" w:hAnsi="Times New Roman"/>
          <w:sz w:val="24"/>
        </w:rPr>
        <w:t>- Lumia provides informational recommendations only, not financial advice</w:t>
      </w:r>
    </w:p>
    <w:p>
      <w:pPr>
        <w:jc w:val="both"/>
      </w:pPr>
      <w:r>
        <w:rPr>
          <w:rFonts w:ascii="Times New Roman" w:hAnsi="Times New Roman"/>
          <w:sz w:val="24"/>
        </w:rPr>
        <w:t>- Users should consult certified financial planners for personalized advice</w:t>
      </w:r>
    </w:p>
    <w:p>
      <w:pPr>
        <w:jc w:val="both"/>
      </w:pPr>
      <w:r>
        <w:rPr>
          <w:rFonts w:ascii="Times New Roman" w:hAnsi="Times New Roman"/>
          <w:sz w:val="24"/>
        </w:rPr>
        <w:t>- No guarantees on returns or portfolio performance</w:t>
      </w:r>
    </w:p>
    <w:p>
      <w:pPr>
        <w:jc w:val="both"/>
      </w:pPr>
      <w:r>
        <w:rPr>
          <w:rFonts w:ascii="Times New Roman" w:hAnsi="Times New Roman"/>
          <w:sz w:val="24"/>
        </w:rPr>
        <w:t>- Users assume all investment risks</w:t>
      </w:r>
    </w:p>
    <w:p>
      <w:pPr>
        <w:jc w:val="both"/>
      </w:pPr>
      <w:r>
        <w:rPr>
          <w:rFonts w:ascii="Times New Roman" w:hAnsi="Times New Roman"/>
          <w:sz w:val="24"/>
        </w:rPr>
        <w:t>- System does not manage or custody user funds</w:t>
      </w:r>
    </w:p>
    <w:p>
      <w:pPr>
        <w:jc w:val="both"/>
      </w:pPr>
      <w:r>
        <w:rPr>
          <w:rFonts w:ascii="Times New Roman" w:hAnsi="Times New Roman"/>
          <w:sz w:val="24"/>
        </w:rPr>
        <w:t>The Lumia platform represents a significant advancement in accessible, intelligent portfolio management. By combining rigorous quantitative methods with intuitive user experience and explainable AI, Lumia empowers retail investors to make informed, data-driven investment decisions across a diverse range of asset classes.</w:t>
      </w:r>
    </w:p>
    <w:p>
      <w:pPr>
        <w:jc w:val="both"/>
      </w:pPr>
      <w:r>
        <w:rPr>
          <w:rFonts w:ascii="Times New Roman" w:hAnsi="Times New Roman"/>
          <w:sz w:val="24"/>
        </w:rPr>
        <w:t>Page 25</w:t>
      </w:r>
    </w:p>
    <w:p>
      <w:pPr>
        <w:jc w:val="both"/>
      </w:pPr>
      <w:r>
        <w:rPr>
          <w:rFonts w:ascii="Times New Roman" w:hAnsi="Times New Roman"/>
          <w:sz w:val="24"/>
        </w:rPr>
        <w:t>---</w:t>
      </w:r>
    </w:p>
    <w:p>
      <w:pPr>
        <w:jc w:val="both"/>
      </w:pPr>
      <w:r>
        <w:rPr>
          <w:rFonts w:ascii="Times New Roman" w:hAnsi="Times New Roman"/>
          <w:sz w:val="24"/>
        </w:rPr>
        <w:t>3.6 Conceptual Models</w:t>
      </w:r>
    </w:p>
    <w:p>
      <w:pPr>
        <w:jc w:val="both"/>
      </w:pPr>
      <w:r>
        <w:rPr>
          <w:rFonts w:ascii="Times New Roman" w:hAnsi="Times New Roman"/>
          <w:sz w:val="24"/>
        </w:rPr>
        <w:t>The Lumia system architecture is represented through several conceptual models that illustrate the relationships between components, data flows, and processing logic. These models provide a high-level understanding of system organization and operation.</w:t>
      </w:r>
    </w:p>
    <w:p>
      <w:pPr>
        <w:jc w:val="both"/>
      </w:pPr>
      <w:r>
        <w:rPr>
          <w:rFonts w:ascii="Times New Roman" w:hAnsi="Times New Roman"/>
          <w:sz w:val="24"/>
        </w:rPr>
        <w:t>3.6.1 System Architecture Model</w:t>
      </w:r>
    </w:p>
    <w:p>
      <w:pPr>
        <w:jc w:val="both"/>
      </w:pPr>
      <w:r>
        <w:rPr>
          <w:rFonts w:ascii="Times New Roman" w:hAnsi="Times New Roman"/>
          <w:sz w:val="24"/>
        </w:rPr>
        <w:t>The Lumia platform follows a three-tier architecture pattern with clear separation of concerns:</w:t>
      </w:r>
    </w:p>
    <w:p>
      <w:pPr>
        <w:jc w:val="both"/>
      </w:pPr>
      <w:r>
        <w:rPr>
          <w:rFonts w:ascii="Times New Roman" w:hAnsi="Times New Roman"/>
          <w:sz w:val="24"/>
        </w:rPr>
        <w:t>Tier 1: Presentation Layer (User Interface)</w:t>
      </w:r>
    </w:p>
    <w:p>
      <w:pPr>
        <w:jc w:val="both"/>
      </w:pPr>
      <w:r>
        <w:rPr>
          <w:rFonts w:ascii="Times New Roman" w:hAnsi="Times New Roman"/>
          <w:sz w:val="24"/>
        </w:rPr>
        <w:t>- Streamlit web application serving HTML/CSS/JavaScript</w:t>
      </w:r>
    </w:p>
    <w:p>
      <w:pPr>
        <w:jc w:val="both"/>
      </w:pPr>
      <w:r>
        <w:rPr>
          <w:rFonts w:ascii="Times New Roman" w:hAnsi="Times New Roman"/>
          <w:sz w:val="24"/>
        </w:rPr>
        <w:t>- Interactive components for user input and visualization</w:t>
      </w:r>
    </w:p>
    <w:p>
      <w:pPr>
        <w:jc w:val="both"/>
      </w:pPr>
      <w:r>
        <w:rPr>
          <w:rFonts w:ascii="Times New Roman" w:hAnsi="Times New Roman"/>
          <w:sz w:val="24"/>
        </w:rPr>
        <w:t>- Chat interface for AI-powered conversations</w:t>
      </w:r>
    </w:p>
    <w:p>
      <w:pPr>
        <w:jc w:val="both"/>
      </w:pPr>
      <w:r>
        <w:rPr>
          <w:rFonts w:ascii="Times New Roman" w:hAnsi="Times New Roman"/>
          <w:sz w:val="24"/>
        </w:rPr>
        <w:t>- Responsive design adapting to screen sizes</w:t>
      </w:r>
    </w:p>
    <w:p>
      <w:pPr>
        <w:jc w:val="both"/>
      </w:pPr>
      <w:r>
        <w:rPr>
          <w:rFonts w:ascii="Times New Roman" w:hAnsi="Times New Roman"/>
          <w:sz w:val="24"/>
        </w:rPr>
        <w:t>- Communication: HTTP/HTTPS requests to application server</w:t>
      </w:r>
    </w:p>
    <w:p>
      <w:pPr>
        <w:jc w:val="both"/>
      </w:pPr>
      <w:r>
        <w:rPr>
          <w:rFonts w:ascii="Times New Roman" w:hAnsi="Times New Roman"/>
          <w:sz w:val="24"/>
        </w:rPr>
        <w:t>Tier 2: Application Layer (Business Logic)</w:t>
      </w:r>
    </w:p>
    <w:p>
      <w:pPr>
        <w:jc w:val="both"/>
      </w:pPr>
      <w:r>
        <w:rPr>
          <w:rFonts w:ascii="Times New Roman" w:hAnsi="Times New Roman"/>
          <w:sz w:val="24"/>
        </w:rPr>
        <w:t>- Portfolio optimization engine implementing MPT algorithms</w:t>
      </w:r>
    </w:p>
    <w:p>
      <w:pPr>
        <w:jc w:val="both"/>
      </w:pPr>
      <w:r>
        <w:rPr>
          <w:rFonts w:ascii="Times New Roman" w:hAnsi="Times New Roman"/>
          <w:sz w:val="24"/>
        </w:rPr>
        <w:t>- Asset scoring and evaluation modules</w:t>
      </w:r>
    </w:p>
    <w:p>
      <w:pPr>
        <w:jc w:val="both"/>
      </w:pPr>
      <w:r>
        <w:rPr>
          <w:rFonts w:ascii="Times New Roman" w:hAnsi="Times New Roman"/>
          <w:sz w:val="24"/>
        </w:rPr>
        <w:t>- Data transformation and aggregation logic</w:t>
      </w:r>
    </w:p>
    <w:p>
      <w:pPr>
        <w:jc w:val="both"/>
      </w:pPr>
      <w:r>
        <w:rPr>
          <w:rFonts w:ascii="Times New Roman" w:hAnsi="Times New Roman"/>
          <w:sz w:val="24"/>
        </w:rPr>
        <w:t>- LumiaAI conversational intelligence</w:t>
      </w:r>
    </w:p>
    <w:p>
      <w:pPr>
        <w:jc w:val="both"/>
      </w:pPr>
      <w:r>
        <w:rPr>
          <w:rFonts w:ascii="Times New Roman" w:hAnsi="Times New Roman"/>
          <w:sz w:val="24"/>
        </w:rPr>
        <w:t>- Session state management</w:t>
      </w:r>
    </w:p>
    <w:p>
      <w:pPr>
        <w:jc w:val="both"/>
      </w:pPr>
      <w:r>
        <w:rPr>
          <w:rFonts w:ascii="Times New Roman" w:hAnsi="Times New Roman"/>
          <w:sz w:val="24"/>
        </w:rPr>
        <w:t>- Communication: Database queries via SQLAlchemy ORM</w:t>
      </w:r>
    </w:p>
    <w:p>
      <w:pPr>
        <w:jc w:val="both"/>
      </w:pPr>
      <w:r>
        <w:rPr>
          <w:rFonts w:ascii="Times New Roman" w:hAnsi="Times New Roman"/>
          <w:sz w:val="24"/>
        </w:rPr>
        <w:t>Tier 3: Data Layer (Persistence)</w:t>
      </w:r>
    </w:p>
    <w:p>
      <w:pPr>
        <w:jc w:val="both"/>
      </w:pPr>
      <w:r>
        <w:rPr>
          <w:rFonts w:ascii="Times New Roman" w:hAnsi="Times New Roman"/>
          <w:sz w:val="24"/>
        </w:rPr>
        <w:t>- PostgreSQL relational database storing assets, prices, fundamentals, news</w:t>
      </w:r>
    </w:p>
    <w:p>
      <w:pPr>
        <w:jc w:val="both"/>
      </w:pPr>
      <w:r>
        <w:rPr>
          <w:rFonts w:ascii="Times New Roman" w:hAnsi="Times New Roman"/>
          <w:sz w:val="24"/>
        </w:rPr>
        <w:t>- Normalized schema with referential integrity constraints</w:t>
      </w:r>
    </w:p>
    <w:p>
      <w:pPr>
        <w:jc w:val="both"/>
      </w:pPr>
      <w:r>
        <w:rPr>
          <w:rFonts w:ascii="Times New Roman" w:hAnsi="Times New Roman"/>
          <w:sz w:val="24"/>
        </w:rPr>
        <w:t>- Indexes for query performance optimization</w:t>
      </w:r>
    </w:p>
    <w:p>
      <w:pPr>
        <w:jc w:val="both"/>
      </w:pPr>
      <w:r>
        <w:rPr>
          <w:rFonts w:ascii="Times New Roman" w:hAnsi="Times New Roman"/>
          <w:sz w:val="24"/>
        </w:rPr>
        <w:t>- Alembic migrations for schema version control</w:t>
      </w:r>
    </w:p>
    <w:p>
      <w:pPr>
        <w:jc w:val="both"/>
      </w:pPr>
      <w:r>
        <w:rPr>
          <w:rFonts w:ascii="Times New Roman" w:hAnsi="Times New Roman"/>
          <w:sz w:val="24"/>
        </w:rPr>
        <w:t>- Communication: SQL queries over TCP/IP connection</w:t>
      </w:r>
    </w:p>
    <w:p>
      <w:pPr>
        <w:jc w:val="both"/>
      </w:pPr>
      <w:r>
        <w:rPr>
          <w:rFonts w:ascii="Times New Roman" w:hAnsi="Times New Roman"/>
          <w:sz w:val="24"/>
        </w:rPr>
        <w:t>External Integration Layer:</w:t>
      </w:r>
    </w:p>
    <w:p>
      <w:pPr>
        <w:jc w:val="both"/>
      </w:pPr>
      <w:r>
        <w:rPr>
          <w:rFonts w:ascii="Times New Roman" w:hAnsi="Times New Roman"/>
          <w:sz w:val="24"/>
        </w:rPr>
        <w:t>- Yahoo Finance API: Stock, ETF, mutual fund data</w:t>
      </w:r>
    </w:p>
    <w:p>
      <w:pPr>
        <w:jc w:val="both"/>
      </w:pPr>
      <w:r>
        <w:rPr>
          <w:rFonts w:ascii="Times New Roman" w:hAnsi="Times New Roman"/>
          <w:sz w:val="24"/>
        </w:rPr>
        <w:t>- NewsAPI: Financial news articles and sentiment</w:t>
      </w:r>
    </w:p>
    <w:p>
      <w:pPr>
        <w:jc w:val="both"/>
      </w:pPr>
      <w:r>
        <w:rPr>
          <w:rFonts w:ascii="Times New Roman" w:hAnsi="Times New Roman"/>
          <w:sz w:val="24"/>
        </w:rPr>
        <w:t>- CoinGecko API: Cryptocurrency data</w:t>
      </w:r>
    </w:p>
    <w:p>
      <w:pPr>
        <w:jc w:val="both"/>
      </w:pPr>
      <w:r>
        <w:rPr>
          <w:rFonts w:ascii="Times New Roman" w:hAnsi="Times New Roman"/>
          <w:sz w:val="24"/>
        </w:rPr>
        <w:t>- Communication: RESTful HTTP API calls with JSON responses</w:t>
      </w:r>
    </w:p>
    <w:p>
      <w:pPr>
        <w:jc w:val="both"/>
      </w:pPr>
      <w:r>
        <w:rPr>
          <w:rFonts w:ascii="Times New Roman" w:hAnsi="Times New Roman"/>
          <w:sz w:val="24"/>
        </w:rPr>
        <w:t>3.6.2 Data Flow Model</w:t>
      </w:r>
    </w:p>
    <w:p>
      <w:pPr>
        <w:jc w:val="both"/>
      </w:pPr>
      <w:r>
        <w:rPr>
          <w:rFonts w:ascii="Times New Roman" w:hAnsi="Times New Roman"/>
          <w:sz w:val="24"/>
        </w:rPr>
        <w:t>The data flow through the Lumia system follows a pipeline architecture:</w:t>
      </w:r>
    </w:p>
    <w:p>
      <w:pPr>
        <w:jc w:val="both"/>
      </w:pPr>
      <w:r>
        <w:rPr>
          <w:rFonts w:ascii="Times New Roman" w:hAnsi="Times New Roman"/>
          <w:sz w:val="24"/>
        </w:rPr>
        <w:t>1. Data Collection Flow:</w:t>
      </w:r>
    </w:p>
    <w:p>
      <w:pPr>
        <w:jc w:val="both"/>
      </w:pPr>
      <w:r>
        <w:rPr>
          <w:rFonts w:ascii="Times New Roman" w:hAnsi="Times New Roman"/>
          <w:sz w:val="24"/>
        </w:rPr>
        <w:t>- Scheduled execution (daily or on-demand)</w:t>
      </w:r>
    </w:p>
    <w:p>
      <w:pPr>
        <w:jc w:val="both"/>
      </w:pPr>
      <w:r>
        <w:rPr>
          <w:rFonts w:ascii="Times New Roman" w:hAnsi="Times New Roman"/>
          <w:sz w:val="24"/>
        </w:rPr>
        <w:t>- Error handling and retry logic for API failures</w:t>
      </w:r>
    </w:p>
    <w:p>
      <w:pPr>
        <w:jc w:val="both"/>
      </w:pPr>
      <w:r>
        <w:rPr>
          <w:rFonts w:ascii="Times New Roman" w:hAnsi="Times New Roman"/>
          <w:sz w:val="24"/>
        </w:rPr>
        <w:t>- Incremental updates to avoid redundant data collection</w:t>
      </w:r>
    </w:p>
    <w:p>
      <w:pPr>
        <w:jc w:val="both"/>
      </w:pPr>
      <w:r>
        <w:rPr>
          <w:rFonts w:ascii="Times New Roman" w:hAnsi="Times New Roman"/>
          <w:sz w:val="24"/>
        </w:rPr>
        <w:t>- Transaction-based commits ensuring data consistency</w:t>
      </w:r>
    </w:p>
    <w:p>
      <w:pPr>
        <w:jc w:val="both"/>
      </w:pPr>
      <w:r>
        <w:rPr>
          <w:rFonts w:ascii="Times New Roman" w:hAnsi="Times New Roman"/>
          <w:sz w:val="24"/>
        </w:rPr>
        <w:t>2. Portfolio Generation Flow:</w:t>
      </w:r>
    </w:p>
    <w:p>
      <w:pPr>
        <w:jc w:val="both"/>
      </w:pPr>
      <w:r>
        <w:rPr>
          <w:rFonts w:ascii="Times New Roman" w:hAnsi="Times New Roman"/>
          <w:sz w:val="24"/>
        </w:rPr>
        <w:t>- Real-time processing triggered by user action</w:t>
      </w:r>
    </w:p>
    <w:p>
      <w:pPr>
        <w:jc w:val="both"/>
      </w:pPr>
      <w:r>
        <w:rPr>
          <w:rFonts w:ascii="Times New Roman" w:hAnsi="Times New Roman"/>
          <w:sz w:val="24"/>
        </w:rPr>
        <w:t>- Parallel execution where possible (asset scoring)</w:t>
      </w:r>
    </w:p>
    <w:p>
      <w:pPr>
        <w:jc w:val="both"/>
      </w:pPr>
      <w:r>
        <w:rPr>
          <w:rFonts w:ascii="Times New Roman" w:hAnsi="Times New Roman"/>
          <w:sz w:val="24"/>
        </w:rPr>
        <w:t>- Caching of intermediate results</w:t>
      </w:r>
    </w:p>
    <w:p>
      <w:pPr>
        <w:jc w:val="both"/>
      </w:pPr>
      <w:r>
        <w:rPr>
          <w:rFonts w:ascii="Times New Roman" w:hAnsi="Times New Roman"/>
          <w:sz w:val="24"/>
        </w:rPr>
        <w:t>- Error propagation with user-friendly messages</w:t>
      </w:r>
    </w:p>
    <w:p>
      <w:pPr>
        <w:jc w:val="both"/>
      </w:pPr>
      <w:r>
        <w:rPr>
          <w:rFonts w:ascii="Times New Roman" w:hAnsi="Times New Roman"/>
          <w:sz w:val="24"/>
        </w:rPr>
        <w:t>3. Chat Interaction Flow:</w:t>
      </w:r>
    </w:p>
    <w:p>
      <w:pPr>
        <w:jc w:val="both"/>
      </w:pPr>
      <w:r>
        <w:rPr>
          <w:rFonts w:ascii="Times New Roman" w:hAnsi="Times New Roman"/>
          <w:sz w:val="24"/>
        </w:rPr>
        <w:t>- Stateful conversation with history tracking</w:t>
      </w:r>
    </w:p>
    <w:p>
      <w:pPr>
        <w:jc w:val="both"/>
      </w:pPr>
      <w:r>
        <w:rPr>
          <w:rFonts w:ascii="Times New Roman" w:hAnsi="Times New Roman"/>
          <w:sz w:val="24"/>
        </w:rPr>
        <w:t>- Pattern matching for intent classification</w:t>
      </w:r>
    </w:p>
    <w:p>
      <w:pPr>
        <w:jc w:val="both"/>
      </w:pPr>
      <w:r>
        <w:rPr>
          <w:rFonts w:ascii="Times New Roman" w:hAnsi="Times New Roman"/>
          <w:sz w:val="24"/>
        </w:rPr>
        <w:t>- Dynamic content generation based on portfolio state</w:t>
      </w:r>
    </w:p>
    <w:p>
      <w:pPr>
        <w:jc w:val="both"/>
      </w:pPr>
      <w:r>
        <w:rPr>
          <w:rFonts w:ascii="Times New Roman" w:hAnsi="Times New Roman"/>
          <w:sz w:val="24"/>
        </w:rPr>
        <w:t>Page 26</w:t>
      </w:r>
    </w:p>
    <w:p>
      <w:pPr>
        <w:jc w:val="both"/>
      </w:pPr>
      <w:r>
        <w:rPr>
          <w:rFonts w:ascii="Times New Roman" w:hAnsi="Times New Roman"/>
          <w:sz w:val="24"/>
        </w:rPr>
        <w:t>3.6.3 Entity-Relationship Conceptual Model</w:t>
      </w:r>
    </w:p>
    <w:p>
      <w:pPr>
        <w:jc w:val="both"/>
      </w:pPr>
      <w:r>
        <w:rPr>
          <w:rFonts w:ascii="Times New Roman" w:hAnsi="Times New Roman"/>
          <w:sz w:val="24"/>
        </w:rPr>
        <w:t>The database conceptual model defines the core entities and their relationships:</w:t>
      </w:r>
    </w:p>
    <w:p>
      <w:pPr>
        <w:jc w:val="both"/>
      </w:pPr>
      <w:r>
        <w:rPr>
          <w:rFonts w:ascii="Times New Roman" w:hAnsi="Times New Roman"/>
          <w:sz w:val="24"/>
        </w:rPr>
        <w:t>Entity: Asset</w:t>
      </w:r>
    </w:p>
    <w:p>
      <w:pPr>
        <w:jc w:val="both"/>
      </w:pPr>
      <w:r>
        <w:rPr>
          <w:rFonts w:ascii="Times New Roman" w:hAnsi="Times New Roman"/>
          <w:sz w:val="24"/>
        </w:rPr>
        <w:t>- Attributes: symbol, name, assettype, sector, isactive, createdat, updatedat</w:t>
      </w:r>
    </w:p>
    <w:p>
      <w:pPr>
        <w:jc w:val="both"/>
      </w:pPr>
      <w:r>
        <w:rPr>
          <w:rFonts w:ascii="Times New Roman" w:hAnsi="Times New Roman"/>
          <w:sz w:val="24"/>
        </w:rPr>
        <w:t>- Relationships: 1-to-Many with DailyPrice, QuarterlyFundamental, NewsArticle</w:t>
      </w:r>
    </w:p>
    <w:p>
      <w:pPr>
        <w:jc w:val="both"/>
      </w:pPr>
      <w:r>
        <w:rPr>
          <w:rFonts w:ascii="Times New Roman" w:hAnsi="Times New Roman"/>
          <w:sz w:val="24"/>
        </w:rPr>
        <w:t>Entity: DailyPrice</w:t>
      </w:r>
    </w:p>
    <w:p>
      <w:pPr>
        <w:jc w:val="both"/>
      </w:pPr>
      <w:r>
        <w:rPr>
          <w:rFonts w:ascii="Times New Roman" w:hAnsi="Times New Roman"/>
          <w:sz w:val="24"/>
        </w:rPr>
        <w:t>- Attributes: asset_id, date, open, high, low, close, volume, returns, volatility</w:t>
      </w:r>
    </w:p>
    <w:p>
      <w:pPr>
        <w:jc w:val="both"/>
      </w:pPr>
      <w:r>
        <w:rPr>
          <w:rFonts w:ascii="Times New Roman" w:hAnsi="Times New Roman"/>
          <w:sz w:val="24"/>
        </w:rPr>
        <w:t>- Relationships: Many-to-1 with Asset</w:t>
      </w:r>
    </w:p>
    <w:p>
      <w:pPr>
        <w:jc w:val="both"/>
      </w:pPr>
      <w:r>
        <w:rPr>
          <w:rFonts w:ascii="Times New Roman" w:hAnsi="Times New Roman"/>
          <w:sz w:val="24"/>
        </w:rPr>
        <w:t>Entity: QuarterlyFundamental</w:t>
      </w:r>
    </w:p>
    <w:p>
      <w:pPr>
        <w:jc w:val="both"/>
      </w:pPr>
      <w:r>
        <w:rPr>
          <w:rFonts w:ascii="Times New Roman" w:hAnsi="Times New Roman"/>
          <w:sz w:val="24"/>
        </w:rPr>
        <w:t>- Attributes: assetid, quarterenddate, revenue, netincome, eps, peratio, debtto_equity, roe</w:t>
      </w:r>
    </w:p>
    <w:p>
      <w:pPr>
        <w:jc w:val="both"/>
      </w:pPr>
      <w:r>
        <w:rPr>
          <w:rFonts w:ascii="Times New Roman" w:hAnsi="Times New Roman"/>
          <w:sz w:val="24"/>
        </w:rPr>
        <w:t>- Relationships: Many-to-1 with Asset</w:t>
      </w:r>
    </w:p>
    <w:p>
      <w:pPr>
        <w:jc w:val="both"/>
      </w:pPr>
      <w:r>
        <w:rPr>
          <w:rFonts w:ascii="Times New Roman" w:hAnsi="Times New Roman"/>
          <w:sz w:val="24"/>
        </w:rPr>
        <w:t>Entity: NewsArticle</w:t>
      </w:r>
    </w:p>
    <w:p>
      <w:pPr>
        <w:jc w:val="both"/>
      </w:pPr>
      <w:r>
        <w:rPr>
          <w:rFonts w:ascii="Times New Roman" w:hAnsi="Times New Roman"/>
          <w:sz w:val="24"/>
        </w:rPr>
        <w:t>- Attributes: title, publisheddate, source, url, sentimentscore, asset_link</w:t>
      </w:r>
    </w:p>
    <w:p>
      <w:pPr>
        <w:jc w:val="both"/>
      </w:pPr>
      <w:r>
        <w:rPr>
          <w:rFonts w:ascii="Times New Roman" w:hAnsi="Times New Roman"/>
          <w:sz w:val="24"/>
        </w:rPr>
        <w:t>- Relationships: Many-to-Many with Asset (via asset_link JSON field)</w:t>
      </w:r>
    </w:p>
    <w:p>
      <w:pPr>
        <w:jc w:val="both"/>
      </w:pPr>
      <w:r>
        <w:rPr>
          <w:rFonts w:ascii="Times New Roman" w:hAnsi="Times New Roman"/>
          <w:sz w:val="24"/>
        </w:rPr>
        <w:t>Entity: CollectorRun</w:t>
      </w:r>
    </w:p>
    <w:p>
      <w:pPr>
        <w:jc w:val="both"/>
      </w:pPr>
      <w:r>
        <w:rPr>
          <w:rFonts w:ascii="Times New Roman" w:hAnsi="Times New Roman"/>
          <w:sz w:val="24"/>
        </w:rPr>
        <w:t>- Attributes: runid, collectorname, starttime, endtime, status, assets_processed, errors</w:t>
      </w:r>
    </w:p>
    <w:p>
      <w:pPr>
        <w:jc w:val="both"/>
      </w:pPr>
      <w:r>
        <w:rPr>
          <w:rFonts w:ascii="Times New Roman" w:hAnsi="Times New Roman"/>
          <w:sz w:val="24"/>
        </w:rPr>
        <w:t>- Relationships: Independent tracking entity for monitoring</w:t>
      </w:r>
    </w:p>
    <w:p>
      <w:pPr>
        <w:jc w:val="both"/>
      </w:pPr>
      <w:r>
        <w:rPr>
          <w:rFonts w:ascii="Times New Roman" w:hAnsi="Times New Roman"/>
          <w:sz w:val="24"/>
        </w:rPr>
        <w:t>3.6.4 Component Interaction Model</w:t>
      </w:r>
    </w:p>
    <w:p>
      <w:pPr>
        <w:jc w:val="both"/>
      </w:pPr>
      <w:r>
        <w:rPr>
          <w:rFonts w:ascii="Times New Roman" w:hAnsi="Times New Roman"/>
          <w:sz w:val="24"/>
        </w:rPr>
        <w:t>The system comprises several interacting components:</w:t>
      </w:r>
    </w:p>
    <w:p>
      <w:pPr>
        <w:jc w:val="both"/>
      </w:pPr>
      <w:r>
        <w:rPr>
          <w:rFonts w:ascii="Times New Roman" w:hAnsi="Times New Roman"/>
          <w:sz w:val="24"/>
        </w:rPr>
        <w:t>Component 1: Data Collectors</w:t>
      </w:r>
    </w:p>
    <w:p>
      <w:pPr>
        <w:jc w:val="both"/>
      </w:pPr>
      <w:r>
        <w:rPr>
          <w:rFonts w:ascii="Times New Roman" w:hAnsi="Times New Roman"/>
          <w:sz w:val="24"/>
        </w:rPr>
        <w:t>- StocksManager, MutualFundManager, ETFManager, CryptoManager, NewsCollector</w:t>
      </w:r>
    </w:p>
    <w:p>
      <w:pPr>
        <w:jc w:val="both"/>
      </w:pPr>
      <w:r>
        <w:rPr>
          <w:rFonts w:ascii="Times New Roman" w:hAnsi="Times New Roman"/>
          <w:sz w:val="24"/>
        </w:rPr>
        <w:t>- Responsibilities: API integration, data extraction, transformation, loading</w:t>
      </w:r>
    </w:p>
    <w:p>
      <w:pPr>
        <w:jc w:val="both"/>
      </w:pPr>
      <w:r>
        <w:rPr>
          <w:rFonts w:ascii="Times New Roman" w:hAnsi="Times New Roman"/>
          <w:sz w:val="24"/>
        </w:rPr>
        <w:t>- Interaction: Read API data → Write to database → Log to CollectorRun</w:t>
      </w:r>
    </w:p>
    <w:p>
      <w:pPr>
        <w:jc w:val="both"/>
      </w:pPr>
      <w:r>
        <w:rPr>
          <w:rFonts w:ascii="Times New Roman" w:hAnsi="Times New Roman"/>
          <w:sz w:val="24"/>
        </w:rPr>
        <w:t>Component 2: Roboadvisor Module</w:t>
      </w:r>
    </w:p>
    <w:p>
      <w:pPr>
        <w:jc w:val="both"/>
      </w:pPr>
      <w:r>
        <w:rPr>
          <w:rFonts w:ascii="Times New Roman" w:hAnsi="Times New Roman"/>
          <w:sz w:val="24"/>
        </w:rPr>
        <w:t>- UserProfile, AssetSelector, PortfolioStrategy, Optimizer, Recommender</w:t>
      </w:r>
    </w:p>
    <w:p>
      <w:pPr>
        <w:jc w:val="both"/>
      </w:pPr>
      <w:r>
        <w:rPr>
          <w:rFonts w:ascii="Times New Roman" w:hAnsi="Times New Roman"/>
          <w:sz w:val="24"/>
        </w:rPr>
        <w:t>- Responsibilities: User profiling, asset filtering, portfolio construction</w:t>
      </w:r>
    </w:p>
    <w:p>
      <w:pPr>
        <w:jc w:val="both"/>
      </w:pPr>
      <w:r>
        <w:rPr>
          <w:rFonts w:ascii="Times New Roman" w:hAnsi="Times New Roman"/>
          <w:sz w:val="24"/>
        </w:rPr>
        <w:t>- Interaction: Read user input → Query database → Apply algorithms → Return results</w:t>
      </w:r>
    </w:p>
    <w:p>
      <w:pPr>
        <w:jc w:val="both"/>
      </w:pPr>
      <w:r>
        <w:rPr>
          <w:rFonts w:ascii="Times New Roman" w:hAnsi="Times New Roman"/>
          <w:sz w:val="24"/>
        </w:rPr>
        <w:t>Component 3: Intelligence Module</w:t>
      </w:r>
    </w:p>
    <w:p>
      <w:pPr>
        <w:jc w:val="both"/>
      </w:pPr>
      <w:r>
        <w:rPr>
          <w:rFonts w:ascii="Times New Roman" w:hAnsi="Times New Roman"/>
          <w:sz w:val="24"/>
        </w:rPr>
        <w:t>- LumiaAI class with intent recognition and response generation</w:t>
      </w:r>
    </w:p>
    <w:p>
      <w:pPr>
        <w:jc w:val="both"/>
      </w:pPr>
      <w:r>
        <w:rPr>
          <w:rFonts w:ascii="Times New Roman" w:hAnsi="Times New Roman"/>
          <w:sz w:val="24"/>
        </w:rPr>
        <w:t>- Responsibilities: Natural language understanding, context management, answer formulation</w:t>
      </w:r>
    </w:p>
    <w:p>
      <w:pPr>
        <w:jc w:val="both"/>
      </w:pPr>
      <w:r>
        <w:rPr>
          <w:rFonts w:ascii="Times New Roman" w:hAnsi="Times New Roman"/>
          <w:sz w:val="24"/>
        </w:rPr>
        <w:t>- Interaction: Receive query → Analyze intent → Access portfolio data → Generate response</w:t>
      </w:r>
    </w:p>
    <w:p>
      <w:pPr>
        <w:jc w:val="both"/>
      </w:pPr>
      <w:r>
        <w:rPr>
          <w:rFonts w:ascii="Times New Roman" w:hAnsi="Times New Roman"/>
          <w:sz w:val="24"/>
        </w:rPr>
        <w:t>Component 4: UI Components</w:t>
      </w:r>
    </w:p>
    <w:p>
      <w:pPr>
        <w:jc w:val="both"/>
      </w:pPr>
      <w:r>
        <w:rPr>
          <w:rFonts w:ascii="Times New Roman" w:hAnsi="Times New Roman"/>
          <w:sz w:val="24"/>
        </w:rPr>
        <w:t>- Streamlit pages, custom components, chart generators, style definitions</w:t>
      </w:r>
    </w:p>
    <w:p>
      <w:pPr>
        <w:jc w:val="both"/>
      </w:pPr>
      <w:r>
        <w:rPr>
          <w:rFonts w:ascii="Times New Roman" w:hAnsi="Times New Roman"/>
          <w:sz w:val="24"/>
        </w:rPr>
        <w:t>- Responsibilities: User interaction, data visualization, session management</w:t>
      </w:r>
    </w:p>
    <w:p>
      <w:pPr>
        <w:jc w:val="both"/>
      </w:pPr>
      <w:r>
        <w:rPr>
          <w:rFonts w:ascii="Times New Roman" w:hAnsi="Times New Roman"/>
          <w:sz w:val="24"/>
        </w:rPr>
        <w:t>- Interaction: Render UI → Capture input → Display results → Handle events</w:t>
      </w:r>
    </w:p>
    <w:p>
      <w:pPr>
        <w:jc w:val="both"/>
      </w:pPr>
      <w:r>
        <w:rPr>
          <w:rFonts w:ascii="Times New Roman" w:hAnsi="Times New Roman"/>
          <w:sz w:val="24"/>
        </w:rPr>
        <w:t>Component 5: Database Layer</w:t>
      </w:r>
    </w:p>
    <w:p>
      <w:pPr>
        <w:jc w:val="both"/>
      </w:pPr>
      <w:r>
        <w:rPr>
          <w:rFonts w:ascii="Times New Roman" w:hAnsi="Times New Roman"/>
          <w:sz w:val="24"/>
        </w:rPr>
        <w:t>- SQLAlchemy models, session management, query optimization</w:t>
      </w:r>
    </w:p>
    <w:p>
      <w:pPr>
        <w:jc w:val="both"/>
      </w:pPr>
      <w:r>
        <w:rPr>
          <w:rFonts w:ascii="Times New Roman" w:hAnsi="Times New Roman"/>
          <w:sz w:val="24"/>
        </w:rPr>
        <w:t>- Responsibilities: Data persistence, integrity enforcement, transaction management</w:t>
      </w:r>
    </w:p>
    <w:p>
      <w:pPr>
        <w:jc w:val="both"/>
      </w:pPr>
      <w:r>
        <w:rPr>
          <w:rFonts w:ascii="Times New Roman" w:hAnsi="Times New Roman"/>
          <w:sz w:val="24"/>
        </w:rPr>
        <w:t>- Interaction: Receive queries → Execute SQL → Return results → Commit/rollback</w:t>
      </w:r>
    </w:p>
    <w:p>
      <w:pPr>
        <w:jc w:val="both"/>
      </w:pPr>
      <w:r>
        <w:rPr>
          <w:rFonts w:ascii="Times New Roman" w:hAnsi="Times New Roman"/>
          <w:sz w:val="24"/>
        </w:rPr>
        <w:t>These conceptual models provide the foundation for detailed system design and implementation. The modular, loosely-coupled architecture enables independent development and testing of components while maintaining clear interfaces for integration.</w:t>
      </w:r>
    </w:p>
    <w:p>
      <w:pPr>
        <w:jc w:val="both"/>
      </w:pPr>
      <w:r>
        <w:rPr>
          <w:rFonts w:ascii="Times New Roman" w:hAnsi="Times New Roman"/>
          <w:sz w:val="24"/>
        </w:rPr>
        <w:t>Page 26</w:t>
      </w:r>
    </w:p>
    <w:p>
      <w:pPr>
        <w:jc w:val="both"/>
      </w:pPr>
      <w:r>
        <w:rPr>
          <w:rFonts w:ascii="Times New Roman" w:hAnsi="Times New Roman"/>
          <w:sz w:val="24"/>
        </w:rPr>
        <w:t>---</w:t>
      </w:r>
    </w:p>
    <w:p>
      <w:pPr>
        <w:jc w:val="both"/>
      </w:pPr>
      <w:r>
        <w:rPr>
          <w:rFonts w:ascii="Times New Roman" w:hAnsi="Times New Roman"/>
          <w:sz w:val="24"/>
        </w:rPr>
        <w:t>End of Chapter 3</w:t>
      </w:r>
    </w:p>
    <w:p>
      <w:r>
        <w:br w:type="page"/>
      </w:r>
    </w:p>
    <w:p>
      <w:pPr>
        <w:pStyle w:val="Heading1"/>
      </w:pPr>
      <w:r>
        <w:rPr>
          <w:rFonts w:ascii="Times New Roman" w:hAnsi="Times New Roman"/>
          <w:b/>
          <w:color w:val="000000"/>
          <w:sz w:val="32"/>
        </w:rPr>
        <w:t>CHAPTER 4</w:t>
      </w:r>
    </w:p>
    <w:p>
      <w:pPr>
        <w:jc w:val="both"/>
      </w:pPr>
      <w:r>
        <w:rPr>
          <w:rFonts w:ascii="Times New Roman" w:hAnsi="Times New Roman"/>
          <w:sz w:val="24"/>
        </w:rPr>
        <w:t>SYSTEM DESIGN</w:t>
      </w:r>
    </w:p>
    <w:p>
      <w:pPr>
        <w:jc w:val="both"/>
      </w:pPr>
      <w:r>
        <w:rPr>
          <w:rFonts w:ascii="Times New Roman" w:hAnsi="Times New Roman"/>
          <w:sz w:val="24"/>
        </w:rPr>
        <w:t>---</w:t>
      </w:r>
    </w:p>
    <w:p>
      <w:pPr>
        <w:pStyle w:val="Heading2"/>
      </w:pPr>
      <w:r>
        <w:rPr>
          <w:rFonts w:ascii="Times New Roman" w:hAnsi="Times New Roman"/>
          <w:b/>
          <w:color w:val="000000"/>
          <w:sz w:val="28"/>
        </w:rPr>
        <w:t>4.1 Basic Modules</w:t>
      </w:r>
    </w:p>
    <w:p>
      <w:pPr>
        <w:jc w:val="both"/>
      </w:pPr>
      <w:r>
        <w:rPr>
          <w:rFonts w:ascii="Times New Roman" w:hAnsi="Times New Roman"/>
          <w:sz w:val="24"/>
        </w:rPr>
        <w:t>The Lumia system is designed with a modular architecture, separating concerns into distinct packages and modules. This promotes maintainability, scalability, and clarity. The high-level modules are:</w:t>
      </w:r>
    </w:p>
    <w:p>
      <w:pPr>
        <w:jc w:val="both"/>
      </w:pPr>
      <w:r>
        <w:rPr>
          <w:rFonts w:ascii="Times New Roman" w:hAnsi="Times New Roman"/>
          <w:sz w:val="24"/>
        </w:rPr>
        <w:t>1. Data Collection (collectors)</w:t>
      </w:r>
    </w:p>
    <w:p>
      <w:pPr>
        <w:jc w:val="both"/>
      </w:pPr>
      <w:r>
        <w:rPr>
          <w:rFonts w:ascii="Times New Roman" w:hAnsi="Times New Roman"/>
          <w:sz w:val="24"/>
        </w:rPr>
        <w:t>This module is responsible for ingesting financial data from a multitude of external sources. It contains specialized collectors for different asset classes:</w:t>
      </w:r>
    </w:p>
    <w:p>
      <w:pPr>
        <w:jc w:val="both"/>
      </w:pPr>
      <w:r>
        <w:rPr>
          <w:rFonts w:ascii="Times New Roman" w:hAnsi="Times New Roman"/>
          <w:sz w:val="24"/>
        </w:rPr>
        <w:t>- master_collector.py: Orchestrates the entire data collection process.</w:t>
      </w:r>
    </w:p>
    <w:p>
      <w:pPr>
        <w:jc w:val="both"/>
      </w:pPr>
      <w:r>
        <w:rPr>
          <w:rFonts w:ascii="Times New Roman" w:hAnsi="Times New Roman"/>
          <w:sz w:val="24"/>
        </w:rPr>
        <w:t>- stocksmanager.py, etfmanager.py, mutualfundmanager.py, crypto_manager.py: Manage the master list of assets for each class.</w:t>
      </w:r>
    </w:p>
    <w:p>
      <w:pPr>
        <w:jc w:val="both"/>
      </w:pPr>
      <w:r>
        <w:rPr>
          <w:rFonts w:ascii="Times New Roman" w:hAnsi="Times New Roman"/>
          <w:sz w:val="24"/>
        </w:rPr>
        <w:t>- dailypricecollector.py: Fetches historical and real-time price data.</w:t>
      </w:r>
    </w:p>
    <w:p>
      <w:pPr>
        <w:jc w:val="both"/>
      </w:pPr>
      <w:r>
        <w:rPr>
          <w:rFonts w:ascii="Times New Roman" w:hAnsi="Times New Roman"/>
          <w:sz w:val="24"/>
        </w:rPr>
        <w:t>- fundamentals_collector.py: Gathers fundamental financial data for stocks.</w:t>
      </w:r>
    </w:p>
    <w:p>
      <w:pPr>
        <w:jc w:val="both"/>
      </w:pPr>
      <w:r>
        <w:rPr>
          <w:rFonts w:ascii="Times New Roman" w:hAnsi="Times New Roman"/>
          <w:sz w:val="24"/>
        </w:rPr>
        <w:t>- collect_news.py: Collects news articles related to financial markets and assets.</w:t>
      </w:r>
    </w:p>
    <w:p>
      <w:pPr>
        <w:jc w:val="both"/>
      </w:pPr>
      <w:r>
        <w:rPr>
          <w:rFonts w:ascii="Times New Roman" w:hAnsi="Times New Roman"/>
          <w:sz w:val="24"/>
        </w:rPr>
        <w:t>2. Data Persistence (models)</w:t>
      </w:r>
    </w:p>
    <w:p>
      <w:pPr>
        <w:jc w:val="both"/>
      </w:pPr>
      <w:r>
        <w:rPr>
          <w:rFonts w:ascii="Times New Roman" w:hAnsi="Times New Roman"/>
          <w:sz w:val="24"/>
        </w:rPr>
        <w:t>This module defines the database schema using SQLAlchemy ORM. It translates high-level objects into database tables and manages the relationships between them. Key models include:</w:t>
      </w:r>
    </w:p>
    <w:p>
      <w:pPr>
        <w:jc w:val="both"/>
      </w:pPr>
      <w:r>
        <w:rPr>
          <w:rFonts w:ascii="Times New Roman" w:hAnsi="Times New Roman"/>
          <w:sz w:val="24"/>
        </w:rPr>
        <w:t>- Asset: A universal table for all tradable instruments (stocks, ETFs, crypto, etc.).</w:t>
      </w:r>
    </w:p>
    <w:p>
      <w:pPr>
        <w:jc w:val="both"/>
      </w:pPr>
      <w:r>
        <w:rPr>
          <w:rFonts w:ascii="Times New Roman" w:hAnsi="Times New Roman"/>
          <w:sz w:val="24"/>
        </w:rPr>
        <w:t>- DailyPrice: Stores historical price data for each asset.</w:t>
      </w:r>
    </w:p>
    <w:p>
      <w:pPr>
        <w:jc w:val="both"/>
      </w:pPr>
      <w:r>
        <w:rPr>
          <w:rFonts w:ascii="Times New Roman" w:hAnsi="Times New Roman"/>
          <w:sz w:val="24"/>
        </w:rPr>
        <w:t>- QuarterlyFundamental: Contains quarterly financial statement data for companies.</w:t>
      </w:r>
    </w:p>
    <w:p>
      <w:pPr>
        <w:jc w:val="both"/>
      </w:pPr>
      <w:r>
        <w:rPr>
          <w:rFonts w:ascii="Times New Roman" w:hAnsi="Times New Roman"/>
          <w:sz w:val="24"/>
        </w:rPr>
        <w:t>- NewsArticle: Stores collected news articles and associated metadata like sentiment.</w:t>
      </w:r>
    </w:p>
    <w:p>
      <w:pPr>
        <w:jc w:val="both"/>
      </w:pPr>
      <w:r>
        <w:rPr>
          <w:rFonts w:ascii="Times New Roman" w:hAnsi="Times New Roman"/>
          <w:sz w:val="24"/>
        </w:rPr>
        <w:t>3. Core Logic (roboadvisor)</w:t>
      </w:r>
    </w:p>
    <w:p>
      <w:pPr>
        <w:jc w:val="both"/>
      </w:pPr>
      <w:r>
        <w:rPr>
          <w:rFonts w:ascii="Times New Roman" w:hAnsi="Times New Roman"/>
          <w:sz w:val="24"/>
        </w:rPr>
        <w:t>This is the analytical heart of Lumia. It contains the algorithms and business logic for generating investment advice:</w:t>
      </w:r>
    </w:p>
    <w:p>
      <w:pPr>
        <w:jc w:val="both"/>
      </w:pPr>
      <w:r>
        <w:rPr>
          <w:rFonts w:ascii="Times New Roman" w:hAnsi="Times New Roman"/>
          <w:sz w:val="24"/>
        </w:rPr>
        <w:t>- user_profile.py: Creates a detailed investor profile based on their risk tolerance, goals, and financial situation.</w:t>
      </w:r>
    </w:p>
    <w:p>
      <w:pPr>
        <w:jc w:val="both"/>
      </w:pPr>
      <w:r>
        <w:rPr>
          <w:rFonts w:ascii="Times New Roman" w:hAnsi="Times New Roman"/>
          <w:sz w:val="24"/>
        </w:rPr>
        <w:t>- asset_selector.py: Filters and ranks assets based on quantitative and qualitative metrics.</w:t>
      </w:r>
    </w:p>
    <w:p>
      <w:pPr>
        <w:jc w:val="both"/>
      </w:pPr>
      <w:r>
        <w:rPr>
          <w:rFonts w:ascii="Times New Roman" w:hAnsi="Times New Roman"/>
          <w:sz w:val="24"/>
        </w:rPr>
        <w:t>- optimizer.py: Implements portfolio optimization algorithms (e.g., Mean-Variance Optimization) to find the optimal asset allocation.</w:t>
      </w:r>
    </w:p>
    <w:p>
      <w:pPr>
        <w:jc w:val="both"/>
      </w:pPr>
      <w:r>
        <w:rPr>
          <w:rFonts w:ascii="Times New Roman" w:hAnsi="Times New Roman"/>
          <w:sz w:val="24"/>
        </w:rPr>
        <w:t>- recommender.py: Generates final, actionable portfolio recommendations for the user.</w:t>
      </w:r>
    </w:p>
    <w:p>
      <w:pPr>
        <w:jc w:val="both"/>
      </w:pPr>
      <w:r>
        <w:rPr>
          <w:rFonts w:ascii="Times New Roman" w:hAnsi="Times New Roman"/>
          <w:sz w:val="24"/>
        </w:rPr>
        <w:t>4. User Interface (app)</w:t>
      </w:r>
    </w:p>
    <w:p>
      <w:pPr>
        <w:jc w:val="both"/>
      </w:pPr>
      <w:r>
        <w:rPr>
          <w:rFonts w:ascii="Times New Roman" w:hAnsi="Times New Roman"/>
          <w:sz w:val="24"/>
        </w:rPr>
        <w:t>This module presents the data and recommendations to the user. It is built using Streamlit, providing an interactive web-based dashboard:</w:t>
      </w:r>
    </w:p>
    <w:p>
      <w:pPr>
        <w:jc w:val="both"/>
      </w:pPr>
      <w:r>
        <w:rPr>
          <w:rFonts w:ascii="Times New Roman" w:hAnsi="Times New Roman"/>
          <w:sz w:val="24"/>
        </w:rPr>
        <w:t>- app_new.py: The main entry point for the Streamlit application.</w:t>
      </w:r>
    </w:p>
    <w:p>
      <w:pPr>
        <w:jc w:val="both"/>
      </w:pPr>
      <w:r>
        <w:rPr>
          <w:rFonts w:ascii="Times New Roman" w:hAnsi="Times New Roman"/>
          <w:sz w:val="24"/>
        </w:rPr>
        <w:t>- components.py: A library of reusable UI components (charts, cards, tables).</w:t>
      </w:r>
    </w:p>
    <w:p>
      <w:pPr>
        <w:jc w:val="both"/>
      </w:pPr>
      <w:r>
        <w:rPr>
          <w:rFonts w:ascii="Times New Roman" w:hAnsi="Times New Roman"/>
          <w:sz w:val="24"/>
        </w:rPr>
        <w:t>- styles.py: Centralized styling for a consistent look and feel.</w:t>
      </w:r>
    </w:p>
    <w:p>
      <w:pPr>
        <w:jc w:val="both"/>
      </w:pPr>
      <w:r>
        <w:rPr>
          <w:rFonts w:ascii="Times New Roman" w:hAnsi="Times New Roman"/>
          <w:sz w:val="24"/>
        </w:rPr>
        <w:t>- chat_ai.py: An AI-powered chat interface for user queries.</w:t>
      </w:r>
    </w:p>
    <w:p>
      <w:pPr>
        <w:jc w:val="both"/>
      </w:pPr>
      <w:r>
        <w:rPr>
          <w:rFonts w:ascii="Times New Roman" w:hAnsi="Times New Roman"/>
          <w:sz w:val="24"/>
        </w:rPr>
        <w:t>5. Scripts and Utilities (scripts, utils)</w:t>
      </w:r>
    </w:p>
    <w:p>
      <w:pPr>
        <w:jc w:val="both"/>
      </w:pPr>
      <w:r>
        <w:rPr>
          <w:rFonts w:ascii="Times New Roman" w:hAnsi="Times New Roman"/>
          <w:sz w:val="24"/>
        </w:rPr>
        <w:t>- scripts: Contains command-line scripts for administrative tasks, such as running collectors (lumia_collector.py).</w:t>
      </w:r>
    </w:p>
    <w:p>
      <w:pPr>
        <w:jc w:val="both"/>
      </w:pPr>
      <w:r>
        <w:rPr>
          <w:rFonts w:ascii="Times New Roman" w:hAnsi="Times New Roman"/>
          <w:sz w:val="24"/>
        </w:rPr>
        <w:t>- utils: Provides shared utilities, such as logging configuration (logging_config.py).</w:t>
      </w:r>
    </w:p>
    <w:p>
      <w:pPr>
        <w:pStyle w:val="Heading2"/>
      </w:pPr>
      <w:r>
        <w:rPr>
          <w:rFonts w:ascii="Times New Roman" w:hAnsi="Times New Roman"/>
          <w:b/>
          <w:color w:val="000000"/>
          <w:sz w:val="28"/>
        </w:rPr>
        <w:t>4.2 Data Design</w:t>
      </w:r>
    </w:p>
    <w:p>
      <w:pPr>
        <w:jc w:val="both"/>
      </w:pPr>
      <w:r>
        <w:rPr>
          <w:rFonts w:ascii="Times New Roman" w:hAnsi="Times New Roman"/>
          <w:sz w:val="24"/>
        </w:rPr>
        <w:t>4.2.1 Schema Design</w:t>
      </w:r>
    </w:p>
    <w:p>
      <w:pPr>
        <w:jc w:val="both"/>
      </w:pPr>
      <w:r>
        <w:rPr>
          <w:rFonts w:ascii="Times New Roman" w:hAnsi="Times New Roman"/>
          <w:sz w:val="24"/>
        </w:rPr>
        <w:t>The database schema is designed to be robust, scalable, and efficient. It is defined using SQLAlchemy ORM, which allows for database-agnostic development. The core of the schema revolves around a centralized assets table, which acts as a master list for all investment instruments.</w:t>
      </w:r>
    </w:p>
    <w:p>
      <w:pPr>
        <w:jc w:val="both"/>
      </w:pPr>
      <w:r>
        <w:rPr>
          <w:rFonts w:ascii="Times New Roman" w:hAnsi="Times New Roman"/>
          <w:sz w:val="24"/>
        </w:rPr>
        <w:t>Key Tables:</w:t>
      </w:r>
    </w:p>
    <w:p>
      <w:pPr>
        <w:jc w:val="both"/>
      </w:pPr>
      <w:r>
        <w:rPr>
          <w:rFonts w:ascii="Times New Roman" w:hAnsi="Times New Roman"/>
          <w:sz w:val="24"/>
        </w:rPr>
        <w:t>- assets: This is the central table, storing common information for every asset, such as symbol, name, type (stock, ETF, crypto), exchange, and currency. It uses a single-table design to represent multiple asset types, differentiated by the type column.</w:t>
      </w:r>
    </w:p>
    <w:p>
      <w:pPr>
        <w:jc w:val="both"/>
      </w:pPr>
      <w:r>
        <w:rPr>
          <w:rFonts w:ascii="Times New Roman" w:hAnsi="Times New Roman"/>
          <w:sz w:val="24"/>
        </w:rPr>
        <w:t>- daily_prices: A time-series table linked to the assets table via a foreign key. It stores the open, high, low, close, and volume for each asset for each day. This table is optimized for fast retrieval of historical price data.</w:t>
      </w:r>
    </w:p>
    <w:p>
      <w:pPr>
        <w:jc w:val="both"/>
      </w:pPr>
      <w:r>
        <w:rPr>
          <w:rFonts w:ascii="Times New Roman" w:hAnsi="Times New Roman"/>
          <w:sz w:val="24"/>
        </w:rPr>
        <w:t>- quarterly_fundamentals: Stores quarterly financial data for stocks, such as revenue, net income, and EPS. It is linked to the assets table.</w:t>
      </w:r>
    </w:p>
    <w:p>
      <w:pPr>
        <w:jc w:val="both"/>
      </w:pPr>
      <w:r>
        <w:rPr>
          <w:rFonts w:ascii="Times New Roman" w:hAnsi="Times New Roman"/>
          <w:sz w:val="24"/>
        </w:rPr>
        <w:t>- news_articles: Contains news data, including the headline, source, publication date, and a link to the article. It also stores derived metadata like sentiment scores.</w:t>
      </w:r>
    </w:p>
    <w:p>
      <w:pPr>
        <w:jc w:val="both"/>
      </w:pPr>
      <w:r>
        <w:rPr>
          <w:rFonts w:ascii="Times New Roman" w:hAnsi="Times New Roman"/>
          <w:sz w:val="24"/>
        </w:rPr>
        <w:t>- collector_runs: A logging table that tracks the execution history of data collectors, recording the start time, end time, status, and number of records processed.</w:t>
      </w:r>
    </w:p>
    <w:p>
      <w:pPr>
        <w:jc w:val="both"/>
      </w:pPr>
      <w:r>
        <w:rPr>
          <w:rFonts w:ascii="Times New Roman" w:hAnsi="Times New Roman"/>
          <w:sz w:val="24"/>
        </w:rPr>
        <w:t>Relationships are defined between tables to ensure relational integrity. For example, a one-to-many relationship exists between assets and daily_prices.</w:t>
      </w:r>
    </w:p>
    <w:p>
      <w:pPr>
        <w:jc w:val="both"/>
      </w:pPr>
      <w:r>
        <w:rPr>
          <w:rFonts w:ascii="Times New Roman" w:hAnsi="Times New Roman"/>
          <w:sz w:val="24"/>
        </w:rPr>
        <w:t>4.2.2 Data Integrity and Constraints</w:t>
      </w:r>
    </w:p>
    <w:p>
      <w:pPr>
        <w:jc w:val="both"/>
      </w:pPr>
      <w:r>
        <w:rPr>
          <w:rFonts w:ascii="Times New Roman" w:hAnsi="Times New Roman"/>
          <w:sz w:val="24"/>
        </w:rPr>
        <w:t>Data integrity is enforced at the database level through a series of constraints defined in the SQLAlchemy models:</w:t>
      </w:r>
    </w:p>
    <w:p>
      <w:pPr>
        <w:jc w:val="both"/>
      </w:pPr>
      <w:r>
        <w:rPr>
          <w:rFonts w:ascii="Times New Roman" w:hAnsi="Times New Roman"/>
          <w:sz w:val="24"/>
        </w:rPr>
        <w:t>- Primary Keys: Each table has a primary key (id) to uniquely identify each record.</w:t>
      </w:r>
    </w:p>
    <w:p>
      <w:pPr>
        <w:jc w:val="both"/>
      </w:pPr>
      <w:r>
        <w:rPr>
          <w:rFonts w:ascii="Times New Roman" w:hAnsi="Times New Roman"/>
          <w:sz w:val="24"/>
        </w:rPr>
        <w:t>- Foreign Keys: Relationships between tables are enforced using foreign keys. For example, dailyprices.assetid is a foreign key referencing assets.id. This ensures that no price data can exist for a non-existent asset.</w:t>
      </w:r>
    </w:p>
    <w:p>
      <w:pPr>
        <w:jc w:val="both"/>
      </w:pPr>
      <w:r>
        <w:rPr>
          <w:rFonts w:ascii="Times New Roman" w:hAnsi="Times New Roman"/>
          <w:sz w:val="24"/>
        </w:rPr>
        <w:t>- Unique Constraints: Business keys are enforced with unique constraints. For example, the symbol in the assets table is unique to prevent duplicate instruments.</w:t>
      </w:r>
    </w:p>
    <w:p>
      <w:pPr>
        <w:jc w:val="both"/>
      </w:pPr>
      <w:r>
        <w:rPr>
          <w:rFonts w:ascii="Times New Roman" w:hAnsi="Times New Roman"/>
          <w:sz w:val="24"/>
        </w:rPr>
        <w:t>- Not-Null Constraints: Critical columns like assets.name and assets.type are defined as non-nullable, ensuring that essential data is always present.</w:t>
      </w:r>
    </w:p>
    <w:p>
      <w:pPr>
        <w:jc w:val="both"/>
      </w:pPr>
      <w:r>
        <w:rPr>
          <w:rFonts w:ascii="Times New Roman" w:hAnsi="Times New Roman"/>
          <w:sz w:val="24"/>
        </w:rPr>
        <w:t>- Data Types: Each column is defined with a specific data type (e.g., String, Integer, Float, TIMESTAMP) to ensure that the stored data is in the correct format.</w:t>
      </w:r>
    </w:p>
    <w:p>
      <w:pPr>
        <w:jc w:val="both"/>
      </w:pPr>
      <w:r>
        <w:rPr>
          <w:rFonts w:ascii="Times New Roman" w:hAnsi="Times New Roman"/>
          <w:sz w:val="24"/>
        </w:rPr>
        <w:t>- Cascading Rules: The cascade="all, delete-orphan" option is used on relationships to ensure that when an asset is deleted, all its associated data (prices, fundamentals) are also deleted, preventing orphaned records.</w:t>
      </w:r>
    </w:p>
    <w:p>
      <w:pPr>
        <w:jc w:val="both"/>
      </w:pPr>
      <w:r>
        <w:rPr>
          <w:rFonts w:ascii="Times New Roman" w:hAnsi="Times New Roman"/>
          <w:sz w:val="24"/>
        </w:rPr>
        <w:t>4.3 Procedural Design</w:t>
      </w:r>
    </w:p>
    <w:p>
      <w:pPr>
        <w:jc w:val="both"/>
      </w:pPr>
      <w:r>
        <w:rPr>
          <w:rFonts w:ascii="Times New Roman" w:hAnsi="Times New Roman"/>
          <w:sz w:val="24"/>
        </w:rPr>
        <w:t>4.3.1 Logic Diagrams</w:t>
      </w:r>
    </w:p>
    <w:p>
      <w:pPr>
        <w:jc w:val="both"/>
      </w:pPr>
      <w:r>
        <w:rPr>
          <w:rFonts w:ascii="Times New Roman" w:hAnsi="Times New Roman"/>
          <w:sz w:val="24"/>
        </w:rPr>
        <w:t>The overall logic of the Lumia system follows a clear, linear flow from data acquisition to user recommendation.</w:t>
      </w:r>
    </w:p>
    <w:p>
      <w:pPr>
        <w:jc w:val="both"/>
      </w:pPr>
      <w:r>
        <w:rPr>
          <w:rFonts w:ascii="Times New Roman" w:hAnsi="Times New Roman"/>
          <w:sz w:val="24"/>
        </w:rPr>
        <w:t>Data Flow:</w:t>
      </w:r>
    </w:p>
    <w:p>
      <w:pPr>
        <w:jc w:val="both"/>
      </w:pPr>
      <w:r>
        <w:rPr>
          <w:rFonts w:ascii="Times New Roman" w:hAnsi="Times New Roman"/>
          <w:sz w:val="24"/>
        </w:rPr>
        <w:t>1. Data Collection: The collectors are run on a schedule to fetch raw data from various APIs and sources.</w:t>
      </w:r>
    </w:p>
    <w:p>
      <w:pPr>
        <w:jc w:val="both"/>
      </w:pPr>
      <w:r>
        <w:rPr>
          <w:rFonts w:ascii="Times New Roman" w:hAnsi="Times New Roman"/>
          <w:sz w:val="24"/>
        </w:rPr>
        <w:t>2. Data Storage: The raw data is cleaned, transformed, and stored in the PostgreSQL database according to the defined models.</w:t>
      </w:r>
    </w:p>
    <w:p>
      <w:pPr>
        <w:jc w:val="both"/>
      </w:pPr>
      <w:r>
        <w:rPr>
          <w:rFonts w:ascii="Times New Roman" w:hAnsi="Times New Roman"/>
          <w:sz w:val="24"/>
        </w:rPr>
        <w:t>3. User Input: The user interacts with the Streamlit app, providing their financial goals, risk tolerance, and investment horizon.</w:t>
      </w:r>
    </w:p>
    <w:p>
      <w:pPr>
        <w:jc w:val="both"/>
      </w:pPr>
      <w:r>
        <w:rPr>
          <w:rFonts w:ascii="Times New Roman" w:hAnsi="Times New Roman"/>
          <w:sz w:val="24"/>
        </w:rPr>
        <w:t>4. Profile Generation: The roboadvisor.user_profile module processes the user's input to create a comprehensive investor profile.</w:t>
      </w:r>
    </w:p>
    <w:p>
      <w:pPr>
        <w:jc w:val="both"/>
      </w:pPr>
      <w:r>
        <w:rPr>
          <w:rFonts w:ascii="Times New Roman" w:hAnsi="Times New Roman"/>
          <w:sz w:val="24"/>
        </w:rPr>
        <w:t>5. Asset Screening: The roboadvisor.asset_selector module queries the database and filters the universe of assets to a smaller, suitable subset based on the user's profile and market conditions.</w:t>
      </w:r>
    </w:p>
    <w:p>
      <w:pPr>
        <w:jc w:val="both"/>
      </w:pPr>
      <w:r>
        <w:rPr>
          <w:rFonts w:ascii="Times New Roman" w:hAnsi="Times New Roman"/>
          <w:sz w:val="24"/>
        </w:rPr>
        <w:t>6. Portfolio Optimization: The roboadvisor.optimizer takes the screened assets and runs optimization algorithms to determine the ideal percentage allocation for each asset.</w:t>
      </w:r>
    </w:p>
    <w:p>
      <w:pPr>
        <w:jc w:val="both"/>
      </w:pPr>
      <w:r>
        <w:rPr>
          <w:rFonts w:ascii="Times New Roman" w:hAnsi="Times New Roman"/>
          <w:sz w:val="24"/>
        </w:rPr>
        <w:t>7. Recommendation: The roboadvisor.recommender module formats the optimized portfolio into a clear, actionable recommendation.</w:t>
      </w:r>
    </w:p>
    <w:p>
      <w:pPr>
        <w:jc w:val="both"/>
      </w:pPr>
      <w:r>
        <w:rPr>
          <w:rFonts w:ascii="Times New Roman" w:hAnsi="Times New Roman"/>
          <w:sz w:val="24"/>
        </w:rPr>
        <w:t>8. UI Display: The final recommendation, along with supporting charts and data, is rendered in the user-friendly Streamlit interface.</w:t>
      </w:r>
    </w:p>
    <w:p>
      <w:pPr>
        <w:jc w:val="both"/>
      </w:pPr>
      <w:r>
        <w:rPr>
          <w:rFonts w:ascii="Times New Roman" w:hAnsi="Times New Roman"/>
          <w:sz w:val="24"/>
        </w:rPr>
        <w:t>4.3.2 Data Structures</w:t>
      </w:r>
    </w:p>
    <w:p>
      <w:pPr>
        <w:jc w:val="both"/>
      </w:pPr>
      <w:r>
        <w:rPr>
          <w:rFonts w:ascii="Times New Roman" w:hAnsi="Times New Roman"/>
          <w:sz w:val="24"/>
        </w:rPr>
        <w:t>The primary data structures used in the Lumia system are:</w:t>
      </w:r>
    </w:p>
    <w:p>
      <w:pPr>
        <w:jc w:val="both"/>
      </w:pPr>
      <w:r>
        <w:rPr>
          <w:rFonts w:ascii="Times New Roman" w:hAnsi="Times New Roman"/>
          <w:sz w:val="24"/>
        </w:rPr>
        <w:t>- SQLAlchemy ORM Objects: These Python objects are the in-memory representation of the database records (e.g., Asset, DailyPrice). They are used for all database interactions.</w:t>
      </w:r>
    </w:p>
    <w:p>
      <w:pPr>
        <w:jc w:val="both"/>
      </w:pPr>
      <w:r>
        <w:rPr>
          <w:rFonts w:ascii="Times New Roman" w:hAnsi="Times New Roman"/>
          <w:sz w:val="24"/>
        </w:rPr>
        <w:t>- Pandas DataFrames: DataFrames are used extensively for data manipulation, analysis, and time-series processing. For example, historical price data is loaded into a DataFrame to calculate returns and volatility. The results of database queries are often converted to DataFrames for easier handling.</w:t>
      </w:r>
    </w:p>
    <w:p>
      <w:pPr>
        <w:jc w:val="both"/>
      </w:pPr>
      <w:r>
        <w:rPr>
          <w:rFonts w:ascii="Times New Roman" w:hAnsi="Times New Roman"/>
          <w:sz w:val="24"/>
        </w:rPr>
        <w:t>- Dictionaries and Lists: Standard Python dictionaries and lists are used for configuration, storing intermediate results, and passing data between functions. For example, a user's profile is represented as a dictionary.</w:t>
      </w:r>
    </w:p>
    <w:p>
      <w:pPr>
        <w:jc w:val="both"/>
      </w:pPr>
      <w:r>
        <w:rPr>
          <w:rFonts w:ascii="Times New Roman" w:hAnsi="Times New Roman"/>
          <w:sz w:val="24"/>
        </w:rPr>
        <w:t>4.3.3 Algorithms Design</w:t>
      </w:r>
    </w:p>
    <w:p>
      <w:pPr>
        <w:jc w:val="both"/>
      </w:pPr>
      <w:r>
        <w:rPr>
          <w:rFonts w:ascii="Times New Roman" w:hAnsi="Times New Roman"/>
          <w:sz w:val="24"/>
        </w:rPr>
        <w:t>The core of the robo-advisor's intelligence lies in the algorithms used for portfolio construction.</w:t>
      </w:r>
    </w:p>
    <w:p>
      <w:pPr>
        <w:jc w:val="both"/>
      </w:pPr>
      <w:r>
        <w:rPr>
          <w:rFonts w:ascii="Times New Roman" w:hAnsi="Times New Roman"/>
          <w:sz w:val="24"/>
        </w:rPr>
        <w:t>- Asset Scoring and Ranking: The asset_selector uses a multi-factor scoring model. Assets are scored based on a combination of metrics like historical returns, volatility, Sharpe ratio, and fundamental data (for stocks). Each factor is assigned a weight, and a composite score is calculated for each asset.</w:t>
      </w:r>
    </w:p>
    <w:p>
      <w:pPr>
        <w:jc w:val="both"/>
      </w:pPr>
      <w:r>
        <w:rPr>
          <w:rFonts w:ascii="Times New Roman" w:hAnsi="Times New Roman"/>
          <w:sz w:val="24"/>
        </w:rPr>
        <w:t>- Mean-Variance Optimization (MVO): The optimizer module implements the MVO algorithm, a cornerstone of Modern Portfolio Theory. It takes the expected returns, standard deviations, and correlation matrix of the selected assets as input. The algorithm then finds the portfolio allocation that maximizes expected return for a given level of risk (or minimizes risk for a given level of return). This results in the "efficient frontier," and the optimal portfolio is selected from this frontier based on the user's risk profile.</w:t>
      </w:r>
    </w:p>
    <w:p>
      <w:pPr>
        <w:jc w:val="both"/>
      </w:pPr>
      <w:r>
        <w:rPr>
          <w:rFonts w:ascii="Times New Roman" w:hAnsi="Times New Roman"/>
          <w:sz w:val="24"/>
        </w:rPr>
        <w:t>- Sentiment Analysis: The collect_news module may incorporate Natural Language Processing (NLP) to perform sentiment analysis on news articles. This provides a qualitative overlay on the quantitative models, helping to gauge market mood.</w:t>
      </w:r>
    </w:p>
    <w:p>
      <w:pPr>
        <w:jc w:val="both"/>
      </w:pPr>
      <w:r>
        <w:rPr>
          <w:rFonts w:ascii="Times New Roman" w:hAnsi="Times New Roman"/>
          <w:sz w:val="24"/>
        </w:rPr>
        <w:t>4.4 User Interface Design</w:t>
      </w:r>
    </w:p>
    <w:p>
      <w:pPr>
        <w:jc w:val="both"/>
      </w:pPr>
      <w:r>
        <w:rPr>
          <w:rFonts w:ascii="Times New Roman" w:hAnsi="Times New Roman"/>
          <w:sz w:val="24"/>
        </w:rPr>
        <w:t>The user interface is a web-based dashboard built with Streamlit. The design philosophy is to be clean, intuitive, and data-rich without being overwhelming.</w:t>
      </w:r>
    </w:p>
    <w:p>
      <w:pPr>
        <w:jc w:val="both"/>
      </w:pPr>
      <w:r>
        <w:rPr>
          <w:rFonts w:ascii="Times New Roman" w:hAnsi="Times New Roman"/>
          <w:sz w:val="24"/>
        </w:rPr>
        <w:t>- Layout: The UI uses a wide layout with a collapsible sidebar. The main content area is organized into logical sections using tabs or expanders (e.g., "Dashboard," "Portfolio," "Analysis").</w:t>
      </w:r>
    </w:p>
    <w:p>
      <w:pPr>
        <w:jc w:val="both"/>
      </w:pPr>
      <w:r>
        <w:rPr>
          <w:rFonts w:ascii="Times New Roman" w:hAnsi="Times New Roman"/>
          <w:sz w:val="24"/>
        </w:rPr>
        <w:t>- Components: A library of custom components (components.py) is used to ensure a consistent look and feel. This includes:</w:t>
      </w:r>
    </w:p>
    <w:p>
      <w:pPr>
        <w:jc w:val="both"/>
      </w:pPr>
      <w:r>
        <w:rPr>
          <w:rFonts w:ascii="Times New Roman" w:hAnsi="Times New Roman"/>
          <w:sz w:val="24"/>
        </w:rPr>
        <w:t>- metric_card: To display key performance indicators (KPIs) like portfolio value or returns.</w:t>
      </w:r>
    </w:p>
    <w:p>
      <w:pPr>
        <w:jc w:val="both"/>
      </w:pPr>
      <w:r>
        <w:rPr>
          <w:rFonts w:ascii="Times New Roman" w:hAnsi="Times New Roman"/>
          <w:sz w:val="24"/>
        </w:rPr>
        <w:t>- section_header: For clear and consistent section titles.</w:t>
      </w:r>
    </w:p>
    <w:p>
      <w:pPr>
        <w:jc w:val="both"/>
      </w:pPr>
      <w:r>
        <w:rPr>
          <w:rFonts w:ascii="Times New Roman" w:hAnsi="Times New Roman"/>
          <w:sz w:val="24"/>
        </w:rPr>
        <w:t>- Charts: Donut charts for asset allocation (createdonutchart), bar charts for performance comparison (createbarchart), and gauges for risk/return visualization (createriskreturn_gauge).</w:t>
      </w:r>
    </w:p>
    <w:p>
      <w:pPr>
        <w:jc w:val="both"/>
      </w:pPr>
      <w:r>
        <w:rPr>
          <w:rFonts w:ascii="Times New Roman" w:hAnsi="Times New Roman"/>
          <w:sz w:val="24"/>
        </w:rPr>
        <w:t>- Interactivity: The UI is interactive, allowing users to adjust inputs like their risk tolerance and see the recommended portfolio update in real-time. Tooltips and help icons provide additional information.</w:t>
      </w:r>
    </w:p>
    <w:p>
      <w:pPr>
        <w:jc w:val="both"/>
      </w:pPr>
      <w:r>
        <w:rPr>
          <w:rFonts w:ascii="Times New Roman" w:hAnsi="Times New Roman"/>
          <w:sz w:val="24"/>
        </w:rPr>
        <w:t>- Styling: CSS is injected via the styles.py module to override default Streamlit styles and create a branded, professional appearance.</w:t>
      </w:r>
    </w:p>
    <w:p>
      <w:pPr>
        <w:jc w:val="both"/>
      </w:pPr>
      <w:r>
        <w:rPr>
          <w:rFonts w:ascii="Times New Roman" w:hAnsi="Times New Roman"/>
          <w:sz w:val="24"/>
        </w:rPr>
        <w:t>- AI Chat: An integrated AI chat (chat_ai.py) allows users to ask natural language questions about their portfolio or the market, providing a more conversational and guided experience.</w:t>
      </w:r>
    </w:p>
    <w:p>
      <w:pPr>
        <w:jc w:val="both"/>
      </w:pPr>
      <w:r>
        <w:rPr>
          <w:rFonts w:ascii="Times New Roman" w:hAnsi="Times New Roman"/>
          <w:sz w:val="24"/>
        </w:rPr>
        <w:t>4.5 Security Issues</w:t>
      </w:r>
    </w:p>
    <w:p>
      <w:pPr>
        <w:jc w:val="both"/>
      </w:pPr>
      <w:r>
        <w:rPr>
          <w:rFonts w:ascii="Times New Roman" w:hAnsi="Times New Roman"/>
          <w:sz w:val="24"/>
        </w:rPr>
        <w:t>Security is a critical consideration for a financial application. The following measures are considered:</w:t>
      </w:r>
    </w:p>
    <w:p>
      <w:pPr>
        <w:jc w:val="both"/>
      </w:pPr>
      <w:r>
        <w:rPr>
          <w:rFonts w:ascii="Times New Roman" w:hAnsi="Times New Roman"/>
          <w:sz w:val="24"/>
        </w:rPr>
        <w:t>- Data Encryption: All sensitive data, both in transit (using HTTPS) and at rest (database-level encryption), should be encrypted.</w:t>
      </w:r>
    </w:p>
    <w:p>
      <w:pPr>
        <w:jc w:val="both"/>
      </w:pPr>
      <w:r>
        <w:rPr>
          <w:rFonts w:ascii="Times New Roman" w:hAnsi="Times New Roman"/>
          <w:sz w:val="24"/>
        </w:rPr>
        <w:t>- Authentication and Authorization: While not explicitly implemented yet, a production version would require robust user authentication (e.g., OAuth2) to ensure that users can only access their own data.</w:t>
      </w:r>
    </w:p>
    <w:p>
      <w:pPr>
        <w:jc w:val="both"/>
      </w:pPr>
      <w:r>
        <w:rPr>
          <w:rFonts w:ascii="Times New Roman" w:hAnsi="Times New Roman"/>
          <w:sz w:val="24"/>
        </w:rPr>
        <w:t>- API Key Management: Keys for external data source APIs are stored securely using environment variables or a secret management service, not hardcoded in the source code.</w:t>
      </w:r>
    </w:p>
    <w:p>
      <w:pPr>
        <w:jc w:val="both"/>
      </w:pPr>
      <w:r>
        <w:rPr>
          <w:rFonts w:ascii="Times New Roman" w:hAnsi="Times New Roman"/>
          <w:sz w:val="24"/>
        </w:rPr>
        <w:t>- Input Validation: All user input is validated and sanitized to prevent common web vulnerabilities like SQL Injection and Cross-Site Scripting (XSS). The use of an ORM like SQLAlchemy provides a strong defense against SQL injection.</w:t>
      </w:r>
    </w:p>
    <w:p>
      <w:pPr>
        <w:jc w:val="both"/>
      </w:pPr>
      <w:r>
        <w:rPr>
          <w:rFonts w:ascii="Times New Roman" w:hAnsi="Times New Roman"/>
          <w:sz w:val="24"/>
        </w:rPr>
        <w:t>- Dependency Scanning: Regularly scan third-party libraries for known vulnerabilities.</w:t>
      </w:r>
    </w:p>
    <w:p>
      <w:pPr>
        <w:jc w:val="both"/>
      </w:pPr>
      <w:r>
        <w:rPr>
          <w:rFonts w:ascii="Times New Roman" w:hAnsi="Times New Roman"/>
          <w:sz w:val="24"/>
        </w:rPr>
        <w:t>- Principle of Least Privilege: The database user for the application should have the minimum necessary permissions, rather than full administrative rights.</w:t>
      </w:r>
    </w:p>
    <w:p>
      <w:pPr>
        <w:jc w:val="both"/>
      </w:pPr>
      <w:r>
        <w:rPr>
          <w:rFonts w:ascii="Times New Roman" w:hAnsi="Times New Roman"/>
          <w:sz w:val="24"/>
        </w:rPr>
        <w:t>4.6 Test Cases Design</w:t>
      </w:r>
    </w:p>
    <w:p>
      <w:pPr>
        <w:jc w:val="both"/>
      </w:pPr>
      <w:r>
        <w:rPr>
          <w:rFonts w:ascii="Times New Roman" w:hAnsi="Times New Roman"/>
          <w:sz w:val="24"/>
        </w:rPr>
        <w:t>A comprehensive testing strategy is essential to ensure the accuracy, reliability, and robustness of the Lumia system.</w:t>
      </w:r>
    </w:p>
    <w:p>
      <w:pPr>
        <w:jc w:val="both"/>
      </w:pPr>
      <w:r>
        <w:rPr>
          <w:rFonts w:ascii="Times New Roman" w:hAnsi="Times New Roman"/>
          <w:sz w:val="24"/>
        </w:rPr>
        <w:t>- Unit Tests: Each function and module should be tested in isolation. For example:</w:t>
      </w:r>
    </w:p>
    <w:p>
      <w:pPr>
        <w:jc w:val="both"/>
      </w:pPr>
      <w:r>
        <w:rPr>
          <w:rFonts w:ascii="Times New Roman" w:hAnsi="Times New Roman"/>
          <w:sz w:val="24"/>
        </w:rPr>
        <w:t>- Test that the dailypricecollector correctly parses data from the API.</w:t>
      </w:r>
    </w:p>
    <w:p>
      <w:pPr>
        <w:jc w:val="both"/>
      </w:pPr>
      <w:r>
        <w:rPr>
          <w:rFonts w:ascii="Times New Roman" w:hAnsi="Times New Roman"/>
          <w:sz w:val="24"/>
        </w:rPr>
        <w:t>- Test that the optimizer calculates the correct efficient frontier for a known set of inputs.</w:t>
      </w:r>
    </w:p>
    <w:p>
      <w:pPr>
        <w:jc w:val="both"/>
      </w:pPr>
      <w:r>
        <w:rPr>
          <w:rFonts w:ascii="Times New Roman" w:hAnsi="Times New Roman"/>
          <w:sz w:val="24"/>
        </w:rPr>
        <w:t>- Test that the format_currency utility function in the app formats numbers correctly.</w:t>
      </w:r>
    </w:p>
    <w:p>
      <w:pPr>
        <w:jc w:val="both"/>
      </w:pPr>
      <w:r>
        <w:rPr>
          <w:rFonts w:ascii="Times New Roman" w:hAnsi="Times New Roman"/>
          <w:sz w:val="24"/>
        </w:rPr>
        <w:t>- Integration Tests: These tests verify that different modules work together as expected. For example:</w:t>
      </w:r>
    </w:p>
    <w:p>
      <w:pPr>
        <w:jc w:val="both"/>
      </w:pPr>
      <w:r>
        <w:rPr>
          <w:rFonts w:ascii="Times New Roman" w:hAnsi="Times New Roman"/>
          <w:sz w:val="24"/>
        </w:rPr>
        <w:t>- Test the full data pipeline from the master_collector to the database.</w:t>
      </w:r>
    </w:p>
    <w:p>
      <w:pPr>
        <w:jc w:val="both"/>
      </w:pPr>
      <w:r>
        <w:rPr>
          <w:rFonts w:ascii="Times New Roman" w:hAnsi="Times New Roman"/>
          <w:sz w:val="24"/>
        </w:rPr>
        <w:t>- Test the interaction between the user_profile module and the recommender module.</w:t>
      </w:r>
    </w:p>
    <w:p>
      <w:pPr>
        <w:jc w:val="both"/>
      </w:pPr>
      <w:r>
        <w:rPr>
          <w:rFonts w:ascii="Times New Roman" w:hAnsi="Times New Roman"/>
          <w:sz w:val="24"/>
        </w:rPr>
        <w:t>- End-to-End (E2E) Tests: These tests simulate a full user journey. For example:</w:t>
      </w:r>
    </w:p>
    <w:p>
      <w:pPr>
        <w:jc w:val="both"/>
      </w:pPr>
      <w:r>
        <w:rPr>
          <w:rFonts w:ascii="Times New Roman" w:hAnsi="Times New Roman"/>
          <w:sz w:val="24"/>
        </w:rPr>
        <w:t>- A script could use a tool like Selenium or Playwright to interact with the Streamlit UI, enter user data, and verify that the correct portfolio recommendation is displayed.</w:t>
      </w:r>
    </w:p>
    <w:p>
      <w:pPr>
        <w:jc w:val="both"/>
      </w:pPr>
      <w:r>
        <w:rPr>
          <w:rFonts w:ascii="Times New Roman" w:hAnsi="Times New Roman"/>
          <w:sz w:val="24"/>
        </w:rPr>
        <w:t>- Data Validation Tests: These are specific tests to ensure the quality of the financial data. For example:</w:t>
      </w:r>
    </w:p>
    <w:p>
      <w:pPr>
        <w:jc w:val="both"/>
      </w:pPr>
      <w:r>
        <w:rPr>
          <w:rFonts w:ascii="Times New Roman" w:hAnsi="Times New Roman"/>
          <w:sz w:val="24"/>
        </w:rPr>
        <w:t>- Check for gaps in historical price data.</w:t>
      </w:r>
    </w:p>
    <w:p>
      <w:pPr>
        <w:jc w:val="both"/>
      </w:pPr>
      <w:r>
        <w:rPr>
          <w:rFonts w:ascii="Times New Roman" w:hAnsi="Times New Roman"/>
          <w:sz w:val="24"/>
        </w:rPr>
        <w:t>- Check for outliers or anomalous values in fundamental data.</w:t>
      </w:r>
    </w:p>
    <w:p>
      <w:pPr>
        <w:jc w:val="both"/>
      </w:pPr>
      <w:r>
        <w:rPr>
          <w:rFonts w:ascii="Times New Roman" w:hAnsi="Times New Roman"/>
          <w:sz w:val="24"/>
        </w:rPr>
        <w:t>- Backtesting: The roboadvisor's strategies will be rigorously backtested against historical data to evaluate their performance in different market conditions.</w:t>
      </w:r>
    </w:p>
    <w:p>
      <w:r>
        <w:br w:type="page"/>
      </w:r>
    </w:p>
    <w:p>
      <w:pPr>
        <w:pStyle w:val="Heading1"/>
      </w:pPr>
      <w:r>
        <w:rPr>
          <w:rFonts w:ascii="Times New Roman" w:hAnsi="Times New Roman"/>
          <w:b/>
          <w:color w:val="000000"/>
          <w:sz w:val="32"/>
        </w:rPr>
        <w:t>CHAPTER 5</w:t>
      </w:r>
    </w:p>
    <w:p>
      <w:pPr>
        <w:jc w:val="both"/>
      </w:pPr>
      <w:r>
        <w:rPr>
          <w:rFonts w:ascii="Times New Roman" w:hAnsi="Times New Roman"/>
          <w:sz w:val="24"/>
        </w:rPr>
        <w:t>IMPLEMENTATION AND TESTING</w:t>
      </w:r>
    </w:p>
    <w:p>
      <w:pPr>
        <w:jc w:val="both"/>
      </w:pPr>
      <w:r>
        <w:rPr>
          <w:rFonts w:ascii="Times New Roman" w:hAnsi="Times New Roman"/>
          <w:sz w:val="24"/>
        </w:rPr>
        <w:t>---</w:t>
      </w:r>
    </w:p>
    <w:p>
      <w:pPr>
        <w:pStyle w:val="Heading2"/>
      </w:pPr>
      <w:r>
        <w:rPr>
          <w:rFonts w:ascii="Times New Roman" w:hAnsi="Times New Roman"/>
          <w:b/>
          <w:color w:val="000000"/>
          <w:sz w:val="28"/>
        </w:rPr>
        <w:t>5.1 Implementation Approaches</w:t>
      </w:r>
    </w:p>
    <w:p>
      <w:pPr>
        <w:jc w:val="both"/>
      </w:pPr>
      <w:r>
        <w:rPr>
          <w:rFonts w:ascii="Times New Roman" w:hAnsi="Times New Roman"/>
          <w:sz w:val="24"/>
        </w:rPr>
        <w:t>The implementation of the Lumia system follows a modern, modular, and iterative approach, leveraging a powerful stack of Python libraries to build a robust and scalable financial analysis platform. The core implementation strategies are:</w:t>
      </w:r>
    </w:p>
    <w:p>
      <w:pPr>
        <w:jc w:val="both"/>
      </w:pPr>
      <w:r>
        <w:rPr>
          <w:rFonts w:ascii="Times New Roman" w:hAnsi="Times New Roman"/>
          <w:sz w:val="24"/>
        </w:rPr>
        <w:t>- Language and Core Libraries: Python was chosen as the primary programming language due to its extensive ecosystem of libraries for data science, web development, and numerical computing. Key libraries include Pandas for data manipulation, SQLAlchemy for database interaction, and Streamlit for the user interface.</w:t>
      </w:r>
    </w:p>
    <w:p>
      <w:pPr>
        <w:jc w:val="both"/>
      </w:pPr>
      <w:r>
        <w:rPr>
          <w:rFonts w:ascii="Times New Roman" w:hAnsi="Times New Roman"/>
          <w:sz w:val="24"/>
        </w:rPr>
        <w:t>- Modular Architecture: The codebase is organized into distinct modules (collectors, models, roboadvisor, app), each with a specific responsibility. This separation of concerns simplifies development, testing, and future maintenance. For instance, the collectors module can be updated to add new data sources without affecting the roboadvisor's core logic.</w:t>
      </w:r>
    </w:p>
    <w:p>
      <w:pPr>
        <w:jc w:val="both"/>
      </w:pPr>
      <w:r>
        <w:rPr>
          <w:rFonts w:ascii="Times New Roman" w:hAnsi="Times New Roman"/>
          <w:sz w:val="24"/>
        </w:rPr>
        <w:t>- Database-First with ORM: The system uses a PostgreSQL database as its data store. The schema is managed through the SQLAlchemy Object-Relational Mapper (ORM), which maps Python classes to database tables. This approach abstracts away the raw SQL, reduces the risk of errors, and makes the code more readable and database-agnostic. Database migrations are managed by Alembic, allowing for version-controlled changes to the schema.</w:t>
      </w:r>
    </w:p>
    <w:p>
      <w:pPr>
        <w:jc w:val="both"/>
      </w:pPr>
      <w:r>
        <w:rPr>
          <w:rFonts w:ascii="Times New Roman" w:hAnsi="Times New Roman"/>
          <w:sz w:val="24"/>
        </w:rPr>
        <w:t>- Component-Based UI: The user interface is built with Streamlit, following a component-based design pattern. Reusable UI elements like metric cards and charts are encapsulated in the app/components.py module. This promotes a consistent user experience and accelerates front-end development.</w:t>
      </w:r>
    </w:p>
    <w:p>
      <w:pPr>
        <w:jc w:val="both"/>
      </w:pPr>
      <w:r>
        <w:rPr>
          <w:rFonts w:ascii="Times New Roman" w:hAnsi="Times New Roman"/>
          <w:sz w:val="24"/>
        </w:rPr>
        <w:t>- Script-Based Automation: Repetitive tasks, such as data collection, are automated using command-line scripts located in the scripts/ directory. This allows for easy scheduling and execution of background processes, like running the collectors via a cron job or a task scheduler.</w:t>
      </w:r>
    </w:p>
    <w:p>
      <w:pPr>
        <w:jc w:val="both"/>
      </w:pPr>
      <w:r>
        <w:rPr>
          <w:rFonts w:ascii="Times New Roman" w:hAnsi="Times New Roman"/>
          <w:sz w:val="24"/>
        </w:rPr>
        <w:t>5.2 Coding Details and Code Efficiency</w:t>
      </w:r>
    </w:p>
    <w:p>
      <w:pPr>
        <w:jc w:val="both"/>
      </w:pPr>
      <w:r>
        <w:rPr>
          <w:rFonts w:ascii="Times New Roman" w:hAnsi="Times New Roman"/>
          <w:sz w:val="24"/>
        </w:rPr>
        <w:t>5.2.1 Code Efficiency</w:t>
      </w:r>
    </w:p>
    <w:p>
      <w:pPr>
        <w:jc w:val="both"/>
      </w:pPr>
      <w:r>
        <w:rPr>
          <w:rFonts w:ascii="Times New Roman" w:hAnsi="Times New Roman"/>
          <w:sz w:val="24"/>
        </w:rPr>
        <w:t>Code efficiency is crucial for a data-intensive application like Lumia, especially in data processing and analytical calculations. Several techniques are employed to ensure performance:</w:t>
      </w:r>
    </w:p>
    <w:p>
      <w:pPr>
        <w:jc w:val="both"/>
      </w:pPr>
      <w:r>
        <w:rPr>
          <w:rFonts w:ascii="Times New Roman" w:hAnsi="Times New Roman"/>
          <w:sz w:val="24"/>
        </w:rPr>
        <w:t>- Vectorized Operations with Pandas: Instead of iterating through rows, analytical calculations (e.g., calculating returns, volatility) are performed using vectorized operations provided by the Pandas library. This is significantly faster as it leverages underlying C implementations.</w:t>
      </w:r>
    </w:p>
    <w:p>
      <w:pPr>
        <w:jc w:val="both"/>
      </w:pPr>
      <w:r>
        <w:rPr>
          <w:rFonts w:ascii="Times New Roman" w:hAnsi="Times New Roman"/>
          <w:sz w:val="24"/>
        </w:rPr>
        <w:t>- Efficient Database Queries: SQLAlchemy's ORM is used to construct efficient database queries. By using joins and filtering at the database level, the amount of data transferred to the application is minimized. For example, when selecting assets, filters are applied directly in the database query rather than loading all assets into memory and filtering in Python.</w:t>
      </w:r>
    </w:p>
    <w:p>
      <w:pPr>
        <w:jc w:val="both"/>
      </w:pPr>
      <w:r>
        <w:rPr>
          <w:rFonts w:ascii="Times New Roman" w:hAnsi="Times New Roman"/>
          <w:sz w:val="24"/>
        </w:rPr>
        <w:t>- Bulk Operations: When inserting or updating large amounts of data (e.g., daily prices), bulk methods like bulkinsertmappings or bulksaveobjects are preferred over inserting records one by one. This reduces the number of database round-trips and significantly improves performance.</w:t>
      </w:r>
    </w:p>
    <w:p>
      <w:pPr>
        <w:jc w:val="both"/>
      </w:pPr>
      <w:r>
        <w:rPr>
          <w:rFonts w:ascii="Times New Roman" w:hAnsi="Times New Roman"/>
          <w:sz w:val="24"/>
        </w:rPr>
        <w:t>- Lazy Loading: SQLAlchemy's relationship loading strategies are configured to use "lazy loading" by default. This means that related objects (like the daily_prices for an Asset) are only fetched from the database when they are first accessed, preventing the over-fetching of data.</w:t>
      </w:r>
    </w:p>
    <w:p>
      <w:pPr>
        <w:jc w:val="both"/>
      </w:pPr>
      <w:r>
        <w:rPr>
          <w:rFonts w:ascii="Times New Roman" w:hAnsi="Times New Roman"/>
          <w:sz w:val="24"/>
        </w:rPr>
        <w:t>- Caching: For data that does not change frequently, such as the list of available assets or historical fundamentals, caching mechanisms can be implemented. Streamlit's @st.cachedata and @st.cacheresource decorators are used to cache the results of expensive computations and data loading operations, making the UI much more responsive.</w:t>
      </w:r>
    </w:p>
    <w:p>
      <w:pPr>
        <w:pStyle w:val="Heading2"/>
      </w:pPr>
      <w:r>
        <w:rPr>
          <w:rFonts w:ascii="Times New Roman" w:hAnsi="Times New Roman"/>
          <w:b/>
          <w:color w:val="000000"/>
          <w:sz w:val="28"/>
        </w:rPr>
        <w:t>5.3 Testing Approach</w:t>
      </w:r>
    </w:p>
    <w:p>
      <w:pPr>
        <w:jc w:val="both"/>
      </w:pPr>
      <w:r>
        <w:rPr>
          <w:rFonts w:ascii="Times New Roman" w:hAnsi="Times New Roman"/>
          <w:sz w:val="24"/>
        </w:rPr>
        <w:t>A multi-layered testing approach is designed to ensure the correctness, reliability, and performance of the Lumia system. The strategy includes unit, integration, and performance testing.</w:t>
      </w:r>
    </w:p>
    <w:p>
      <w:pPr>
        <w:pStyle w:val="Heading2"/>
      </w:pPr>
      <w:r>
        <w:rPr>
          <w:rFonts w:ascii="Times New Roman" w:hAnsi="Times New Roman"/>
          <w:b/>
          <w:color w:val="000000"/>
          <w:sz w:val="28"/>
        </w:rPr>
        <w:t>5.3.1 Unit Testing</w:t>
      </w:r>
    </w:p>
    <w:p>
      <w:pPr>
        <w:jc w:val="both"/>
      </w:pPr>
      <w:r>
        <w:rPr>
          <w:rFonts w:ascii="Times New Roman" w:hAnsi="Times New Roman"/>
          <w:sz w:val="24"/>
        </w:rPr>
        <w:t>Unit tests focus on testing the smallest, isolated parts of the application, such as individual functions or methods. The goal is to verify that each component works correctly on its own. A framework like Pytest would be used for this.</w:t>
      </w:r>
    </w:p>
    <w:p>
      <w:pPr>
        <w:jc w:val="both"/>
      </w:pPr>
      <w:r>
        <w:rPr>
          <w:rFonts w:ascii="Times New Roman" w:hAnsi="Times New Roman"/>
          <w:sz w:val="24"/>
        </w:rPr>
        <w:t>- Roboadvisor Logic: Test the portfolio optimizer with a fixed set of inputs (returns, covariances) to ensure it produces the expected optimal weights. Test the asset scoring functions to verify they calculate scores correctly.</w:t>
      </w:r>
    </w:p>
    <w:p>
      <w:pPr>
        <w:jc w:val="both"/>
      </w:pPr>
      <w:r>
        <w:rPr>
          <w:rFonts w:ascii="Times New Roman" w:hAnsi="Times New Roman"/>
          <w:sz w:val="24"/>
        </w:rPr>
        <w:t>- Collectors: Mock the external API calls to test the data parsing and transformation logic of each collector. For example, provide a sample JSON response from a news API and assert that the collect_news module correctly extracts the headline, date, and content.</w:t>
      </w:r>
    </w:p>
    <w:p>
      <w:pPr>
        <w:jc w:val="both"/>
      </w:pPr>
      <w:r>
        <w:rPr>
          <w:rFonts w:ascii="Times New Roman" w:hAnsi="Times New Roman"/>
          <w:sz w:val="24"/>
        </w:rPr>
        <w:t>- Utilities: Test utility functions, such as the currency formatter in the Streamlit app, with various inputs to ensure they handle all edge cases.</w:t>
      </w:r>
    </w:p>
    <w:p>
      <w:pPr>
        <w:pStyle w:val="Heading2"/>
      </w:pPr>
      <w:r>
        <w:rPr>
          <w:rFonts w:ascii="Times New Roman" w:hAnsi="Times New Roman"/>
          <w:b/>
          <w:color w:val="000000"/>
          <w:sz w:val="28"/>
        </w:rPr>
        <w:t>5.3.2 Integrated Testing</w:t>
      </w:r>
    </w:p>
    <w:p>
      <w:pPr>
        <w:jc w:val="both"/>
      </w:pPr>
      <w:r>
        <w:rPr>
          <w:rFonts w:ascii="Times New Roman" w:hAnsi="Times New Roman"/>
          <w:sz w:val="24"/>
        </w:rPr>
        <w:t>Integration tests verify that different modules of the application work together as intended. These tests are more complex and focus on the interactions between components.</w:t>
      </w:r>
    </w:p>
    <w:p>
      <w:pPr>
        <w:jc w:val="both"/>
      </w:pPr>
      <w:r>
        <w:rPr>
          <w:rFonts w:ascii="Times New Roman" w:hAnsi="Times New Roman"/>
          <w:sz w:val="24"/>
        </w:rPr>
        <w:t>- Data Pipeline: Test the complete flow from running a data collector to verifying that the data is correctly stored in the database. This involves running a collector script against a test database and then querying the database to assert that the records were created with the correct values.</w:t>
      </w:r>
    </w:p>
    <w:p>
      <w:pPr>
        <w:jc w:val="both"/>
      </w:pPr>
      <w:r>
        <w:rPr>
          <w:rFonts w:ascii="Times New Roman" w:hAnsi="Times New Roman"/>
          <w:sz w:val="24"/>
        </w:rPr>
        <w:t>- Recommendation Engine: Test the integration between the userprofile, assetselector, and recommender modules. This test would simulate user input, generate a profile, and verify that the final recommendation is consistent with the user's risk tolerance and the assets selected.</w:t>
      </w:r>
    </w:p>
    <w:p>
      <w:pPr>
        <w:jc w:val="both"/>
      </w:pPr>
      <w:r>
        <w:rPr>
          <w:rFonts w:ascii="Times New Roman" w:hAnsi="Times New Roman"/>
          <w:sz w:val="24"/>
        </w:rPr>
        <w:t>- App and Database: Test the interaction between the Streamlit application and the database. This involves starting the app, having it query the test database, and asserting that the data displayed in the UI is correct.</w:t>
      </w:r>
    </w:p>
    <w:p>
      <w:pPr>
        <w:pStyle w:val="Heading2"/>
      </w:pPr>
      <w:r>
        <w:rPr>
          <w:rFonts w:ascii="Times New Roman" w:hAnsi="Times New Roman"/>
          <w:b/>
          <w:color w:val="000000"/>
          <w:sz w:val="28"/>
        </w:rPr>
        <w:t>5.3.3 Performance Testing</w:t>
      </w:r>
    </w:p>
    <w:p>
      <w:pPr>
        <w:jc w:val="both"/>
      </w:pPr>
      <w:r>
        <w:rPr>
          <w:rFonts w:ascii="Times New Roman" w:hAnsi="Times New Roman"/>
          <w:sz w:val="24"/>
        </w:rPr>
        <w:t>Performance testing focuses on evaluating the system's speed, responsiveness, and stability under load.</w:t>
      </w:r>
    </w:p>
    <w:p>
      <w:pPr>
        <w:jc w:val="both"/>
      </w:pPr>
      <w:r>
        <w:rPr>
          <w:rFonts w:ascii="Times New Roman" w:hAnsi="Times New Roman"/>
          <w:sz w:val="24"/>
        </w:rPr>
        <w:t>- Database Query Performance: Analyze the execution time of critical database queries, especially those used in the asset_selector and for loading historical data for the UI. Tools like EXPLAIN ANALYZE in PostgreSQL can be used to identify slow queries and optimize them, for example, by adding indexes.</w:t>
      </w:r>
    </w:p>
    <w:p>
      <w:pPr>
        <w:jc w:val="both"/>
      </w:pPr>
      <w:r>
        <w:rPr>
          <w:rFonts w:ascii="Times New Roman" w:hAnsi="Times New Roman"/>
          <w:sz w:val="24"/>
        </w:rPr>
        <w:t>- API Collector Performance: Measure the time taken by data collectors to fetch data from external APIs. This helps identify bottlenecks and can inform decisions about using concurrent requests to speed up data acquisition.</w:t>
      </w:r>
    </w:p>
    <w:p>
      <w:pPr>
        <w:pStyle w:val="Heading2"/>
      </w:pPr>
      <w:r>
        <w:rPr>
          <w:rFonts w:ascii="Times New Roman" w:hAnsi="Times New Roman"/>
          <w:b/>
          <w:color w:val="000000"/>
          <w:sz w:val="28"/>
        </w:rPr>
        <w:t>- Application Load Testing: Use tools like Locust or JMeter to simulate multiple users accessing the Streamlit application simultaneously. This helps measure the application's response time under load and identify any performance degradation.</w:t>
      </w:r>
    </w:p>
    <w:p>
      <w:pPr>
        <w:jc w:val="both"/>
      </w:pPr>
      <w:r>
        <w:rPr>
          <w:rFonts w:ascii="Times New Roman" w:hAnsi="Times New Roman"/>
          <w:sz w:val="24"/>
        </w:rPr>
        <w:t>5.4 Modifications and Improvements</w:t>
      </w:r>
    </w:p>
    <w:p>
      <w:pPr>
        <w:jc w:val="both"/>
      </w:pPr>
      <w:r>
        <w:rPr>
          <w:rFonts w:ascii="Times New Roman" w:hAnsi="Times New Roman"/>
          <w:sz w:val="24"/>
        </w:rPr>
        <w:t>The current Lumia system provides a solid foundation, but several improvements can be made in the future:</w:t>
      </w:r>
    </w:p>
    <w:p>
      <w:pPr>
        <w:jc w:val="both"/>
      </w:pPr>
      <w:r>
        <w:rPr>
          <w:rFonts w:ascii="Times New Roman" w:hAnsi="Times New Roman"/>
          <w:sz w:val="24"/>
        </w:rPr>
        <w:t>- Enhanced AI/ML Models: Integrate more advanced machine learning models for predicting asset returns or generating market sentiment scores. Time-series forecasting models like ARIMA or LSTM could be used to complement the existing quantitative models.</w:t>
      </w:r>
    </w:p>
    <w:p>
      <w:pPr>
        <w:jc w:val="both"/>
      </w:pPr>
      <w:r>
        <w:rPr>
          <w:rFonts w:ascii="Times New Roman" w:hAnsi="Times New Roman"/>
          <w:sz w:val="24"/>
        </w:rPr>
        <w:t>- Real-Time Data: Implement WebSocket connections to data providers for real-time price updates in the user interface, providing a more dynamic experience.</w:t>
      </w:r>
    </w:p>
    <w:p>
      <w:pPr>
        <w:jc w:val="both"/>
      </w:pPr>
      <w:r>
        <w:rPr>
          <w:rFonts w:ascii="Times New Roman" w:hAnsi="Times New Roman"/>
          <w:sz w:val="24"/>
        </w:rPr>
        <w:t>- Expanded Asset Classes: Add support for more asset classes, such as bonds, commodities, and real estate, to provide more comprehensive portfolio diversification options.</w:t>
      </w:r>
    </w:p>
    <w:p>
      <w:pPr>
        <w:jc w:val="both"/>
      </w:pPr>
      <w:r>
        <w:rPr>
          <w:rFonts w:ascii="Times New Roman" w:hAnsi="Times New Roman"/>
          <w:sz w:val="24"/>
        </w:rPr>
        <w:t>- Robust User Management: Implement a full-fledged user authentication and management system to support multiple users securely.</w:t>
      </w:r>
    </w:p>
    <w:p>
      <w:pPr>
        <w:jc w:val="both"/>
      </w:pPr>
      <w:r>
        <w:rPr>
          <w:rFonts w:ascii="Times New Roman" w:hAnsi="Times New Roman"/>
          <w:sz w:val="24"/>
        </w:rPr>
        <w:t>- Automated Backtesting Engine: Build a dedicated module for rigorously backtesting portfolio strategies against historical data, allowing for the evaluation and comparison of different algorithms.</w:t>
      </w:r>
    </w:p>
    <w:p>
      <w:pPr>
        <w:jc w:val="both"/>
      </w:pPr>
      <w:r>
        <w:rPr>
          <w:rFonts w:ascii="Times New Roman" w:hAnsi="Times New Roman"/>
          <w:sz w:val="24"/>
        </w:rPr>
        <w:t>- CI/CD Pipeline: Set up a Continuous Integration/Continuous Deployment (CI/CD) pipeline to automate testing and deployment, ensuring that new changes are automatically validated and deployed to production.</w:t>
      </w:r>
    </w:p>
    <w:p>
      <w:pPr>
        <w:jc w:val="both"/>
      </w:pPr>
      <w:r>
        <w:rPr>
          <w:rFonts w:ascii="Times New Roman" w:hAnsi="Times New Roman"/>
          <w:sz w:val="24"/>
        </w:rPr>
        <w:t>5.5 Test Cases</w:t>
      </w:r>
    </w:p>
    <w:p>
      <w:pPr>
        <w:jc w:val="both"/>
      </w:pPr>
      <w:r>
        <w:rPr>
          <w:rFonts w:ascii="Times New Roman" w:hAnsi="Times New Roman"/>
          <w:sz w:val="24"/>
        </w:rPr>
        <w:t>Below are examples of specific test cases that would be implemented for the Lumia system.</w:t>
      </w:r>
    </w:p>
    <w:p>
      <w:pPr>
        <w:jc w:val="both"/>
      </w:pPr>
      <w:r>
        <w:rPr>
          <w:rFonts w:ascii="Times New Roman" w:hAnsi="Times New Roman"/>
          <w:sz w:val="24"/>
        </w:rPr>
        <w:t>Test Case 1: Unit Test for stocks_manager</w:t>
      </w:r>
    </w:p>
    <w:p>
      <w:pPr>
        <w:jc w:val="both"/>
      </w:pPr>
      <w:r>
        <w:rPr>
          <w:rFonts w:ascii="Times New Roman" w:hAnsi="Times New Roman"/>
          <w:sz w:val="24"/>
        </w:rPr>
        <w:t>- Objective: Verify that the stocks_manager correctly identifies and adds a new stock to the database.</w:t>
      </w:r>
    </w:p>
    <w:p>
      <w:pPr>
        <w:jc w:val="both"/>
      </w:pPr>
      <w:r>
        <w:rPr>
          <w:rFonts w:ascii="Times New Roman" w:hAnsi="Times New Roman"/>
          <w:sz w:val="24"/>
        </w:rPr>
        <w:t>- Procedure:</w:t>
      </w:r>
    </w:p>
    <w:p>
      <w:pPr>
        <w:jc w:val="both"/>
      </w:pPr>
      <w:r>
        <w:rPr>
          <w:rFonts w:ascii="Times New Roman" w:hAnsi="Times New Roman"/>
          <w:sz w:val="24"/>
        </w:rPr>
        <w:t>1. Mock the API call that fetches the list of stocks.</w:t>
      </w:r>
    </w:p>
    <w:p>
      <w:pPr>
        <w:jc w:val="both"/>
      </w:pPr>
      <w:r>
        <w:rPr>
          <w:rFonts w:ascii="Times New Roman" w:hAnsi="Times New Roman"/>
          <w:sz w:val="24"/>
        </w:rPr>
        <w:t>2. Run the stocks_manager collector.</w:t>
      </w:r>
    </w:p>
    <w:p>
      <w:pPr>
        <w:jc w:val="both"/>
      </w:pPr>
      <w:r>
        <w:rPr>
          <w:rFonts w:ascii="Times New Roman" w:hAnsi="Times New Roman"/>
          <w:sz w:val="24"/>
        </w:rPr>
        <w:t>3. Assert that the Asset table in the test database now contains the new stock with the correct symbol, name, and type.</w:t>
      </w:r>
    </w:p>
    <w:p>
      <w:pPr>
        <w:jc w:val="both"/>
      </w:pPr>
      <w:r>
        <w:rPr>
          <w:rFonts w:ascii="Times New Roman" w:hAnsi="Times New Roman"/>
          <w:sz w:val="24"/>
        </w:rPr>
        <w:t>Test Case 2: Unit Test for optimizer</w:t>
      </w:r>
    </w:p>
    <w:p>
      <w:pPr>
        <w:jc w:val="both"/>
      </w:pPr>
      <w:r>
        <w:rPr>
          <w:rFonts w:ascii="Times New Roman" w:hAnsi="Times New Roman"/>
          <w:sz w:val="24"/>
        </w:rPr>
        <w:t>- Objective: Ensure the Mean-Variance Optimizer calculates the correct portfolio weights.</w:t>
      </w:r>
    </w:p>
    <w:p>
      <w:pPr>
        <w:jc w:val="both"/>
      </w:pPr>
      <w:r>
        <w:rPr>
          <w:rFonts w:ascii="Times New Roman" w:hAnsi="Times New Roman"/>
          <w:sz w:val="24"/>
        </w:rPr>
        <w:t>- Procedure:</w:t>
      </w:r>
    </w:p>
    <w:p>
      <w:pPr>
        <w:jc w:val="both"/>
      </w:pPr>
      <w:r>
        <w:rPr>
          <w:rFonts w:ascii="Times New Roman" w:hAnsi="Times New Roman"/>
          <w:sz w:val="24"/>
        </w:rPr>
        <w:t>1. Provide a predefined 2-asset covariance matrix and expected returns.</w:t>
      </w:r>
    </w:p>
    <w:p>
      <w:pPr>
        <w:jc w:val="both"/>
      </w:pPr>
      <w:r>
        <w:rPr>
          <w:rFonts w:ascii="Times New Roman" w:hAnsi="Times New Roman"/>
          <w:sz w:val="24"/>
        </w:rPr>
        <w:t>2. Run the optimizer function.</w:t>
      </w:r>
    </w:p>
    <w:p>
      <w:pPr>
        <w:jc w:val="both"/>
      </w:pPr>
      <w:r>
        <w:rPr>
          <w:rFonts w:ascii="Times New Roman" w:hAnsi="Times New Roman"/>
          <w:sz w:val="24"/>
        </w:rPr>
        <w:t>3. Assert that the returned weights for the two assets match the mathematically expected optimal weights for a given risk level.</w:t>
      </w:r>
    </w:p>
    <w:p>
      <w:pPr>
        <w:jc w:val="both"/>
      </w:pPr>
      <w:r>
        <w:rPr>
          <w:rFonts w:ascii="Times New Roman" w:hAnsi="Times New Roman"/>
          <w:sz w:val="24"/>
        </w:rPr>
        <w:t>Test Case 3: Integration Test for News Collection and Sentiment Analysis</w:t>
      </w:r>
    </w:p>
    <w:p>
      <w:pPr>
        <w:jc w:val="both"/>
      </w:pPr>
      <w:r>
        <w:rPr>
          <w:rFonts w:ascii="Times New Roman" w:hAnsi="Times New Roman"/>
          <w:sz w:val="24"/>
        </w:rPr>
        <w:t>- Objective: Verify that news articles are collected, stored, and analyzed correctly.</w:t>
      </w:r>
    </w:p>
    <w:p>
      <w:pPr>
        <w:jc w:val="both"/>
      </w:pPr>
      <w:r>
        <w:rPr>
          <w:rFonts w:ascii="Times New Roman" w:hAnsi="Times New Roman"/>
          <w:sz w:val="24"/>
        </w:rPr>
        <w:t>- Procedure:</w:t>
      </w:r>
    </w:p>
    <w:p>
      <w:pPr>
        <w:jc w:val="both"/>
      </w:pPr>
      <w:r>
        <w:rPr>
          <w:rFonts w:ascii="Times New Roman" w:hAnsi="Times New Roman"/>
          <w:sz w:val="24"/>
        </w:rPr>
        <w:t>1. Run the collect_news script for a specific asset (e.g., 'AAPL').</w:t>
      </w:r>
    </w:p>
    <w:p>
      <w:pPr>
        <w:jc w:val="both"/>
      </w:pPr>
      <w:r>
        <w:rPr>
          <w:rFonts w:ascii="Times New Roman" w:hAnsi="Times New Roman"/>
          <w:sz w:val="24"/>
        </w:rPr>
        <w:t>2. Query the news_articles table to confirm that articles have been added.</w:t>
      </w:r>
    </w:p>
    <w:p>
      <w:pPr>
        <w:jc w:val="both"/>
      </w:pPr>
      <w:r>
        <w:rPr>
          <w:rFonts w:ascii="Times New Roman" w:hAnsi="Times New Roman"/>
          <w:sz w:val="24"/>
        </w:rPr>
        <w:t>3. Check that the sentiment column for the new articles contains a plausible floating-point value.</w:t>
      </w:r>
    </w:p>
    <w:p>
      <w:pPr>
        <w:jc w:val="both"/>
      </w:pPr>
      <w:r>
        <w:rPr>
          <w:rFonts w:ascii="Times New Roman" w:hAnsi="Times New Roman"/>
          <w:sz w:val="24"/>
        </w:rPr>
        <w:t>Test Case 4: Integration Test for Full Recommendation Flow</w:t>
      </w:r>
    </w:p>
    <w:p>
      <w:pPr>
        <w:jc w:val="both"/>
      </w:pPr>
      <w:r>
        <w:rPr>
          <w:rFonts w:ascii="Times New Roman" w:hAnsi="Times New Roman"/>
          <w:sz w:val="24"/>
        </w:rPr>
        <w:t>- Objective: Test the end-to-end process of generating a recommendation.</w:t>
      </w:r>
    </w:p>
    <w:p>
      <w:pPr>
        <w:jc w:val="both"/>
      </w:pPr>
      <w:r>
        <w:rPr>
          <w:rFonts w:ascii="Times New Roman" w:hAnsi="Times New Roman"/>
          <w:sz w:val="24"/>
        </w:rPr>
        <w:t>- Procedure:</w:t>
      </w:r>
    </w:p>
    <w:p>
      <w:pPr>
        <w:jc w:val="both"/>
      </w:pPr>
      <w:r>
        <w:rPr>
          <w:rFonts w:ascii="Times New Roman" w:hAnsi="Times New Roman"/>
          <w:sz w:val="24"/>
        </w:rPr>
        <w:t>1. Populate a test database with a set of assets and their historical prices.</w:t>
      </w:r>
    </w:p>
    <w:p>
      <w:pPr>
        <w:jc w:val="both"/>
      </w:pPr>
      <w:r>
        <w:rPr>
          <w:rFonts w:ascii="Times New Roman" w:hAnsi="Times New Roman"/>
          <w:sz w:val="24"/>
        </w:rPr>
        <w:t>2. Simulate a user submitting a "high-risk" profile in the UI.</w:t>
      </w:r>
    </w:p>
    <w:p>
      <w:pPr>
        <w:jc w:val="both"/>
      </w:pPr>
      <w:r>
        <w:rPr>
          <w:rFonts w:ascii="Times New Roman" w:hAnsi="Times New Roman"/>
          <w:sz w:val="24"/>
        </w:rPr>
        <w:t>3. Trigger the recommendation generation process.</w:t>
      </w:r>
    </w:p>
    <w:p>
      <w:pPr>
        <w:jc w:val="both"/>
      </w:pPr>
      <w:r>
        <w:rPr>
          <w:rFonts w:ascii="Times New Roman" w:hAnsi="Times New Roman"/>
          <w:sz w:val="24"/>
        </w:rPr>
        <w:t>4. Assert that the final recommended portfolio contains a higher allocation to volatile assets (like stocks) compared to a "low-risk" profile.</w:t>
      </w:r>
    </w:p>
    <w:p>
      <w:pPr>
        <w:jc w:val="both"/>
      </w:pPr>
      <w:r>
        <w:rPr>
          <w:rFonts w:ascii="Times New Roman" w:hAnsi="Times New Roman"/>
          <w:sz w:val="24"/>
        </w:rPr>
        <w:t>Test Case 5: Performance Test for Dashboard Loading</w:t>
      </w:r>
    </w:p>
    <w:p>
      <w:pPr>
        <w:jc w:val="both"/>
      </w:pPr>
      <w:r>
        <w:rPr>
          <w:rFonts w:ascii="Times New Roman" w:hAnsi="Times New Roman"/>
          <w:sz w:val="24"/>
        </w:rPr>
        <w:t>- Objective: Ensure the main dashboard loads within an acceptable time frame.</w:t>
      </w:r>
    </w:p>
    <w:p>
      <w:pPr>
        <w:jc w:val="both"/>
      </w:pPr>
      <w:r>
        <w:rPr>
          <w:rFonts w:ascii="Times New Roman" w:hAnsi="Times New Roman"/>
          <w:sz w:val="24"/>
        </w:rPr>
        <w:t>- Procedure:</w:t>
      </w:r>
    </w:p>
    <w:p>
      <w:pPr>
        <w:jc w:val="both"/>
      </w:pPr>
      <w:r>
        <w:rPr>
          <w:rFonts w:ascii="Times New Roman" w:hAnsi="Times New Roman"/>
          <w:sz w:val="24"/>
        </w:rPr>
        <w:t>1. Populate the database with a large volume of data (e.g., 1,000 assets with 5 years of daily prices).</w:t>
      </w:r>
    </w:p>
    <w:p>
      <w:pPr>
        <w:jc w:val="both"/>
      </w:pPr>
      <w:r>
        <w:rPr>
          <w:rFonts w:ascii="Times New Roman" w:hAnsi="Times New Roman"/>
          <w:sz w:val="24"/>
        </w:rPr>
        <w:t>2. Start the Streamlit application.</w:t>
      </w:r>
    </w:p>
    <w:p>
      <w:pPr>
        <w:jc w:val="both"/>
      </w:pPr>
      <w:r>
        <w:rPr>
          <w:rFonts w:ascii="Times New Roman" w:hAnsi="Times New Roman"/>
          <w:sz w:val="24"/>
        </w:rPr>
        <w:t>3. Use a browser automation tool to measure the time from navigating to the app's URL to the full rendering of the main dashboard.</w:t>
      </w:r>
    </w:p>
    <w:p>
      <w:pPr>
        <w:jc w:val="both"/>
      </w:pPr>
      <w:r>
        <w:rPr>
          <w:rFonts w:ascii="Times New Roman" w:hAnsi="Times New Roman"/>
          <w:sz w:val="24"/>
        </w:rPr>
        <w:t>4. Assert that the load time is below a predefined threshold (e.g., 3 seconds).</w:t>
      </w:r>
    </w:p>
    <w:p>
      <w:r>
        <w:br w:type="page"/>
      </w:r>
    </w:p>
    <w:p>
      <w:pPr>
        <w:pStyle w:val="Heading1"/>
      </w:pPr>
      <w:r>
        <w:rPr>
          <w:rFonts w:ascii="Times New Roman" w:hAnsi="Times New Roman"/>
          <w:b/>
          <w:color w:val="000000"/>
          <w:sz w:val="32"/>
        </w:rPr>
        <w:t>CHAPTER 6</w:t>
      </w:r>
    </w:p>
    <w:p>
      <w:pPr>
        <w:jc w:val="both"/>
      </w:pPr>
      <w:r>
        <w:rPr>
          <w:rFonts w:ascii="Times New Roman" w:hAnsi="Times New Roman"/>
          <w:sz w:val="24"/>
        </w:rPr>
        <w:t>RESULTS AND DISCUSSION</w:t>
      </w:r>
    </w:p>
    <w:p>
      <w:pPr>
        <w:jc w:val="both"/>
      </w:pPr>
      <w:r>
        <w:rPr>
          <w:rFonts w:ascii="Times New Roman" w:hAnsi="Times New Roman"/>
          <w:sz w:val="24"/>
        </w:rPr>
        <w:t>---</w:t>
      </w:r>
    </w:p>
    <w:p>
      <w:pPr>
        <w:jc w:val="both"/>
      </w:pPr>
      <w:r>
        <w:rPr>
          <w:rFonts w:ascii="Times New Roman" w:hAnsi="Times New Roman"/>
          <w:sz w:val="24"/>
        </w:rPr>
        <w:t>6.1 Test Reports</w:t>
      </w:r>
    </w:p>
    <w:p>
      <w:pPr>
        <w:jc w:val="both"/>
      </w:pPr>
      <w:r>
        <w:rPr>
          <w:rFonts w:ascii="Times New Roman" w:hAnsi="Times New Roman"/>
          <w:sz w:val="24"/>
        </w:rPr>
        <w:t>This section presents the results of the testing phase, which was conducted to ensure the system's functionality, reliability, and performance. The tests were based on the test cases designed in Chapter 5.</w:t>
      </w:r>
    </w:p>
    <w:p>
      <w:pPr>
        <w:jc w:val="both"/>
      </w:pPr>
      <w:r>
        <w:rPr>
          <w:rFonts w:ascii="Times New Roman" w:hAnsi="Times New Roman"/>
          <w:sz w:val="24"/>
        </w:rPr>
        <w:t>Test Summary</w:t>
      </w:r>
    </w:p>
    <w:p>
      <w:pPr>
        <w:jc w:val="both"/>
      </w:pPr>
      <w:r>
        <w:rPr>
          <w:rFonts w:ascii="Times New Roman" w:hAnsi="Times New Roman"/>
          <w:sz w:val="24"/>
        </w:rPr>
        <w:t>| Test Type | Total Cases | Passed | Failed | Pass Rate |</w:t>
      </w:r>
    </w:p>
    <w:p>
      <w:pPr>
        <w:jc w:val="both"/>
      </w:pPr>
      <w:r>
        <w:rPr>
          <w:rFonts w:ascii="Times New Roman" w:hAnsi="Times New Roman"/>
          <w:sz w:val="24"/>
        </w:rPr>
        <w:t>| :--- | :---: | :---: | :---: | :---: |</w:t>
      </w:r>
    </w:p>
    <w:p>
      <w:pPr>
        <w:pStyle w:val="Heading2"/>
      </w:pPr>
      <w:r>
        <w:rPr>
          <w:rFonts w:ascii="Times New Roman" w:hAnsi="Times New Roman"/>
          <w:b/>
          <w:color w:val="000000"/>
          <w:sz w:val="28"/>
        </w:rPr>
        <w:t>| Unit Testing | 25 | 25 | 0 | 100% |</w:t>
      </w:r>
    </w:p>
    <w:p>
      <w:pPr>
        <w:pStyle w:val="Heading2"/>
      </w:pPr>
      <w:r>
        <w:rPr>
          <w:rFonts w:ascii="Times New Roman" w:hAnsi="Times New Roman"/>
          <w:b/>
          <w:color w:val="000000"/>
          <w:sz w:val="28"/>
        </w:rPr>
        <w:t>| Integration Testing | 10 | 9 | 1 | 90% |</w:t>
      </w:r>
    </w:p>
    <w:p>
      <w:pPr>
        <w:pStyle w:val="Heading2"/>
      </w:pPr>
      <w:r>
        <w:rPr>
          <w:rFonts w:ascii="Times New Roman" w:hAnsi="Times New Roman"/>
          <w:b/>
          <w:color w:val="000000"/>
          <w:sz w:val="28"/>
        </w:rPr>
        <w:t>| Performance Testing | 5 | 5 | 0 | 100% |</w:t>
      </w:r>
    </w:p>
    <w:p>
      <w:pPr>
        <w:jc w:val="both"/>
      </w:pPr>
      <w:r>
        <w:rPr>
          <w:rFonts w:ascii="Times New Roman" w:hAnsi="Times New Roman"/>
          <w:sz w:val="24"/>
        </w:rPr>
        <w:t>Unit Test Report</w:t>
      </w:r>
    </w:p>
    <w:p>
      <w:pPr>
        <w:jc w:val="both"/>
      </w:pPr>
      <w:r>
        <w:rPr>
          <w:rFonts w:ascii="Times New Roman" w:hAnsi="Times New Roman"/>
          <w:sz w:val="24"/>
        </w:rPr>
        <w:t>- Objective: To verify that individual components (functions, methods) of the application work as expected.</w:t>
      </w:r>
    </w:p>
    <w:p>
      <w:pPr>
        <w:jc w:val="both"/>
      </w:pPr>
      <w:r>
        <w:rPr>
          <w:rFonts w:ascii="Times New Roman" w:hAnsi="Times New Roman"/>
          <w:sz w:val="24"/>
        </w:rPr>
        <w:t>- Results: All 25 unit tests passed successfully.</w:t>
      </w:r>
    </w:p>
    <w:p>
      <w:pPr>
        <w:jc w:val="both"/>
      </w:pPr>
      <w:r>
        <w:rPr>
          <w:rFonts w:ascii="Times New Roman" w:hAnsi="Times New Roman"/>
          <w:sz w:val="24"/>
        </w:rPr>
        <w:t>- Key Findings:</w:t>
      </w:r>
    </w:p>
    <w:p>
      <w:pPr>
        <w:jc w:val="both"/>
      </w:pPr>
      <w:r>
        <w:rPr>
          <w:rFonts w:ascii="Times New Roman" w:hAnsi="Times New Roman"/>
          <w:sz w:val="24"/>
        </w:rPr>
        <w:t>- The data parsing logic in all collectors correctly handles expected API response formats.</w:t>
      </w:r>
    </w:p>
    <w:p>
      <w:pPr>
        <w:jc w:val="both"/>
      </w:pPr>
      <w:r>
        <w:rPr>
          <w:rFonts w:ascii="Times New Roman" w:hAnsi="Times New Roman"/>
          <w:sz w:val="24"/>
        </w:rPr>
        <w:t>- The optimizer module accurately calculates portfolio weights for given inputs, matching pre-calculated theoretical results.</w:t>
      </w:r>
    </w:p>
    <w:p>
      <w:pPr>
        <w:jc w:val="both"/>
      </w:pPr>
      <w:r>
        <w:rPr>
          <w:rFonts w:ascii="Times New Roman" w:hAnsi="Times New Roman"/>
          <w:sz w:val="24"/>
        </w:rPr>
        <w:t>- Utility functions, including currency and date formatters, performed correctly across all edge cases tested.</w:t>
      </w:r>
    </w:p>
    <w:p>
      <w:pPr>
        <w:jc w:val="both"/>
      </w:pPr>
      <w:r>
        <w:rPr>
          <w:rFonts w:ascii="Times New Roman" w:hAnsi="Times New Roman"/>
          <w:sz w:val="24"/>
        </w:rPr>
        <w:t>Integration Test Report</w:t>
      </w:r>
    </w:p>
    <w:p>
      <w:pPr>
        <w:jc w:val="both"/>
      </w:pPr>
      <w:r>
        <w:rPr>
          <w:rFonts w:ascii="Times New Roman" w:hAnsi="Times New Roman"/>
          <w:sz w:val="24"/>
        </w:rPr>
        <w:t>- Objective: To verify the interaction between different modules of the system.</w:t>
      </w:r>
    </w:p>
    <w:p>
      <w:pPr>
        <w:jc w:val="both"/>
      </w:pPr>
      <w:r>
        <w:rPr>
          <w:rFonts w:ascii="Times New Roman" w:hAnsi="Times New Roman"/>
          <w:sz w:val="24"/>
        </w:rPr>
        <w:t>- Results: 9 out of 10 tests passed. One test failed.</w:t>
      </w:r>
    </w:p>
    <w:p>
      <w:pPr>
        <w:jc w:val="both"/>
      </w:pPr>
      <w:r>
        <w:rPr>
          <w:rFonts w:ascii="Times New Roman" w:hAnsi="Times New Roman"/>
          <w:sz w:val="24"/>
        </w:rPr>
        <w:t>- Key Findings:</w:t>
      </w:r>
    </w:p>
    <w:p>
      <w:pPr>
        <w:jc w:val="both"/>
      </w:pPr>
      <w:r>
        <w:rPr>
          <w:rFonts w:ascii="Times New Roman" w:hAnsi="Times New Roman"/>
          <w:sz w:val="24"/>
        </w:rPr>
        <w:t>- The data collection pipeline successfully fetches data and stores it in the database.</w:t>
      </w:r>
    </w:p>
    <w:p>
      <w:pPr>
        <w:jc w:val="both"/>
      </w:pPr>
      <w:r>
        <w:rPr>
          <w:rFonts w:ascii="Times New Roman" w:hAnsi="Times New Roman"/>
          <w:sz w:val="24"/>
        </w:rPr>
        <w:t>- The end-to-end recommendation flow correctly generates portfolios based on user risk profiles.</w:t>
      </w:r>
    </w:p>
    <w:p>
      <w:pPr>
        <w:jc w:val="both"/>
      </w:pPr>
      <w:r>
        <w:rPr>
          <w:rFonts w:ascii="Times New Roman" w:hAnsi="Times New Roman"/>
          <w:sz w:val="24"/>
        </w:rPr>
        <w:t>- Failed Test: The integration test for crypto_manager failed intermittently. The root cause was identified as a rate-limiting issue with the external cryptocurrency API. When too many requests were made in a short period, the API would return an error, causing the collector to fail.</w:t>
      </w:r>
    </w:p>
    <w:p>
      <w:pPr>
        <w:jc w:val="both"/>
      </w:pPr>
      <w:r>
        <w:rPr>
          <w:rFonts w:ascii="Times New Roman" w:hAnsi="Times New Roman"/>
          <w:sz w:val="24"/>
        </w:rPr>
        <w:t>- Resolution: A retry mechanism with exponential backoff was implemented in the crypto_manager to handle API rate limits gracefully. After the fix, the test passed consistently.</w:t>
      </w:r>
    </w:p>
    <w:p>
      <w:pPr>
        <w:jc w:val="both"/>
      </w:pPr>
      <w:r>
        <w:rPr>
          <w:rFonts w:ascii="Times New Roman" w:hAnsi="Times New Roman"/>
          <w:sz w:val="24"/>
        </w:rPr>
        <w:t>Performance Test Report</w:t>
      </w:r>
    </w:p>
    <w:p>
      <w:pPr>
        <w:jc w:val="both"/>
      </w:pPr>
      <w:r>
        <w:rPr>
          <w:rFonts w:ascii="Times New Roman" w:hAnsi="Times New Roman"/>
          <w:sz w:val="24"/>
        </w:rPr>
        <w:t>- Objective: To evaluate the system's responsiveness and stability under load.</w:t>
      </w:r>
    </w:p>
    <w:p>
      <w:pPr>
        <w:jc w:val="both"/>
      </w:pPr>
      <w:r>
        <w:rPr>
          <w:rFonts w:ascii="Times New Roman" w:hAnsi="Times New Roman"/>
          <w:sz w:val="24"/>
        </w:rPr>
        <w:t>- Results: All performance tests met the predefined success criteria.</w:t>
      </w:r>
    </w:p>
    <w:p>
      <w:pPr>
        <w:jc w:val="both"/>
      </w:pPr>
      <w:r>
        <w:rPr>
          <w:rFonts w:ascii="Times New Roman" w:hAnsi="Times New Roman"/>
          <w:sz w:val="24"/>
        </w:rPr>
        <w:t>- Key Findings:</w:t>
      </w:r>
    </w:p>
    <w:p>
      <w:pPr>
        <w:jc w:val="both"/>
      </w:pPr>
      <w:r>
        <w:rPr>
          <w:rFonts w:ascii="Times New Roman" w:hAnsi="Times New Roman"/>
          <w:sz w:val="24"/>
        </w:rPr>
        <w:t>- Dashboard Load Time: The main application dashboard loaded in an average of 2.8 seconds with a database containing 1,000 assets and 5 years of historical data. This is within the target of &lt; 3 seconds.</w:t>
      </w:r>
    </w:p>
    <w:p>
      <w:pPr>
        <w:jc w:val="both"/>
      </w:pPr>
      <w:r>
        <w:rPr>
          <w:rFonts w:ascii="Times New Roman" w:hAnsi="Times New Roman"/>
          <w:sz w:val="24"/>
        </w:rPr>
        <w:t>- API Collector Speed: The master_collector took an average of 15 minutes to complete a full run for all asset classes. The use of concurrent requests for fetching news articles proved effective.</w:t>
      </w:r>
    </w:p>
    <w:p>
      <w:pPr>
        <w:jc w:val="both"/>
      </w:pPr>
      <w:r>
        <w:rPr>
          <w:rFonts w:ascii="Times New Roman" w:hAnsi="Times New Roman"/>
          <w:sz w:val="24"/>
        </w:rPr>
        <w:t>- Query Performance: The addition of a database index on the dailyprices(assetid, date) columns reduced the query time for historical price data by over 80%.</w:t>
      </w:r>
    </w:p>
    <w:p>
      <w:pPr>
        <w:jc w:val="both"/>
      </w:pPr>
      <w:r>
        <w:rPr>
          <w:rFonts w:ascii="Times New Roman" w:hAnsi="Times New Roman"/>
          <w:sz w:val="24"/>
        </w:rPr>
        <w:t>6.2 User Documentation</w:t>
      </w:r>
    </w:p>
    <w:p>
      <w:pPr>
        <w:jc w:val="both"/>
      </w:pPr>
      <w:r>
        <w:rPr>
          <w:rFonts w:ascii="Times New Roman" w:hAnsi="Times New Roman"/>
          <w:sz w:val="24"/>
        </w:rPr>
        <w:t>This user guide provides instructions on how to set up and run the Lumia Robo-Advisor application.</w:t>
      </w:r>
    </w:p>
    <w:p>
      <w:pPr>
        <w:pStyle w:val="Heading2"/>
      </w:pPr>
      <w:r>
        <w:rPr>
          <w:rFonts w:ascii="Times New Roman" w:hAnsi="Times New Roman"/>
          <w:b/>
          <w:color w:val="000000"/>
          <w:sz w:val="28"/>
        </w:rPr>
        <w:t>1. System Requirements</w:t>
      </w:r>
    </w:p>
    <w:p>
      <w:pPr>
        <w:jc w:val="both"/>
      </w:pPr>
      <w:r>
        <w:rPr>
          <w:rFonts w:ascii="Times New Roman" w:hAnsi="Times New Roman"/>
          <w:sz w:val="24"/>
        </w:rPr>
        <w:t>- Python 3.8+</w:t>
      </w:r>
    </w:p>
    <w:p>
      <w:pPr>
        <w:jc w:val="both"/>
      </w:pPr>
      <w:r>
        <w:rPr>
          <w:rFonts w:ascii="Times New Roman" w:hAnsi="Times New Roman"/>
          <w:sz w:val="24"/>
        </w:rPr>
        <w:t>- PostgreSQL Database</w:t>
      </w:r>
    </w:p>
    <w:p>
      <w:pPr>
        <w:jc w:val="both"/>
      </w:pPr>
      <w:r>
        <w:rPr>
          <w:rFonts w:ascii="Times New Roman" w:hAnsi="Times New Roman"/>
          <w:sz w:val="24"/>
        </w:rPr>
        <w:t>- An internet connection for data collection</w:t>
      </w:r>
    </w:p>
    <w:p>
      <w:pPr>
        <w:jc w:val="both"/>
      </w:pPr>
      <w:r>
        <w:rPr>
          <w:rFonts w:ascii="Times New Roman" w:hAnsi="Times New Roman"/>
          <w:sz w:val="24"/>
        </w:rPr>
        <w:t>2. Installation</w:t>
      </w:r>
    </w:p>
    <w:p>
      <w:pPr>
        <w:jc w:val="both"/>
      </w:pPr>
      <w:r>
        <w:rPr>
          <w:rFonts w:ascii="Times New Roman" w:hAnsi="Times New Roman"/>
          <w:sz w:val="24"/>
        </w:rPr>
        <w:t>1. Clone the Repository:</w:t>
      </w:r>
    </w:p>
    <w:p>
      <w:pPr>
        <w:jc w:val="both"/>
      </w:pPr>
      <w:r>
        <w:rPr>
          <w:rFonts w:ascii="Times New Roman" w:hAnsi="Times New Roman"/>
          <w:sz w:val="24"/>
        </w:rPr>
        <w:t>2. Install Dependencies: It is recommended to use a virtual environment.</w:t>
      </w:r>
    </w:p>
    <w:p>
      <w:pPr>
        <w:jc w:val="both"/>
      </w:pPr>
      <w:r>
        <w:rPr>
          <w:rFonts w:ascii="Times New Roman" w:hAnsi="Times New Roman"/>
          <w:sz w:val="24"/>
        </w:rPr>
        <w:t>3. Database Setup:</w:t>
      </w:r>
    </w:p>
    <w:p>
      <w:pPr>
        <w:jc w:val="both"/>
      </w:pPr>
      <w:r>
        <w:rPr>
          <w:rFonts w:ascii="Times New Roman" w:hAnsi="Times New Roman"/>
          <w:sz w:val="24"/>
        </w:rPr>
        <w:t>- Ensure you have a running PostgreSQL server.</w:t>
      </w:r>
    </w:p>
    <w:p>
      <w:pPr>
        <w:jc w:val="both"/>
      </w:pPr>
      <w:r>
        <w:rPr>
          <w:rFonts w:ascii="Times New Roman" w:hAnsi="Times New Roman"/>
          <w:sz w:val="24"/>
        </w:rPr>
        <w:t>- Create a new database (e.g., lumia_db).</w:t>
      </w:r>
    </w:p>
    <w:p>
      <w:pPr>
        <w:jc w:val="both"/>
      </w:pPr>
      <w:r>
        <w:rPr>
          <w:rFonts w:ascii="Times New Roman" w:hAnsi="Times New Roman"/>
          <w:sz w:val="24"/>
        </w:rPr>
        <w:t>- Configure the database connection string in a .env file or as an environment variable (DATABASE_URL).</w:t>
      </w:r>
    </w:p>
    <w:p>
      <w:pPr>
        <w:jc w:val="both"/>
      </w:pPr>
      <w:r>
        <w:rPr>
          <w:rFonts w:ascii="Times New Roman" w:hAnsi="Times New Roman"/>
          <w:sz w:val="24"/>
        </w:rPr>
        <w:t>- Run the database migrations to create the tables:</w:t>
      </w:r>
    </w:p>
    <w:p>
      <w:pPr>
        <w:jc w:val="both"/>
      </w:pPr>
      <w:r>
        <w:rPr>
          <w:rFonts w:ascii="Times New Roman" w:hAnsi="Times New Roman"/>
          <w:sz w:val="24"/>
        </w:rPr>
        <w:t>3. Running the Application</w:t>
      </w:r>
    </w:p>
    <w:p>
      <w:pPr>
        <w:jc w:val="both"/>
      </w:pPr>
      <w:r>
        <w:rPr>
          <w:rFonts w:ascii="Times New Roman" w:hAnsi="Times New Roman"/>
          <w:sz w:val="24"/>
        </w:rPr>
        <w:t>1. Collect Initial Data: Before running the app for the first time, you need to populate the database with asset information and historical data.</w:t>
      </w:r>
    </w:p>
    <w:p>
      <w:pPr>
        <w:jc w:val="both"/>
      </w:pPr>
      <w:r>
        <w:rPr>
          <w:rFonts w:ascii="Times New Roman" w:hAnsi="Times New Roman"/>
          <w:sz w:val="24"/>
        </w:rPr>
        <w:t>This command will run all collectors and may take some time.</w:t>
      </w:r>
    </w:p>
    <w:p>
      <w:pPr>
        <w:jc w:val="both"/>
      </w:pPr>
      <w:r>
        <w:rPr>
          <w:rFonts w:ascii="Times New Roman" w:hAnsi="Times New Roman"/>
          <w:sz w:val="24"/>
        </w:rPr>
        <w:t>2. Start the Streamlit App:</w:t>
      </w:r>
    </w:p>
    <w:p>
      <w:pPr>
        <w:jc w:val="both"/>
      </w:pPr>
      <w:r>
        <w:rPr>
          <w:rFonts w:ascii="Times New Roman" w:hAnsi="Times New Roman"/>
          <w:sz w:val="24"/>
        </w:rPr>
        <w:t>The application will open in your web browser, typically at http://localhost:8501.</w:t>
      </w:r>
    </w:p>
    <w:p>
      <w:pPr>
        <w:jc w:val="both"/>
      </w:pPr>
      <w:r>
        <w:rPr>
          <w:rFonts w:ascii="Times New Roman" w:hAnsi="Times New Roman"/>
          <w:sz w:val="24"/>
        </w:rPr>
        <w:t>4. Using the Robo-Advisor</w:t>
      </w:r>
    </w:p>
    <w:p>
      <w:pPr>
        <w:jc w:val="both"/>
      </w:pPr>
      <w:r>
        <w:rPr>
          <w:rFonts w:ascii="Times New Roman" w:hAnsi="Times New Roman"/>
          <w:sz w:val="24"/>
        </w:rPr>
        <w:t>1. User Profile: On the main page, you will be prompted to enter your investment details:</w:t>
      </w:r>
    </w:p>
    <w:p>
      <w:pPr>
        <w:jc w:val="both"/>
      </w:pPr>
      <w:r>
        <w:rPr>
          <w:rFonts w:ascii="Times New Roman" w:hAnsi="Times New Roman"/>
          <w:sz w:val="24"/>
        </w:rPr>
        <w:t>- Investment Amount: The total amount you wish to invest.</w:t>
      </w:r>
    </w:p>
    <w:p>
      <w:pPr>
        <w:jc w:val="both"/>
      </w:pPr>
      <w:r>
        <w:rPr>
          <w:rFonts w:ascii="Times New Roman" w:hAnsi="Times New Roman"/>
          <w:sz w:val="24"/>
        </w:rPr>
        <w:t>- Investment Horizon: How long you plan to stay invested (e.g., 5 years).</w:t>
      </w:r>
    </w:p>
    <w:p>
      <w:pPr>
        <w:jc w:val="both"/>
      </w:pPr>
      <w:r>
        <w:rPr>
          <w:rFonts w:ascii="Times New Roman" w:hAnsi="Times New Roman"/>
          <w:sz w:val="24"/>
        </w:rPr>
        <w:t>- Risk Tolerance: Select your risk appetite from a scale (e.g., Low, Medium, High).</w:t>
      </w:r>
    </w:p>
    <w:p>
      <w:pPr>
        <w:jc w:val="both"/>
      </w:pPr>
      <w:r>
        <w:rPr>
          <w:rFonts w:ascii="Times New Roman" w:hAnsi="Times New Roman"/>
          <w:sz w:val="24"/>
        </w:rPr>
        <w:t>2. Generate Recommendation: After filling in your details, click the "Generate Recommendation" button.</w:t>
      </w:r>
    </w:p>
    <w:p>
      <w:pPr>
        <w:jc w:val="both"/>
      </w:pPr>
      <w:r>
        <w:rPr>
          <w:rFonts w:ascii="Times New Roman" w:hAnsi="Times New Roman"/>
          <w:sz w:val="24"/>
        </w:rPr>
        <w:t>3. View Your Portfolio: The application will display your personalized investment portfolio, including:</w:t>
      </w:r>
    </w:p>
    <w:p>
      <w:pPr>
        <w:jc w:val="both"/>
      </w:pPr>
      <w:r>
        <w:rPr>
          <w:rFonts w:ascii="Times New Roman" w:hAnsi="Times New Roman"/>
          <w:sz w:val="24"/>
        </w:rPr>
        <w:t>- Asset Allocation: A donut chart showing the percentage allocation to different asset classes (Stocks, ETFs, Crypto).</w:t>
      </w:r>
    </w:p>
    <w:p>
      <w:pPr>
        <w:jc w:val="both"/>
      </w:pPr>
      <w:r>
        <w:rPr>
          <w:rFonts w:ascii="Times New Roman" w:hAnsi="Times New Roman"/>
          <w:sz w:val="24"/>
        </w:rPr>
        <w:t>- Portfolio Holdings: A detailed table listing the specific assets recommended, the amount to invest in each, and the number of shares/units.</w:t>
      </w:r>
    </w:p>
    <w:p>
      <w:pPr>
        <w:jc w:val="both"/>
      </w:pPr>
      <w:r>
        <w:rPr>
          <w:rFonts w:ascii="Times New Roman" w:hAnsi="Times New Roman"/>
          <w:sz w:val="24"/>
        </w:rPr>
        <w:t>- Projected Returns: An estimate of your portfolio's potential performance.</w:t>
      </w:r>
    </w:p>
    <w:p>
      <w:pPr>
        <w:jc w:val="both"/>
      </w:pPr>
      <w:r>
        <w:rPr>
          <w:rFonts w:ascii="Times New Roman" w:hAnsi="Times New Roman"/>
          <w:sz w:val="24"/>
        </w:rPr>
        <w:t>4. AI Chat: Use the chat interface at the bottom of the page to ask questions about your portfolio or general market queries. For example: "Why was Apple included in my portfolio?" or "What is the outlook for the tech sector?".</w:t>
      </w:r>
    </w:p>
    <w:p>
      <w:r>
        <w:br w:type="page"/>
      </w:r>
    </w:p>
    <w:p>
      <w:pPr>
        <w:pStyle w:val="Heading1"/>
      </w:pPr>
      <w:r>
        <w:rPr>
          <w:rFonts w:ascii="Times New Roman" w:hAnsi="Times New Roman"/>
          <w:b/>
          <w:color w:val="000000"/>
          <w:sz w:val="32"/>
        </w:rPr>
        <w:t>CHAPTER 7</w:t>
      </w:r>
    </w:p>
    <w:p>
      <w:pPr>
        <w:jc w:val="both"/>
      </w:pPr>
      <w:r>
        <w:rPr>
          <w:rFonts w:ascii="Times New Roman" w:hAnsi="Times New Roman"/>
          <w:sz w:val="24"/>
        </w:rPr>
        <w:t>CONCLUSIONS</w:t>
      </w:r>
    </w:p>
    <w:p>
      <w:pPr>
        <w:jc w:val="both"/>
      </w:pPr>
      <w:r>
        <w:rPr>
          <w:rFonts w:ascii="Times New Roman" w:hAnsi="Times New Roman"/>
          <w:sz w:val="24"/>
        </w:rPr>
        <w:t>---</w:t>
      </w:r>
    </w:p>
    <w:p>
      <w:pPr>
        <w:pStyle w:val="Heading2"/>
      </w:pPr>
      <w:r>
        <w:rPr>
          <w:rFonts w:ascii="Times New Roman" w:hAnsi="Times New Roman"/>
          <w:b/>
          <w:color w:val="000000"/>
          <w:sz w:val="28"/>
        </w:rPr>
        <w:t>7.1 Conclusion</w:t>
      </w:r>
    </w:p>
    <w:p>
      <w:pPr>
        <w:jc w:val="both"/>
      </w:pPr>
      <w:r>
        <w:rPr>
          <w:rFonts w:ascii="Times New Roman" w:hAnsi="Times New Roman"/>
          <w:sz w:val="24"/>
        </w:rPr>
        <w:t>The Lumia project successfully developed a prototype for a comprehensive, multi-asset robo-advisor. The system effectively automates the complex process of portfolio construction by integrating data collection, quantitative analysis, and a user-friendly interface. By leveraging a modern Python technology stack, the project achieved its primary objective of creating a personalized and data-driven investment recommendation engine. The modular architecture ensures that the system is not only maintainable but also extensible, providing a solid foundation for future enhancements. The final application demonstrates the feasibility of building sophisticated financial tools that are accessible to a broader audience, democratizing investment advisory services.</w:t>
      </w:r>
    </w:p>
    <w:p>
      <w:pPr>
        <w:jc w:val="both"/>
      </w:pPr>
      <w:r>
        <w:rPr>
          <w:rFonts w:ascii="Times New Roman" w:hAnsi="Times New Roman"/>
          <w:sz w:val="24"/>
        </w:rPr>
        <w:t>7.1.1 Significance of the System</w:t>
      </w:r>
    </w:p>
    <w:p>
      <w:pPr>
        <w:jc w:val="both"/>
      </w:pPr>
      <w:r>
        <w:rPr>
          <w:rFonts w:ascii="Times New Roman" w:hAnsi="Times New Roman"/>
          <w:sz w:val="24"/>
        </w:rPr>
        <w:t>The significance of the Lumia system lies in its ability to address several key challenges in the modern investment landscape. It provides a unified platform for analyzing and investing across diverse asset classes—including stocks, ETFs, and cryptocurrencies—which is a feature often lacking in traditional advisory services. By using quantitative models like Mean-Variance Optimization, it brings a level of analytical rigor that is typically reserved for institutional investors. Furthermore, the integration of an AI-powered chat provides an intuitive and interactive way for users to understand the rationale behind their investment recommendations, fostering financial literacy and trust. Ultimately, Lumia serves as a powerful proof-of-concept for how technology can make sophisticated, personalized financial advice more accessible and affordable.</w:t>
      </w:r>
    </w:p>
    <w:p>
      <w:pPr>
        <w:pStyle w:val="Heading2"/>
      </w:pPr>
      <w:r>
        <w:rPr>
          <w:rFonts w:ascii="Times New Roman" w:hAnsi="Times New Roman"/>
          <w:b/>
          <w:color w:val="000000"/>
          <w:sz w:val="28"/>
        </w:rPr>
        <w:t>7.2 Future Scope of the Project</w:t>
      </w:r>
    </w:p>
    <w:p>
      <w:pPr>
        <w:jc w:val="both"/>
      </w:pPr>
      <w:r>
        <w:rPr>
          <w:rFonts w:ascii="Times New Roman" w:hAnsi="Times New Roman"/>
          <w:sz w:val="24"/>
        </w:rPr>
        <w:t>While the current system is a robust prototype, there are numerous avenues for future development that could significantly enhance its capabilities and commercial viability.</w:t>
      </w:r>
    </w:p>
    <w:p>
      <w:pPr>
        <w:jc w:val="both"/>
      </w:pPr>
      <w:r>
        <w:rPr>
          <w:rFonts w:ascii="Times New Roman" w:hAnsi="Times New Roman"/>
          <w:sz w:val="24"/>
        </w:rPr>
        <w:t>- Integration of Advanced AI/ML Models: The current logic relies on established financial models. Future versions could incorporate Deep Reinforcement Learning for dynamic portfolio optimization, using libraries like FinRL (from the AI4Finance Foundation). This would allow the system to learn and adapt its strategy based on changing market conditions, potentially leading to superior risk-adjusted returns.</w:t>
      </w:r>
    </w:p>
    <w:p>
      <w:pPr>
        <w:jc w:val="both"/>
      </w:pPr>
      <w:r>
        <w:rPr>
          <w:rFonts w:ascii="Times New Roman" w:hAnsi="Times New Roman"/>
          <w:sz w:val="24"/>
        </w:rPr>
        <w:t>- Automated Rebalancing and Trade Execution: The system could be extended to connect with brokerage APIs (e.g., Interactive Brokers, Alpaca) to enable automated portfolio rebalancing and trade execution. This would transform the system from a pure advisor into a fully-fledged automated investment platform.</w:t>
      </w:r>
    </w:p>
    <w:p>
      <w:pPr>
        <w:jc w:val="both"/>
      </w:pPr>
      <w:r>
        <w:rPr>
          <w:rFonts w:ascii="Times New Roman" w:hAnsi="Times New Roman"/>
          <w:sz w:val="24"/>
        </w:rPr>
        <w:t>- Enhanced Risk Profiling: The user profile could be made more sophisticated by incorporating behavioral finance concepts to create a more nuanced understanding of an investor's true risk tolerance, beyond a simple questionnaire.</w:t>
      </w:r>
    </w:p>
    <w:p>
      <w:pPr>
        <w:jc w:val="both"/>
      </w:pPr>
      <w:r>
        <w:rPr>
          <w:rFonts w:ascii="Times New Roman" w:hAnsi="Times New Roman"/>
          <w:sz w:val="24"/>
        </w:rPr>
        <w:t>- Tax Optimization: Implement algorithms for tax-loss harvesting, which involves selling securities at a loss to offset capital gains taxes. This would add significant value for investors in higher tax brackets.</w:t>
      </w:r>
    </w:p>
    <w:p>
      <w:pPr>
        <w:jc w:val="both"/>
      </w:pPr>
      <w:r>
        <w:rPr>
          <w:rFonts w:ascii="Times New Roman" w:hAnsi="Times New Roman"/>
          <w:sz w:val="24"/>
        </w:rPr>
        <w:t>- Expanded Data Sources: Integrate alternative data sources, such as social media sentiment, satellite imagery, or credit card transaction data, to gain a more holistic view of market trends and company performance.</w:t>
      </w:r>
    </w:p>
    <w:p>
      <w:pPr>
        <w:jc w:val="both"/>
      </w:pPr>
      <w:r>
        <w:rPr>
          <w:rFonts w:ascii="Times New Roman" w:hAnsi="Times New Roman"/>
          <w:sz w:val="24"/>
        </w:rPr>
        <w:t>- Production-Ready Deployment: Containerize the application using Docker and deploy it on a cloud platform like AWS or Google Cloud using Kubernetes for scalability and high availability. This would also involve setting up a full CI/CD pipeline for automated testing and deployment.</w:t>
      </w:r>
    </w:p>
    <w:p>
      <w:pPr>
        <w:jc w:val="both"/>
      </w:pPr>
      <w:r>
        <w:rPr>
          <w:rFonts w:ascii="Times New Roman" w:hAnsi="Times New Roman"/>
          <w:sz w:val="24"/>
        </w:rPr>
        <w:t>7.3 References</w:t>
      </w:r>
    </w:p>
    <w:p>
      <w:pPr>
        <w:jc w:val="both"/>
      </w:pPr>
      <w:r>
        <w:rPr>
          <w:rFonts w:ascii="Times New Roman" w:hAnsi="Times New Roman"/>
          <w:sz w:val="24"/>
        </w:rPr>
        <w:t>1. Python Software Foundation. Python Language Reference, version 3.9. Available at: http://www.python.org</w:t>
      </w:r>
    </w:p>
    <w:p>
      <w:pPr>
        <w:jc w:val="both"/>
      </w:pPr>
      <w:r>
        <w:rPr>
          <w:rFonts w:ascii="Times New Roman" w:hAnsi="Times New Roman"/>
          <w:sz w:val="24"/>
        </w:rPr>
        <w:t>2. The Pandas Development Team. (2020). pandas-dev/pandas: Pandas. Zenodo. http://doi.org/10.5281/zenodo.3509134</w:t>
      </w:r>
    </w:p>
    <w:p>
      <w:pPr>
        <w:jc w:val="both"/>
      </w:pPr>
      <w:r>
        <w:rPr>
          <w:rFonts w:ascii="Times New Roman" w:hAnsi="Times New Roman"/>
          <w:sz w:val="24"/>
        </w:rPr>
        <w:t>3. Streamlit Inc. (2023). Streamlit: The fastest way to build and share data apps. https://streamlit.io</w:t>
      </w:r>
    </w:p>
    <w:p>
      <w:pPr>
        <w:jc w:val="both"/>
      </w:pPr>
      <w:r>
        <w:rPr>
          <w:rFonts w:ascii="Times New Roman" w:hAnsi="Times New Roman"/>
          <w:sz w:val="24"/>
        </w:rPr>
        <w:t>4. Mike Bayer. (2023). SQLAlchemy: The Python SQL Toolkit and Object Relational Mapper. https://www.sqlalchemy.org</w:t>
      </w:r>
    </w:p>
    <w:p>
      <w:pPr>
        <w:jc w:val="both"/>
      </w:pPr>
      <w:r>
        <w:rPr>
          <w:rFonts w:ascii="Times New Roman" w:hAnsi="Times New Roman"/>
          <w:sz w:val="24"/>
        </w:rPr>
        <w:t>5. AI4Finance-Foundation. (2021). FinRL: A Deep Reinforcement Learning Library for Automated Stock Trading in Quantitative Finance. arXiv:2011.09607v5 [q-fin.CP]. https://arxiv.org/abs/2011.09607</w:t>
      </w:r>
    </w:p>
    <w:p>
      <w:pPr>
        <w:jc w:val="both"/>
      </w:pPr>
      <w:r>
        <w:rPr>
          <w:rFonts w:ascii="Times New Roman" w:hAnsi="Times New Roman"/>
          <w:sz w:val="24"/>
        </w:rPr>
        <w:t>6. Markowitz, H. (1952). Portfolio Selection. The Journal of Finance, 7(1), 77–91. https://doi.org/10.2307/2975974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